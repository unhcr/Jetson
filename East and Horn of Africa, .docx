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6840" w:rsidRPr="00D83BD2" w:rsidRDefault="003329C6" w:rsidP="00FD52C6">
      <w:pPr>
        <w:rPr>
          <w:b/>
          <w:bCs/>
          <w:sz w:val="32"/>
          <w:szCs w:val="32"/>
        </w:rPr>
      </w:pPr>
      <w:r w:rsidRPr="00D83BD2">
        <w:rPr>
          <w:b/>
          <w:bCs/>
          <w:sz w:val="32"/>
          <w:szCs w:val="32"/>
        </w:rPr>
        <w:t>Test</w:t>
      </w:r>
    </w:p>
    <w:p w:rsidR="00D83BD2" w:rsidRDefault="00766840" w:rsidP="00D83BD2">
      <w:pPr>
        <w:spacing w:line="240" w:lineRule="auto"/>
      </w:pPr>
      <w:r w:rsidRPr="00D83BD2">
        <w:rPr>
          <w:i/>
          <w:iCs/>
        </w:rPr>
        <w:t>Unique ID</w:t>
      </w:r>
      <w:r>
        <w:br/>
        <w:t>S-ID 001</w:t>
      </w:r>
    </w:p>
    <w:p w:rsidR="00D83BD2" w:rsidRDefault="00766840" w:rsidP="00D83BD2">
      <w:pPr>
        <w:spacing w:line="240" w:lineRule="auto"/>
      </w:pPr>
      <w:r w:rsidRPr="00D83BD2">
        <w:rPr>
          <w:i/>
          <w:iCs/>
        </w:rPr>
        <w:t>Are you nominating your refugee-led organization or another?</w:t>
      </w:r>
      <w:r>
        <w:br/>
        <w:t>Public Nomination</w:t>
      </w:r>
      <w:r>
        <w:br/>
      </w:r>
    </w:p>
    <w:p w:rsidR="00FD52C6" w:rsidRDefault="00766840" w:rsidP="00D83BD2">
      <w:pPr>
        <w:spacing w:line="240" w:lineRule="auto"/>
      </w:pPr>
      <w:r w:rsidRPr="00D83BD2">
        <w:rPr>
          <w:i/>
          <w:iCs/>
        </w:rPr>
        <w:t xml:space="preserve">1. Nominator's </w:t>
      </w:r>
      <w:r w:rsidR="00D83BD2">
        <w:rPr>
          <w:i/>
          <w:iCs/>
        </w:rPr>
        <w:t>information</w:t>
      </w:r>
      <w:r>
        <w:br/>
        <w:t>Giulia</w:t>
      </w:r>
      <w:r w:rsidR="00D83BD2">
        <w:t xml:space="preserve">, </w:t>
      </w:r>
      <w:hyperlink r:id="rId6" w:history="1">
        <w:r w:rsidR="00D83BD2" w:rsidRPr="006A0DCD">
          <w:rPr>
            <w:rStyle w:val="Hyperlink"/>
          </w:rPr>
          <w:t>balestra@unhcr.org</w:t>
        </w:r>
      </w:hyperlink>
      <w:r w:rsidR="00D83BD2">
        <w:t xml:space="preserve">, </w:t>
      </w:r>
      <w:r>
        <w:t>UNHCR</w:t>
      </w:r>
      <w:r>
        <w:br/>
      </w:r>
      <w:r>
        <w:br/>
      </w:r>
      <w:r w:rsidRPr="00D83BD2">
        <w:rPr>
          <w:i/>
          <w:iCs/>
        </w:rPr>
        <w:t>4. Refugee-led organization’s name</w:t>
      </w:r>
      <w:r>
        <w:br/>
        <w:t>Test</w:t>
      </w:r>
      <w:r>
        <w:br/>
      </w:r>
      <w:r>
        <w:br/>
      </w:r>
      <w:r w:rsidRPr="00D83BD2">
        <w:rPr>
          <w:i/>
          <w:iCs/>
        </w:rPr>
        <w:t>5. Refugee-led organization’s key activities</w:t>
      </w:r>
      <w:r w:rsidRPr="00D83BD2">
        <w:rPr>
          <w:i/>
          <w:iCs/>
        </w:rPr>
        <w:br/>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r>
      <w:r>
        <w:br/>
      </w:r>
      <w:r w:rsidRPr="00D83BD2">
        <w:rPr>
          <w:i/>
          <w:iCs/>
        </w:rPr>
        <w:t>6. Refugee-led organization’s year of establishment</w:t>
      </w:r>
      <w:r>
        <w:br/>
        <w:t>2020.0</w:t>
      </w:r>
      <w:r>
        <w:br/>
      </w:r>
      <w:r>
        <w:br/>
      </w:r>
      <w:r w:rsidRPr="00D83BD2">
        <w:rPr>
          <w:i/>
          <w:iCs/>
        </w:rPr>
        <w:t>7. Operating region and country</w:t>
      </w:r>
      <w:r w:rsidRPr="00D83BD2">
        <w:rPr>
          <w:i/>
          <w:iCs/>
        </w:rPr>
        <w:br/>
      </w:r>
      <w:r>
        <w:t>East and Horn of Africa, and Great Lakes</w:t>
      </w:r>
      <w:r>
        <w:br/>
      </w:r>
      <w:r>
        <w:br/>
      </w:r>
      <w:r w:rsidRPr="00D83BD2">
        <w:rPr>
          <w:i/>
          <w:iCs/>
        </w:rPr>
        <w:t>8. Operating country</w:t>
      </w:r>
      <w:r>
        <w:br/>
        <w:t>Uganda</w:t>
      </w:r>
      <w:r>
        <w:br/>
      </w:r>
      <w:r>
        <w:br/>
      </w:r>
      <w:r w:rsidRPr="00D83BD2">
        <w:rPr>
          <w:i/>
          <w:iCs/>
        </w:rPr>
        <w:t>9. Is the nominated refugee-led organization a registered vendor or partner with UNHCR?</w:t>
      </w:r>
      <w:r>
        <w:t xml:space="preserve"> </w:t>
      </w:r>
      <w:r>
        <w:br/>
        <w:t>No</w:t>
      </w:r>
      <w:r>
        <w:br/>
      </w:r>
      <w:r>
        <w:br/>
      </w:r>
      <w:r w:rsidRPr="00D83BD2">
        <w:rPr>
          <w:i/>
          <w:iCs/>
        </w:rPr>
        <w:t>9 a. If you answered yes to the above with which UNHCR office or unit is the nominated refugee-led organization a registered vendor or partner?</w:t>
      </w:r>
      <w:r w:rsidRPr="00D83BD2">
        <w:rPr>
          <w:i/>
          <w:iCs/>
        </w:rPr>
        <w:br/>
      </w:r>
      <w:r>
        <w:t>None</w:t>
      </w:r>
      <w:r>
        <w:br/>
      </w:r>
      <w:r>
        <w:br/>
      </w:r>
      <w:r w:rsidRPr="00D83BD2">
        <w:rPr>
          <w:i/>
          <w:iCs/>
        </w:rPr>
        <w:t xml:space="preserve">10. In the context of COVID-19, what is the specific problem identified? </w:t>
      </w:r>
      <w: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r>
      <w:r>
        <w:br/>
      </w:r>
      <w:r w:rsidRPr="00D83BD2">
        <w:rPr>
          <w:i/>
          <w:iCs/>
        </w:rPr>
        <w:t xml:space="preserve">11. What is the solution and how is the problem being addressed? </w:t>
      </w:r>
      <w: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r>
      <w:r>
        <w:br/>
      </w:r>
      <w:r w:rsidRPr="00D83BD2">
        <w:rPr>
          <w:i/>
          <w:iCs/>
        </w:rPr>
        <w:t xml:space="preserve">12. Who has been involved in identifying the problem and coming up with the solution? </w:t>
      </w:r>
      <w: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r>
      <w:r>
        <w:br/>
      </w:r>
      <w:r w:rsidRPr="00D83BD2">
        <w:rPr>
          <w:i/>
          <w:iCs/>
        </w:rPr>
        <w:t xml:space="preserve">13. What is the impact/potential impact for the community? </w:t>
      </w:r>
      <w:r w:rsidRPr="00D83BD2">
        <w:rPr>
          <w:i/>
          <w:iCs/>
        </w:rPr>
        <w:br/>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r>
      <w:r>
        <w:br/>
      </w:r>
      <w:r w:rsidRPr="00D83BD2">
        <w:rPr>
          <w:i/>
          <w:iCs/>
        </w:rPr>
        <w:t>14. Additional notes or comments</w:t>
      </w:r>
      <w:r w:rsidRPr="00D83BD2">
        <w:rPr>
          <w:i/>
          <w:iCs/>
        </w:rPr>
        <w:br/>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r>
      <w:r>
        <w:br/>
      </w:r>
      <w:r w:rsidRPr="00D83BD2">
        <w:rPr>
          <w:i/>
          <w:iCs/>
        </w:rPr>
        <w:t xml:space="preserve">Duplicate </w:t>
      </w:r>
      <w:proofErr w:type="spellStart"/>
      <w:r w:rsidRPr="00D83BD2">
        <w:rPr>
          <w:i/>
          <w:iCs/>
        </w:rPr>
        <w:t>Organisation</w:t>
      </w:r>
      <w:proofErr w:type="spellEnd"/>
      <w:r>
        <w:br/>
      </w:r>
      <w:r w:rsidR="00FD52C6">
        <w:t>no</w:t>
      </w:r>
      <w:r>
        <w:br/>
      </w:r>
    </w:p>
    <w:p w:rsidR="00FD52C6" w:rsidRDefault="00FD52C6">
      <w:r>
        <w:br w:type="page"/>
      </w:r>
    </w:p>
    <w:p w:rsidR="00237DAE" w:rsidRDefault="00237DAE"/>
    <w:p w:rsidR="00237DAE" w:rsidRDefault="00766840">
      <w:r>
        <w:t xml:space="preserve">Application </w:t>
      </w:r>
      <w:r>
        <w:br/>
        <w:t>Unique ID</w:t>
      </w:r>
      <w:r>
        <w:br/>
        <w:t>Applicant 6</w:t>
      </w:r>
      <w:r>
        <w:br/>
      </w:r>
    </w:p>
    <w:p w:rsidR="00237DAE" w:rsidRDefault="00766840">
      <w:r>
        <w:t xml:space="preserve">Application </w:t>
      </w:r>
      <w:r>
        <w:br/>
        <w:t>Timestamp</w:t>
      </w:r>
      <w:r>
        <w:br/>
        <w:t>07/09/2020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Charles Omote</w:t>
      </w:r>
      <w:r>
        <w:br/>
      </w:r>
    </w:p>
    <w:p w:rsidR="00237DAE" w:rsidRDefault="00766840">
      <w:r>
        <w:t xml:space="preserve">Application </w:t>
      </w:r>
      <w:r>
        <w:br/>
        <w:t>2. Nominator's email</w:t>
      </w:r>
      <w:r>
        <w:br/>
        <w:t>omotecharles@yahoo.com</w:t>
      </w:r>
      <w:r>
        <w:br/>
      </w:r>
    </w:p>
    <w:p w:rsidR="00237DAE" w:rsidRDefault="00766840">
      <w:r>
        <w:t xml:space="preserve">Application </w:t>
      </w:r>
      <w:r>
        <w:br/>
        <w:t>3. Nominator's organization</w:t>
      </w:r>
      <w:r>
        <w:br/>
        <w:t>Amnesty International Kenya</w:t>
      </w:r>
      <w:r>
        <w:br/>
      </w:r>
    </w:p>
    <w:p w:rsidR="00237DAE" w:rsidRDefault="00766840">
      <w:r>
        <w:t xml:space="preserve">Application </w:t>
      </w:r>
      <w:r>
        <w:br/>
        <w:t>4. Refugee-led organization’s name</w:t>
      </w:r>
      <w:r>
        <w:br/>
        <w:t>Amnesty International Kenya</w:t>
      </w:r>
      <w:r>
        <w:br/>
      </w:r>
    </w:p>
    <w:p w:rsidR="00237DAE" w:rsidRDefault="00766840">
      <w:r>
        <w:t xml:space="preserve">Application </w:t>
      </w:r>
      <w:r>
        <w:br/>
        <w:t>5. Refugee-led organization’s key activities</w:t>
      </w:r>
      <w:r>
        <w:br/>
        <w:t>Stopping closing of refugees camps in Kenya and sending the refugees back to their country</w:t>
      </w:r>
      <w:r>
        <w:br/>
      </w:r>
    </w:p>
    <w:p w:rsidR="00237DAE" w:rsidRDefault="00766840">
      <w:r>
        <w:t xml:space="preserve">Application </w:t>
      </w:r>
      <w:r>
        <w:br/>
        <w:t>6. Refugee-led organization’s year of establishment</w:t>
      </w:r>
      <w:r>
        <w:br/>
        <w:t>2009.0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Lack of medical facilities, insufficient medical personnel, congestion hence poor social distance, lack of essentials </w:t>
      </w:r>
      <w:r>
        <w:br/>
      </w:r>
    </w:p>
    <w:p w:rsidR="00237DAE" w:rsidRDefault="00766840">
      <w:r>
        <w:t xml:space="preserve">Application </w:t>
      </w:r>
      <w:r>
        <w:br/>
        <w:t xml:space="preserve">11. What is the solution and how is the problem being addressed? </w:t>
      </w:r>
      <w:r>
        <w:br/>
        <w:t xml:space="preserve">Government response funds made available for purchase of facilities,food and creating awareness </w:t>
      </w:r>
      <w:r>
        <w:br/>
      </w:r>
    </w:p>
    <w:p w:rsidR="00237DAE" w:rsidRDefault="00766840">
      <w:r>
        <w:t xml:space="preserve">Application </w:t>
      </w:r>
      <w:r>
        <w:br/>
        <w:t xml:space="preserve">12. Who has been involved in identifying the problem and coming up with the solution? </w:t>
      </w:r>
      <w:r>
        <w:br/>
        <w:t xml:space="preserve">Amnesty International Kenya members </w:t>
      </w:r>
      <w:r>
        <w:br/>
      </w:r>
    </w:p>
    <w:p w:rsidR="00237DAE" w:rsidRDefault="00766840">
      <w:r>
        <w:t xml:space="preserve">Application </w:t>
      </w:r>
      <w:r>
        <w:br/>
        <w:t xml:space="preserve">13. What is the impact/potential impact for the community? </w:t>
      </w:r>
      <w:r>
        <w:br/>
        <w:t>The impact is sufficiently received</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15</w:t>
      </w:r>
      <w:r>
        <w:br/>
      </w:r>
    </w:p>
    <w:p w:rsidR="00237DAE" w:rsidRDefault="00766840">
      <w:r>
        <w:t xml:space="preserve">Application </w:t>
      </w:r>
      <w:r>
        <w:br/>
        <w:t>Timestamp</w:t>
      </w:r>
      <w:r>
        <w:br/>
        <w:t>09/09/2020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Racheal Khasoha</w:t>
      </w:r>
      <w:r>
        <w:br/>
      </w:r>
    </w:p>
    <w:p w:rsidR="00237DAE" w:rsidRDefault="00766840">
      <w:r>
        <w:t xml:space="preserve">Application </w:t>
      </w:r>
      <w:r>
        <w:br/>
        <w:t>2. Nominator's email</w:t>
      </w:r>
      <w:r>
        <w:br/>
        <w:t>rachealkhasoha@gmail.com</w:t>
      </w:r>
      <w:r>
        <w:br/>
      </w:r>
    </w:p>
    <w:p w:rsidR="00237DAE" w:rsidRDefault="00766840">
      <w:r>
        <w:t xml:space="preserve">Application </w:t>
      </w:r>
      <w:r>
        <w:br/>
        <w:t>3. Nominator's organization</w:t>
      </w:r>
      <w:r>
        <w:br/>
        <w:t>UoN</w:t>
      </w:r>
      <w:r>
        <w:br/>
      </w:r>
    </w:p>
    <w:p w:rsidR="00237DAE" w:rsidRDefault="00766840">
      <w:r>
        <w:t xml:space="preserve">Application </w:t>
      </w:r>
      <w:r>
        <w:br/>
        <w:t>4. Refugee-led organization’s name</w:t>
      </w:r>
      <w:r>
        <w:br/>
        <w:t>Girls Empowered Kenya</w:t>
      </w:r>
      <w:r>
        <w:br/>
      </w:r>
    </w:p>
    <w:p w:rsidR="00237DAE" w:rsidRDefault="00766840">
      <w:r>
        <w:t xml:space="preserve">Application </w:t>
      </w:r>
      <w:r>
        <w:br/>
        <w:t>5. Refugee-led organization’s key activities</w:t>
      </w:r>
      <w:r>
        <w:br/>
        <w:t xml:space="preserve">Feeding the refugees kids during Covid19 </w:t>
      </w:r>
      <w:r>
        <w:br/>
      </w:r>
    </w:p>
    <w:p w:rsidR="00237DAE" w:rsidRDefault="00766840">
      <w:r>
        <w:t xml:space="preserve">Application </w:t>
      </w:r>
      <w:r>
        <w:br/>
        <w:t>6. Refugee-led organization’s year of establishment</w:t>
      </w:r>
      <w:r>
        <w:br/>
        <w:t>2015.0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Before schools were closed millions of refugees were relying on on schools meals. A very nutritious meal which was maize and beans or rice and beans with carrots. But since schools were closed and their guardians jobs being lost, most of the children have been affected and end up sleeping hungry.</w:t>
      </w:r>
      <w:r>
        <w:br/>
      </w:r>
    </w:p>
    <w:p w:rsidR="00237DAE" w:rsidRDefault="00766840">
      <w:r>
        <w:t xml:space="preserve">Application </w:t>
      </w:r>
      <w:r>
        <w:br/>
        <w:t xml:space="preserve">11. What is the solution and how is the problem being addressed? </w:t>
      </w:r>
      <w:r>
        <w:br/>
        <w:t>Girls Empowered Kenya has been able to to feed refugees children with lunch everyday. Numbers keeps increasing daily from 500-1000 children.</w:t>
      </w:r>
      <w:r>
        <w:br/>
        <w:t>Cooking was being held from Monday-Friday but due to high demand they have been feeding them daily.</w:t>
      </w:r>
      <w:r>
        <w:br/>
      </w:r>
    </w:p>
    <w:p w:rsidR="00237DAE" w:rsidRDefault="00766840">
      <w:r>
        <w:t xml:space="preserve">Application </w:t>
      </w:r>
      <w:r>
        <w:br/>
        <w:t xml:space="preserve">12. Who has been involved in identifying the problem and coming up with the solution? </w:t>
      </w:r>
      <w:r>
        <w:br/>
        <w:t>The leaders of Girls Empowered Kenya saw that as a challenge and that food is a human right. It was best for them to feed those children.</w:t>
      </w:r>
      <w:r>
        <w:br/>
      </w:r>
    </w:p>
    <w:p w:rsidR="00237DAE" w:rsidRDefault="00766840">
      <w:r>
        <w:t xml:space="preserve">Application </w:t>
      </w:r>
      <w:r>
        <w:br/>
        <w:t xml:space="preserve">13. What is the impact/potential impact for the community? </w:t>
      </w:r>
      <w:r>
        <w:br/>
        <w:t>The impact has been positive for these children in Nairobi. At least they cannot sleep hungry and that they can live peacefully.</w:t>
      </w:r>
      <w:r>
        <w:br/>
      </w:r>
    </w:p>
    <w:p w:rsidR="00237DAE" w:rsidRDefault="00766840">
      <w:r>
        <w:t xml:space="preserve">Application </w:t>
      </w:r>
      <w:r>
        <w:br/>
        <w:t>14. Additional notes or comments</w:t>
      </w:r>
      <w:r>
        <w:br/>
        <w:t xml:space="preserve">Feeding is based in Lungalunga Slums where most Refugees children from Eastleigh are based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16</w:t>
      </w:r>
      <w:r>
        <w:br/>
      </w:r>
    </w:p>
    <w:p w:rsidR="00237DAE" w:rsidRDefault="00766840">
      <w:r>
        <w:t xml:space="preserve">Application </w:t>
      </w:r>
      <w:r>
        <w:br/>
        <w:t>Timestamp</w:t>
      </w:r>
      <w:r>
        <w:br/>
        <w:t>09/09/2020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Binja Cimanuka Samuel</w:t>
      </w:r>
      <w:r>
        <w:br/>
      </w:r>
    </w:p>
    <w:p w:rsidR="00237DAE" w:rsidRDefault="00766840">
      <w:r>
        <w:t xml:space="preserve">Application </w:t>
      </w:r>
      <w:r>
        <w:br/>
        <w:t>2. Nominator's email</w:t>
      </w:r>
      <w:r>
        <w:br/>
        <w:t>binjacimanuka@gmail.com</w:t>
      </w:r>
      <w:r>
        <w:br/>
      </w:r>
    </w:p>
    <w:p w:rsidR="00237DAE" w:rsidRDefault="00766840">
      <w:r>
        <w:t xml:space="preserve">Application </w:t>
      </w:r>
      <w:r>
        <w:br/>
        <w:t>3. Nominator's organization</w:t>
      </w:r>
      <w:r>
        <w:br/>
        <w:t>KALOBEYEI INITIATIVE FOR BETTER LIFE</w:t>
      </w:r>
      <w:r>
        <w:br/>
      </w:r>
    </w:p>
    <w:p w:rsidR="00237DAE" w:rsidRDefault="00766840">
      <w:r>
        <w:t xml:space="preserve">Application </w:t>
      </w:r>
      <w:r>
        <w:br/>
        <w:t>4. Refugee-led organization’s name</w:t>
      </w:r>
      <w:r>
        <w:br/>
        <w:t>KALOBEYEI INITIATIVE FOR BETTER LIFE</w:t>
      </w:r>
      <w:r>
        <w:br/>
      </w:r>
    </w:p>
    <w:p w:rsidR="00237DAE" w:rsidRDefault="00766840">
      <w:r>
        <w:t xml:space="preserve">Application </w:t>
      </w:r>
      <w:r>
        <w:br/>
        <w:t>5. Refugee-led organization’s key activities</w:t>
      </w:r>
      <w:r>
        <w:br/>
        <w:t>Hygiene and sanitation</w:t>
      </w:r>
      <w:r>
        <w:br/>
        <w:t>Peace building</w:t>
      </w:r>
      <w:r>
        <w:br/>
        <w:t>Entrepreneurship</w:t>
      </w:r>
      <w:r>
        <w:br/>
        <w:t>Environment protection</w:t>
      </w:r>
      <w:r>
        <w:br/>
        <w:t>Outreach</w:t>
      </w:r>
      <w:r>
        <w:br/>
        <w:t>Research</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Health sector</w:t>
      </w:r>
      <w:r>
        <w:br/>
      </w:r>
    </w:p>
    <w:p w:rsidR="00237DAE" w:rsidRDefault="00766840">
      <w:r>
        <w:t xml:space="preserve">Application </w:t>
      </w:r>
      <w:r>
        <w:br/>
        <w:t xml:space="preserve">10. In the context of COVID-19, what is the specific problem identified? </w:t>
      </w:r>
      <w:r>
        <w:br/>
        <w:t>In 2020 the worldwide has been called to put their mind and effort together to fight the pandemic disease which has destroyed more than 60000 (sixty thousands) lives in the world, more than 100 in Kenya. According to WHO and KENYAN GOVERNMENT people are requested to stay at home and ensure the hygiene and sanitation by washing hands after 20 min. As we have more than 200 positive cases in Kenya confirmed and more than 10 deaths due to the COVID-19.</w:t>
      </w:r>
      <w:r>
        <w:br/>
        <w:t xml:space="preserve"> In kalobeyei settlement people  are living based on bamba chakula, covid -19, has caused  negative impacts like, lose of incentive jobs, fail of business and others. Those impacts could not allow the right access to market due to the living standard and the price of products ( tanks, surgical masks, hand sanitizers) during the pendemic. Agencies were limited and could not reach everyone while everyone was in need at different level, most of them are women then children, the huge number of this population is not educated on hygiene and sanitation while many diseases has as source the poorness of hygiene and sanitation in the community such as CORONA VIRUS called COVID -19, CHOLERA, and other bacterial diseases. </w:t>
      </w:r>
      <w:r>
        <w:br/>
      </w:r>
    </w:p>
    <w:p w:rsidR="00237DAE" w:rsidRDefault="00766840">
      <w:r>
        <w:t xml:space="preserve">Application </w:t>
      </w:r>
      <w:r>
        <w:br/>
        <w:t xml:space="preserve">11. What is the solution and how is the problem being addressed? </w:t>
      </w:r>
      <w:r>
        <w:br/>
        <w:t xml:space="preserve"> us KALOBEYEI INITIATIVE FOR BETTER LIFE (KI4BLI) from KALOBEYEI REFUGEE SETTLEMENT realizes that it is the right time for pragmatic campaign and the prevention of this pandemic disease by running the project titled JIKINGE NA CORONA where by we provided some small water reservoirs (local jerrycans ready made with taps by the CBO members) and soaps at the centers, markets and other public palces for hand washing, </w:t>
      </w:r>
      <w:r>
        <w:br/>
        <w:t>mobilized the local tailors to make masks for the vulnerable people, students learning through radio or television, elders and children to stop spreading the disease and provided awareness on the importance of wearing mask, maintenance of hygiene and sanitation around our environment, keep social distancing, coughing in the elbows, washing hands with soaps, using masks importancies at the water taps  .</w:t>
      </w:r>
      <w:r>
        <w:br/>
      </w:r>
    </w:p>
    <w:p w:rsidR="00237DAE" w:rsidRDefault="00766840">
      <w:r>
        <w:t xml:space="preserve">Application </w:t>
      </w:r>
      <w:r>
        <w:br/>
        <w:t xml:space="preserve">12. Who has been involved in identifying the problem and coming up with the solution? </w:t>
      </w:r>
      <w:r>
        <w:br/>
        <w:t>The community has been involved in identifying the problem and Kalobeyei Initiative for Better life came up with the solution and implemented it in the innovative way.</w:t>
      </w:r>
      <w:r>
        <w:br/>
      </w:r>
    </w:p>
    <w:p w:rsidR="00237DAE" w:rsidRDefault="00766840">
      <w:r>
        <w:t xml:space="preserve">Application </w:t>
      </w:r>
      <w:r>
        <w:br/>
        <w:t xml:space="preserve">13. What is the impact/potential impact for the community? </w:t>
      </w:r>
      <w:r>
        <w:br/>
        <w:t>The potential impact of the above solution is that people or community changed in behavior of  application hygiene measures which is the key fact to prevent covid-19</w:t>
      </w:r>
      <w:r>
        <w:br/>
      </w:r>
    </w:p>
    <w:p w:rsidR="00237DAE" w:rsidRDefault="00766840">
      <w:r>
        <w:t xml:space="preserve">Application </w:t>
      </w:r>
      <w:r>
        <w:br/>
        <w:t>14. Additional notes or comments</w:t>
      </w:r>
      <w:r>
        <w:br/>
        <w:t>Kalobeyei people are living based on bamba chakula, covid -19, has caused  negative impacts like, lose of incentive jobs, fail of business and others. Those impacts could not allow the right access to market due to the living standard and the price of products ( tanks, surgical masks, hand sanitizers) during the pendemic. Agencies were limited and could not reach everyone while everyone was in need at different level.</w:t>
      </w:r>
      <w:r>
        <w:br/>
        <w:t xml:space="preserve"> Us KALOBEYEI INITIATIVE FOR BETTER LIFE  (KI4BLI) has came up with the innovation spirit according to our limited resources and community living </w:t>
      </w:r>
      <w:r>
        <w:br/>
        <w:t>standard, we bought empty jerrycans of 20litter each ,we washed them ,punched them to creat a holl, after we bought local connectors from the market and the team members applied their skills to assemble the fittings on the branded jerrycans  (plumbing &amp; art ...) For making them to serve as water reservoirs (hand washing points) easy usable, accessible in the community to every one, markets, centers and  the public places.</w:t>
      </w:r>
      <w:r>
        <w:br/>
        <w:t>Made the washable masks and sensitize the community on other prevention measures.</w:t>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17</w:t>
      </w:r>
      <w:r>
        <w:br/>
      </w:r>
    </w:p>
    <w:p w:rsidR="00237DAE" w:rsidRDefault="00766840">
      <w:r>
        <w:t xml:space="preserve">Application </w:t>
      </w:r>
      <w:r>
        <w:br/>
        <w:t>Timestamp</w:t>
      </w:r>
      <w:r>
        <w:br/>
        <w:t>09/09/2020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Amos ldringa</w:t>
      </w:r>
      <w:r>
        <w:br/>
      </w:r>
    </w:p>
    <w:p w:rsidR="00237DAE" w:rsidRDefault="00766840">
      <w:r>
        <w:t xml:space="preserve">Application </w:t>
      </w:r>
      <w:r>
        <w:br/>
        <w:t>2. Nominator's email</w:t>
      </w:r>
      <w:r>
        <w:br/>
        <w:t>amosidringa96@gmail.com</w:t>
      </w:r>
      <w:r>
        <w:br/>
      </w:r>
    </w:p>
    <w:p w:rsidR="00237DAE" w:rsidRDefault="00766840">
      <w:r>
        <w:t xml:space="preserve">Application </w:t>
      </w:r>
      <w:r>
        <w:br/>
        <w:t>3. Nominator's organization</w:t>
      </w:r>
      <w:r>
        <w:br/>
        <w:t>ARISE REVIVAL MINISTRIES</w:t>
      </w:r>
      <w:r>
        <w:br/>
      </w:r>
    </w:p>
    <w:p w:rsidR="00237DAE" w:rsidRDefault="00766840">
      <w:r>
        <w:t xml:space="preserve">Application </w:t>
      </w:r>
      <w:r>
        <w:br/>
        <w:t>4. Refugee-led organization’s name</w:t>
      </w:r>
      <w:r>
        <w:br/>
        <w:t>ARISE REVIVAL MINISTRIES- UGANDA</w:t>
      </w:r>
      <w:r>
        <w:br/>
      </w:r>
    </w:p>
    <w:p w:rsidR="00237DAE" w:rsidRDefault="00766840">
      <w:r>
        <w:t xml:space="preserve">Application </w:t>
      </w:r>
      <w:r>
        <w:br/>
        <w:t>5. Refugee-led organization’s key activities</w:t>
      </w:r>
      <w:r>
        <w:br/>
        <w:t>- Preaching of the Gospel through home visits following the SOPS during the covid-19.</w:t>
      </w:r>
      <w:r>
        <w:br/>
        <w:t>- peace building and co-existence.</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The spirits of the people have gotten down resulting in to high crime rates.</w:t>
      </w:r>
      <w:r>
        <w:br/>
        <w:t>- Increase in the number of tennagt pregnancy due to lookdown on schools and worship centers.</w:t>
      </w:r>
      <w:r>
        <w:br/>
      </w:r>
    </w:p>
    <w:p w:rsidR="00237DAE" w:rsidRDefault="00766840">
      <w:r>
        <w:t xml:space="preserve">Application </w:t>
      </w:r>
      <w:r>
        <w:br/>
        <w:t xml:space="preserve">11. What is the solution and how is the problem being addressed? </w:t>
      </w:r>
      <w:r>
        <w:br/>
        <w:t>- Through outreach program on word of God those major problems have gone down because they were spiritually equipped.</w:t>
      </w:r>
      <w:r>
        <w:br/>
      </w:r>
    </w:p>
    <w:p w:rsidR="00237DAE" w:rsidRDefault="00766840">
      <w:r>
        <w:t xml:space="preserve">Application </w:t>
      </w:r>
      <w:r>
        <w:br/>
        <w:t xml:space="preserve">12. Who has been involved in identifying the problem and coming up with the solution? </w:t>
      </w:r>
      <w:r>
        <w:br/>
        <w:t>It's normally the executive board decision and the local leaders.</w:t>
      </w:r>
      <w:r>
        <w:br/>
      </w:r>
    </w:p>
    <w:p w:rsidR="00237DAE" w:rsidRDefault="00766840">
      <w:r>
        <w:t xml:space="preserve">Application </w:t>
      </w:r>
      <w:r>
        <w:br/>
        <w:t xml:space="preserve">13. What is the impact/potential impact for the community? </w:t>
      </w:r>
      <w:r>
        <w:br/>
        <w:t>More school drop outs if not taken seriously.</w:t>
      </w:r>
      <w:r>
        <w:br/>
      </w:r>
    </w:p>
    <w:p w:rsidR="00237DAE" w:rsidRDefault="00766840">
      <w:r>
        <w:t xml:space="preserve">Application </w:t>
      </w:r>
      <w:r>
        <w:br/>
        <w:t>14. Additional notes or comments</w:t>
      </w:r>
      <w:r>
        <w:br/>
        <w:t>We're still praying for the best so the lockdown can be lifted in order to ensure easily access to service.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19</w:t>
      </w:r>
      <w:r>
        <w:br/>
      </w:r>
    </w:p>
    <w:p w:rsidR="00237DAE" w:rsidRDefault="00766840">
      <w:r>
        <w:t xml:space="preserve">Application </w:t>
      </w:r>
      <w:r>
        <w:br/>
        <w:t>Timestamp</w:t>
      </w:r>
      <w:r>
        <w:br/>
        <w:t>10/09/2020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Hassan Abdi Jama</w:t>
      </w:r>
      <w:r>
        <w:br/>
      </w:r>
    </w:p>
    <w:p w:rsidR="00237DAE" w:rsidRDefault="00766840">
      <w:r>
        <w:t xml:space="preserve">Application </w:t>
      </w:r>
      <w:r>
        <w:br/>
        <w:t>2. Nominator's email</w:t>
      </w:r>
      <w:r>
        <w:br/>
        <w:t>hassanabdi0007@gmail.com</w:t>
      </w:r>
      <w:r>
        <w:br/>
      </w:r>
    </w:p>
    <w:p w:rsidR="00237DAE" w:rsidRDefault="00766840">
      <w:r>
        <w:t xml:space="preserve">Application </w:t>
      </w:r>
      <w:r>
        <w:br/>
        <w:t>3. Nominator's organization</w:t>
      </w:r>
      <w:r>
        <w:br/>
        <w:t>SOYDA ,Somalia</w:t>
      </w:r>
      <w:r>
        <w:br/>
      </w:r>
    </w:p>
    <w:p w:rsidR="00237DAE" w:rsidRDefault="00766840">
      <w:r>
        <w:t xml:space="preserve">Application </w:t>
      </w:r>
      <w:r>
        <w:br/>
        <w:t>4. Refugee-led organization’s name</w:t>
      </w:r>
      <w:r>
        <w:br/>
        <w:t>UNDP</w:t>
      </w:r>
      <w:r>
        <w:br/>
      </w:r>
    </w:p>
    <w:p w:rsidR="00237DAE" w:rsidRDefault="00766840">
      <w:r>
        <w:t xml:space="preserve">Application </w:t>
      </w:r>
      <w:r>
        <w:br/>
        <w:t>5. Refugee-led organization’s key activities</w:t>
      </w:r>
      <w:r>
        <w:br/>
        <w:t>Creating public a wareness on COVID 19 such as Play ,Drama and poems</w:t>
      </w:r>
      <w:r>
        <w:br/>
      </w:r>
    </w:p>
    <w:p w:rsidR="00237DAE" w:rsidRDefault="00766840">
      <w:r>
        <w:t xml:space="preserve">Application </w:t>
      </w:r>
      <w:r>
        <w:br/>
        <w:t>6. Refugee-led organization’s year of establishment</w:t>
      </w:r>
      <w:r>
        <w:br/>
        <w:t>1965.0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All over the word ,Especially Countries who in crisis</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Its non cure virus</w:t>
      </w:r>
      <w:r>
        <w:br/>
        <w:t>It can transmit from one person to another too easily</w:t>
      </w:r>
      <w:r>
        <w:br/>
        <w:t>It can bring breathig problem to those who infected</w:t>
      </w:r>
      <w:r>
        <w:br/>
        <w:t>Its a killer virus</w:t>
      </w:r>
      <w:r>
        <w:br/>
      </w:r>
    </w:p>
    <w:p w:rsidR="00237DAE" w:rsidRDefault="00766840">
      <w:r>
        <w:t xml:space="preserve">Application </w:t>
      </w:r>
      <w:r>
        <w:br/>
        <w:t xml:space="preserve">11. What is the solution and how is the problem being addressed? </w:t>
      </w:r>
      <w:r>
        <w:br/>
        <w:t>To avoid over crowded place.</w:t>
      </w:r>
      <w:r>
        <w:br/>
        <w:t>Use face mask when going to public place.</w:t>
      </w:r>
      <w:r>
        <w:br/>
        <w:t>Hand washing every time ,using Soap and alcohol based hand rup.</w:t>
      </w:r>
      <w:r>
        <w:br/>
        <w:t>Avoid touching walls and objects</w:t>
      </w:r>
      <w:r>
        <w:br/>
        <w:t>Stay home ,If you feel unwell.</w:t>
      </w:r>
      <w:r>
        <w:br/>
        <w:t>Practice social distancing.</w:t>
      </w:r>
      <w:r>
        <w:br/>
        <w:t>If you feel minor sysmptom ,</w:t>
      </w:r>
      <w:r>
        <w:br/>
      </w:r>
      <w:r>
        <w:br/>
        <w:t>The problem is being addressed through drama and poems</w:t>
      </w:r>
      <w:r>
        <w:br/>
      </w:r>
    </w:p>
    <w:p w:rsidR="00237DAE" w:rsidRDefault="00766840">
      <w:r>
        <w:t xml:space="preserve">Application </w:t>
      </w:r>
      <w:r>
        <w:br/>
        <w:t xml:space="preserve">12. Who has been involved in identifying the problem and coming up with the solution? </w:t>
      </w:r>
      <w:r>
        <w:br/>
        <w:t>Song writers</w:t>
      </w:r>
      <w:r>
        <w:br/>
        <w:t>Singers</w:t>
      </w:r>
      <w:r>
        <w:br/>
        <w:t>Social workers ,Community elders ,Imams</w:t>
      </w:r>
      <w:r>
        <w:br/>
        <w:t>and the youth</w:t>
      </w:r>
      <w:r>
        <w:br/>
      </w:r>
    </w:p>
    <w:p w:rsidR="00237DAE" w:rsidRDefault="00766840">
      <w:r>
        <w:t xml:space="preserve">Application </w:t>
      </w:r>
      <w:r>
        <w:br/>
        <w:t xml:space="preserve">13. What is the impact/potential impact for the community? </w:t>
      </w:r>
      <w:r>
        <w:br/>
        <w:t>To know more about covid 19</w:t>
      </w:r>
      <w:r>
        <w:br/>
        <w:t>Understand how it can be transmiited</w:t>
      </w:r>
      <w:r>
        <w:br/>
        <w:t>Ways that can prevent covid 19</w:t>
      </w:r>
      <w:r>
        <w:br/>
        <w:t>Understand hand washing is the best approach to prevent the virus</w:t>
      </w:r>
      <w:r>
        <w:br/>
      </w:r>
    </w:p>
    <w:p w:rsidR="00237DAE" w:rsidRDefault="00766840">
      <w:r>
        <w:t xml:space="preserve">Application </w:t>
      </w:r>
      <w:r>
        <w:br/>
        <w:t>14. Additional notes or comments</w:t>
      </w:r>
      <w:r>
        <w:br/>
        <w:t>Hand Wash ,Wear mask and Social distancing ; Saves Life.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21</w:t>
      </w:r>
      <w:r>
        <w:br/>
      </w:r>
    </w:p>
    <w:p w:rsidR="00237DAE" w:rsidRDefault="00766840">
      <w:r>
        <w:t xml:space="preserve">Application </w:t>
      </w:r>
      <w:r>
        <w:br/>
        <w:t>Timestamp</w:t>
      </w:r>
      <w:r>
        <w:br/>
        <w:t>10/09/2020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Dara Felix </w:t>
      </w:r>
      <w:r>
        <w:br/>
      </w:r>
    </w:p>
    <w:p w:rsidR="00237DAE" w:rsidRDefault="00766840">
      <w:r>
        <w:t xml:space="preserve">Application </w:t>
      </w:r>
      <w:r>
        <w:br/>
        <w:t>2. Nominator's email</w:t>
      </w:r>
      <w:r>
        <w:br/>
        <w:t>dara.felix@cededsouthsudan.org</w:t>
      </w:r>
      <w:r>
        <w:br/>
      </w:r>
    </w:p>
    <w:p w:rsidR="00237DAE" w:rsidRDefault="00766840">
      <w:r>
        <w:t xml:space="preserve">Application </w:t>
      </w:r>
      <w:r>
        <w:br/>
        <w:t>3. Nominator's organization</w:t>
      </w:r>
      <w:r>
        <w:br/>
        <w:t xml:space="preserve">CENTRE FOR DEMOCRACY AND DEVELOPMENT </w:t>
      </w:r>
      <w:r>
        <w:br/>
      </w:r>
    </w:p>
    <w:p w:rsidR="00237DAE" w:rsidRDefault="00766840">
      <w:r>
        <w:t xml:space="preserve">Application </w:t>
      </w:r>
      <w:r>
        <w:br/>
        <w:t>4. Refugee-led organization’s name</w:t>
      </w:r>
      <w:r>
        <w:br/>
        <w:t>COMMUNITY DEVELOPMENT CENTRE – CDC (UGANDA)</w:t>
      </w:r>
      <w:r>
        <w:br/>
      </w:r>
    </w:p>
    <w:p w:rsidR="00237DAE" w:rsidRDefault="00766840">
      <w:r>
        <w:t xml:space="preserve">Application </w:t>
      </w:r>
      <w:r>
        <w:br/>
        <w:t>5. Refugee-led organization’s key activities</w:t>
      </w:r>
      <w:r>
        <w:br/>
        <w:t xml:space="preserve">CDC implements the following activities: </w:t>
      </w:r>
      <w:r>
        <w:br/>
        <w:t xml:space="preserve">Hate speech Mitigation:  diffusing social media hate speech and online/offline incitements to violence, mobilizing actions of refugee youth against hate-speech through digital literacy and training on responsive use of social media, etc </w:t>
      </w:r>
      <w:r>
        <w:br/>
      </w:r>
      <w:r>
        <w:br/>
        <w:t xml:space="preserve">Rumours and Misinformation Management:  Countering Rumors &amp; Misinformation to build peace among Refugees and the host communities via the Hagiga Wahid Project.  Hagiga wahid is a simple Juba Arabic phrase that translates ‘One Truth’,  its a peace building information management technology project aimed at by countering the spread of harmful rumours which contribute to tensions and conflict in Rhino Camp Refugee Settlement, Northern Uganda. </w:t>
      </w:r>
      <w:r>
        <w:br/>
        <w:t>Sexual and Reproductive Health: They have trained women as community Educators in a number of locations, these women then help to conduct Sexual and Reproductive Health Education classes for other women and workshops for groups in Ofua and Siripi Zones of Rhino Camp.</w:t>
      </w:r>
      <w:r>
        <w:br/>
        <w:t xml:space="preserve">CDC has also has got intervention that provided trauma healing and reconciliation trainings and counseling sessions for victims, and facilitated peace-building community dialogues between refugee and host communities. </w:t>
      </w:r>
      <w:r>
        <w:br/>
        <w:t>Specifically, I am nominating Community Development Centre – CDC for their “Soot Semee” Community-centered media project in  Rhino Camp Extension -Omugo, Rhino Camp Refugee Settlement . Soot Semee is a Juba Arabic Phrase that means the “Voice of compassion”.  The project had refugees’ community members and service providers trained and equipped to create audio content that enables them to share their stories, personal experiences and views on the issues that are most important to them.</w:t>
      </w:r>
      <w:r>
        <w:br/>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Given that there is Limited access to information or general lack of access to reliable accurate and timely information among refugees and host communities in remote village of Omugo camp, with the outbreak of the COVID19, misinformation and rumors about the pandemic began to spread like wildfire as the talk about the pandemic dominates in the community.  Due to lockdown restrictions and social distancing, social relations become more strained and growing uncertainty and emotional stress caused by the COVID19 measures.</w:t>
      </w:r>
      <w:r>
        <w:br/>
      </w:r>
    </w:p>
    <w:p w:rsidR="00237DAE" w:rsidRDefault="00766840">
      <w:r>
        <w:t xml:space="preserve">Application </w:t>
      </w:r>
      <w:r>
        <w:br/>
        <w:t xml:space="preserve">11. What is the solution and how is the problem being addressed? </w:t>
      </w:r>
      <w:r>
        <w:br/>
        <w:t xml:space="preserve">Pior to the outbreak of the COVID-19 Pandemic, CDC launched the Soot Semee (Voice of Compassion in Juba Arabic).  CDC had trained and equiped refugees and service providers to create audio content that promotes peace, health and development, distributed speaker-boxes and on weekly basis, provide audio content that addresses local issues in a way that promotes healing, health, peace, and well-being from the community perspective on SD Cards. </w:t>
      </w:r>
      <w:r>
        <w:br/>
        <w:t xml:space="preserve">Since the outbreak of the COVID-19, the organization made the following adaptive developments in the project, they started sharing-life saving health information, and prevention measures or advice based on WHO information. Here below is how the solution tackled the problem: </w:t>
      </w:r>
      <w:r>
        <w:br/>
        <w:t>Health promotion: Week prior to the President’s speech, the programme was full of prevention advice based on WHO information. After presidents speech, the programme was full of awareness content – so people knew about the government instructions on social distancing.</w:t>
      </w:r>
      <w:r>
        <w:br/>
        <w:t>Misinformation management: Soot Semee is closely connected with the Hagiga Wahid misinformation management project, a project CDC also implements in Rhino Camp. Hagiga Wahid is receiving a huge volume of calls about rumours related to COVID19. Hagiga Wahid checks the rumours and provides verified responses to subscribers by SMS. This information verification is also relayed on Soot Semee podcasts.</w:t>
      </w:r>
      <w:r>
        <w:br/>
        <w:t>Social Connecting: Podcasts also contain good music to lift people’s spirits. Some of the traditional songs have new words to promote hygiene. Church pastors to give short messages to lift people's hopes as churches are not meeting either. Purpose is to give people hope. Soot Semee team are working with a mental health service provider to help community members deal with the additional uncertainty and emotional stress caused by the COVID19 measures.</w:t>
      </w:r>
      <w:r>
        <w:br/>
        <w:t xml:space="preserve">Support Services:  Partners and other services providers used the soot semee media project to inform refugees and beneficiaries about the support services they offer and how they can report issues. </w:t>
      </w:r>
      <w:r>
        <w:br/>
      </w:r>
      <w:r>
        <w:br/>
      </w:r>
    </w:p>
    <w:p w:rsidR="00237DAE" w:rsidRDefault="00766840">
      <w:r>
        <w:t xml:space="preserve">Application </w:t>
      </w:r>
      <w:r>
        <w:br/>
        <w:t xml:space="preserve">12. Who has been involved in identifying the problem and coming up with the solution? </w:t>
      </w:r>
      <w:r>
        <w:br/>
        <w:t xml:space="preserve">In Sept 2019, Community Development Centre – CDC with the help of Health Communication Resources UK, held a community consultation in Omugo, identifying key issues that refugees wanted to talk about. Issues included: access to water and firewood, helping reduce the potential for conflict; addressing rumours, misinformation and trauma healing; and sexual and reproductive health, including empowering women in decision making and improving access to Information. The project is community-centred, designed by local community members and service providers during consultation meetings.  </w:t>
      </w:r>
      <w:r>
        <w:br/>
      </w:r>
    </w:p>
    <w:p w:rsidR="00237DAE" w:rsidRDefault="00766840">
      <w:r>
        <w:t xml:space="preserve">Application </w:t>
      </w:r>
      <w:r>
        <w:br/>
        <w:t xml:space="preserve">13. What is the impact/potential impact for the community? </w:t>
      </w:r>
      <w:r>
        <w:br/>
        <w:t>CDC's Soot Semee project has impacted the lives of over 15,000 refugees and host community in Omugo Refugee settlement. Soot Semee produced local radio shows in local languages in which the beneficiaries listen to them.</w:t>
      </w:r>
      <w:r>
        <w:br/>
        <w:t>o</w:t>
      </w:r>
      <w:r>
        <w:tab/>
        <w:t>Soot Semee is helping deliver the accurate, reliable, timely and consistent information to refugees in Omugo camp.</w:t>
      </w:r>
      <w:r>
        <w:br/>
        <w:t>o</w:t>
      </w:r>
      <w:r>
        <w:tab/>
        <w:t>Refugees find easy connecting responders and the support services they offer.</w:t>
      </w:r>
      <w:r>
        <w:br/>
        <w:t>o</w:t>
      </w:r>
      <w:r>
        <w:tab/>
        <w:t xml:space="preserve"> The project Dispelled fears, panic and encouraging constant community vigilance against the COVID-19</w:t>
      </w:r>
      <w:r>
        <w:br/>
        <w:t>o</w:t>
      </w:r>
      <w:r>
        <w:tab/>
        <w:t>Kept Community members connected and supporting each other through sharing stories on how they manage difficulties during the lockdown.</w:t>
      </w:r>
      <w:r>
        <w:br/>
        <w:t>o</w:t>
      </w:r>
      <w:r>
        <w:tab/>
        <w:t xml:space="preserve"> Reduced stress, and uncertainties, etc </w:t>
      </w:r>
      <w:r>
        <w:br/>
        <w:t xml:space="preserve">Their solution is suitable to support refugees during this crisis, or after, offering content that helps transform the lives of the refugees and the communities. </w:t>
      </w:r>
      <w:r>
        <w:br/>
      </w:r>
    </w:p>
    <w:p w:rsidR="00237DAE" w:rsidRDefault="00766840">
      <w:r>
        <w:t xml:space="preserve">Application </w:t>
      </w:r>
      <w:r>
        <w:br/>
        <w:t>14. Additional notes or comments</w:t>
      </w:r>
      <w:r>
        <w:br/>
        <w:t xml:space="preserve">Read more insight about the solution on HCR blog post earlier June:  https://www.h-c-r.org/news/2020/6/16/change-made-real-through-a-neighbours-voice </w:t>
      </w:r>
      <w:r>
        <w:br/>
        <w:t xml:space="preserve">Soot Semee is on Social media: www.facebook.com/sootsemee  /  www.twitter.com/sootsemee </w:t>
      </w:r>
      <w:r>
        <w:br/>
        <w:t>Thank you!</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22</w:t>
      </w:r>
      <w:r>
        <w:br/>
      </w:r>
    </w:p>
    <w:p w:rsidR="00237DAE" w:rsidRDefault="00766840">
      <w:r>
        <w:t xml:space="preserve">Application </w:t>
      </w:r>
      <w:r>
        <w:br/>
        <w:t>Timestamp</w:t>
      </w:r>
      <w:r>
        <w:br/>
        <w:t>10/09/2020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Wandera Fred Mathew </w:t>
      </w:r>
      <w:r>
        <w:br/>
      </w:r>
    </w:p>
    <w:p w:rsidR="00237DAE" w:rsidRDefault="00766840">
      <w:r>
        <w:t xml:space="preserve">Application </w:t>
      </w:r>
      <w:r>
        <w:br/>
        <w:t>2. Nominator's email</w:t>
      </w:r>
      <w:r>
        <w:br/>
        <w:t>Fred.Wandera@helpAge.org</w:t>
      </w:r>
      <w:r>
        <w:br/>
      </w:r>
    </w:p>
    <w:p w:rsidR="00237DAE" w:rsidRDefault="00766840">
      <w:r>
        <w:t xml:space="preserve">Application </w:t>
      </w:r>
      <w:r>
        <w:br/>
        <w:t>3. Nominator's organization</w:t>
      </w:r>
      <w:r>
        <w:br/>
        <w:t>HelpAge International</w:t>
      </w:r>
      <w:r>
        <w:br/>
      </w:r>
    </w:p>
    <w:p w:rsidR="00237DAE" w:rsidRDefault="00766840">
      <w:r>
        <w:t xml:space="preserve">Application </w:t>
      </w:r>
      <w:r>
        <w:br/>
        <w:t>4. Refugee-led organization’s name</w:t>
      </w:r>
      <w:r>
        <w:br/>
        <w:t>Anti-Discrimination Team - Uganda (ADT)</w:t>
      </w:r>
      <w:r>
        <w:br/>
      </w:r>
    </w:p>
    <w:p w:rsidR="00237DAE" w:rsidRDefault="00766840">
      <w:r>
        <w:t xml:space="preserve">Application </w:t>
      </w:r>
      <w:r>
        <w:br/>
        <w:t>5. Refugee-led organization’s key activities</w:t>
      </w:r>
      <w:r>
        <w:br/>
        <w:t xml:space="preserve">Protection for older Refugees, Construction of shelters for older refugees, Intergenerational activities with Youth, Language translation for INGO staff, Peaceful coexistence between host communities and refugees  </w:t>
      </w:r>
      <w:r>
        <w:br/>
      </w:r>
    </w:p>
    <w:p w:rsidR="00237DAE" w:rsidRDefault="00766840">
      <w:r>
        <w:t xml:space="preserve">Application </w:t>
      </w:r>
      <w:r>
        <w:br/>
        <w:t>6. Refugee-led organization’s year of establishment</w:t>
      </w:r>
      <w:r>
        <w:br/>
        <w:t>2014.0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Uganda </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 xml:space="preserve">Rwamwanje Refugee settlement </w:t>
      </w:r>
      <w:r>
        <w:br/>
      </w:r>
    </w:p>
    <w:p w:rsidR="00237DAE" w:rsidRDefault="00766840">
      <w:r>
        <w:t xml:space="preserve">Application </w:t>
      </w:r>
      <w:r>
        <w:br/>
        <w:t xml:space="preserve">10. In the context of COVID-19, what is the specific problem identified? </w:t>
      </w:r>
      <w:r>
        <w:br/>
        <w:t>In Rwamwanje Refugee settlement the majority of the refugees came from DRC and speak French, Lingala and Swahili. When the government of Uganda joined the global effort led by the world health organisation to disseminate the right information on the COVID 19 and reduce miss information on the pandemic. This information was  first in English and the Local Ugandan Languages. At the time when COVID was trending through social media, this presented a very big risk to the refugees in Rwamwaja settlement. We also observed that when lock down was instituted in march, the refugees relied on information from the camp leaders, the older refugees felt isolated and left out as community meetings, churches and schools had been closed and it was worse for those with physical and hearing disabilities. Older refugees were isolated due to the social distancing guideline. In Rwamwanja, refugees have been in these settlements since 2013, with the onset of the  first rain season that caused flooding across east Africa, some shelters of the refugees were completely destroyed by the heady rains. The additional reduction in food rations increases the levels of stress and depression among older refugees who had a large care burden of more especially grand children and other vulnerable persons of concern under there care.</w:t>
      </w:r>
      <w:r>
        <w:br/>
      </w:r>
    </w:p>
    <w:p w:rsidR="00237DAE" w:rsidRDefault="00766840">
      <w:r>
        <w:t xml:space="preserve">Application </w:t>
      </w:r>
      <w:r>
        <w:br/>
        <w:t xml:space="preserve">11. What is the solution and how is the problem being addressed? </w:t>
      </w:r>
      <w:r>
        <w:br/>
        <w:t>ADT working with UNCHR and the Office of the Prime Minister Identified the problem of access to information and through their volunteers translated the ministry of health and WHO message on COVID 19 from English to a user friendly language that enabled the French/ Lingala/ and Swahili speaking refugees get correct and accurate information on COVID 19.</w:t>
      </w:r>
      <w:r>
        <w:br/>
        <w:t xml:space="preserve">ADT continues to provide translation services to some of the international staff in the humanitarian response in the settlement.  </w:t>
      </w:r>
      <w:r>
        <w:br/>
        <w:t>ADT also mapped out older and refugees living with a disability whose shelters had been destroyed by the rains during the COVID 19 lockdown and with their volunteers repaired the dilapidated structure hence providing a safe shelter to the most vulnerable.</w:t>
      </w:r>
      <w:r>
        <w:br/>
      </w:r>
      <w:r>
        <w:br/>
      </w:r>
    </w:p>
    <w:p w:rsidR="00237DAE" w:rsidRDefault="00766840">
      <w:r>
        <w:t xml:space="preserve">Application </w:t>
      </w:r>
      <w:r>
        <w:br/>
        <w:t xml:space="preserve">12. Who has been involved in identifying the problem and coming up with the solution? </w:t>
      </w:r>
      <w:r>
        <w:br/>
        <w:t>ADT is a group of unpaid volunteers from amongst the refugees, they start by identifying the issues with in the settlement at personal level, at community level and working with the refugee leadership structure conduct quick interviews and assessments with the affected persons. These mainly target older refugees (60+), PWDs and youths. From the findings they present the issues during the interagency meeting and provide alternatives to the problem.</w:t>
      </w:r>
      <w:r>
        <w:br/>
        <w:t xml:space="preserve">Sometimes as refugees they sit and agree on the best localised action for example during the covid 19 lockdown, UNCHR and OPM authorised what they considered live saving activities to go on (food distribution and health) related activities. The humanitarian actors dealing in shelter and protection were seen as non essential. ADT and its group of volunteers sat and dedicated their effort on repairing shelters for older people that had been destroyed the heavy rains. </w:t>
      </w:r>
      <w:r>
        <w:br/>
        <w:t xml:space="preserve">ADT involves the UHNCR Office and the OPM office in identifying the problem and finding a solution for example the issue of messaging on COVID 19. They observed the information being delivered on loudspeakers was not meeting the needs of the consumers. After consulting with the OPM office, they were engaged in disseminating information in the languages understood by the refugees </w:t>
      </w:r>
      <w:r>
        <w:br/>
      </w:r>
    </w:p>
    <w:p w:rsidR="00237DAE" w:rsidRDefault="00766840">
      <w:r>
        <w:t xml:space="preserve">Application </w:t>
      </w:r>
      <w:r>
        <w:br/>
        <w:t xml:space="preserve">13. What is the impact/potential impact for the community? </w:t>
      </w:r>
      <w:r>
        <w:br/>
        <w:t xml:space="preserve">The Work of ADT reduces vulnerability and isolation for those facing exclusion based on language and age  </w:t>
      </w:r>
      <w:r>
        <w:br/>
        <w:t xml:space="preserve">ADT has also helped build bridges between the multiple ethnic groups in Rwamwanja Settlement. They have promoted peaceful coexistence not on at the intergenerational level between the older people and the young refugees but also between the host communities and the refugees </w:t>
      </w:r>
      <w:r>
        <w:br/>
        <w:t xml:space="preserve">ADT work has led to protection against other infections associated with cold whether link pneumonia for older persons whose shelters had been destroyed by the rain </w:t>
      </w:r>
      <w:r>
        <w:br/>
      </w:r>
    </w:p>
    <w:p w:rsidR="00237DAE" w:rsidRDefault="00766840">
      <w:r>
        <w:t xml:space="preserve">Application </w:t>
      </w:r>
      <w:r>
        <w:br/>
        <w:t>14. Additional notes or comments</w:t>
      </w:r>
      <w:r>
        <w:br/>
        <w:t>More information about ADT can be obtained from the Settlement Commandant's Office for Rwamwanja Mr. Leo Mugabe Asiimwe Email: mugabelasiiwe64@yhoo.com Tel: + 256782343798 or write to : antidiscriminationteam-ug@gmail.com  / balypaul@yahoo.fr Tel: +256781447626</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25</w:t>
      </w:r>
      <w:r>
        <w:br/>
      </w:r>
    </w:p>
    <w:p w:rsidR="00237DAE" w:rsidRDefault="00766840">
      <w:r>
        <w:t xml:space="preserve">Application </w:t>
      </w:r>
      <w:r>
        <w:br/>
        <w:t>Timestamp</w:t>
      </w:r>
      <w:r>
        <w:br/>
        <w:t>10/09/2020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Simon Muindi</w:t>
      </w:r>
      <w:r>
        <w:br/>
      </w:r>
    </w:p>
    <w:p w:rsidR="00237DAE" w:rsidRDefault="00766840">
      <w:r>
        <w:t xml:space="preserve">Application </w:t>
      </w:r>
      <w:r>
        <w:br/>
        <w:t>2. Nominator's email</w:t>
      </w:r>
      <w:r>
        <w:br/>
        <w:t>simonmuindi37@gmail.com</w:t>
      </w:r>
      <w:r>
        <w:br/>
      </w:r>
    </w:p>
    <w:p w:rsidR="00237DAE" w:rsidRDefault="00766840">
      <w:r>
        <w:t xml:space="preserve">Application </w:t>
      </w:r>
      <w:r>
        <w:br/>
        <w:t>3. Nominator's organization</w:t>
      </w:r>
      <w:r>
        <w:br/>
        <w:t>Windle International Kenya</w:t>
      </w:r>
      <w:r>
        <w:br/>
      </w:r>
    </w:p>
    <w:p w:rsidR="00237DAE" w:rsidRDefault="00766840">
      <w:r>
        <w:t xml:space="preserve">Application </w:t>
      </w:r>
      <w:r>
        <w:br/>
        <w:t>4. Refugee-led organization’s name</w:t>
      </w:r>
      <w:r>
        <w:br/>
        <w:t>Windle International Kenya</w:t>
      </w:r>
      <w:r>
        <w:br/>
      </w:r>
    </w:p>
    <w:p w:rsidR="00237DAE" w:rsidRDefault="00766840">
      <w:r>
        <w:t xml:space="preserve">Application </w:t>
      </w:r>
      <w:r>
        <w:br/>
        <w:t>5. Refugee-led organization’s key activities</w:t>
      </w:r>
      <w:r>
        <w:br/>
        <w:t>Education</w:t>
      </w:r>
      <w:r>
        <w:br/>
      </w:r>
    </w:p>
    <w:p w:rsidR="00237DAE" w:rsidRDefault="00766840">
      <w:r>
        <w:t xml:space="preserve">Application </w:t>
      </w:r>
      <w:r>
        <w:br/>
        <w:t>6. Refugee-led organization’s year of establishment</w:t>
      </w:r>
      <w:r>
        <w:br/>
        <w:t>1977.0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Dadaab and Kakuma</w:t>
      </w:r>
      <w:r>
        <w:br/>
      </w:r>
    </w:p>
    <w:p w:rsidR="00237DAE" w:rsidRDefault="00766840">
      <w:r>
        <w:t xml:space="preserve">Application </w:t>
      </w:r>
      <w:r>
        <w:br/>
        <w:t xml:space="preserve">10. In the context of COVID-19, what is the specific problem identified? </w:t>
      </w:r>
      <w:r>
        <w:br/>
        <w:t>Girl child education and protection. The need for strong emphasis on online studies to reach all refugees via online platforms. Education and inclusion whereby the disabled students can access the same kind of education through same platforms as used by other students.</w:t>
      </w:r>
      <w:r>
        <w:br/>
      </w:r>
    </w:p>
    <w:p w:rsidR="00237DAE" w:rsidRDefault="00766840">
      <w:r>
        <w:t xml:space="preserve">Application </w:t>
      </w:r>
      <w:r>
        <w:br/>
        <w:t xml:space="preserve">11. What is the solution and how is the problem being addressed? </w:t>
      </w:r>
      <w:r>
        <w:br/>
        <w:t>Introduction of online learning platform which can be accessed by all students, Zeraki learning and Shupavu 291, an offline messaging education engagement methodology. Use of Google docs in administration of assessments and feedback. Cash transfers to the girls faced with hard times during the Covid 19 pandemic.</w:t>
      </w:r>
      <w:r>
        <w:br/>
      </w:r>
    </w:p>
    <w:p w:rsidR="00237DAE" w:rsidRDefault="00766840">
      <w:r>
        <w:t xml:space="preserve">Application </w:t>
      </w:r>
      <w:r>
        <w:br/>
        <w:t xml:space="preserve">12. Who has been involved in identifying the problem and coming up with the solution? </w:t>
      </w:r>
      <w:r>
        <w:br/>
        <w:t>Teachers, students and the Monitoring and Evaluation team</w:t>
      </w:r>
      <w:r>
        <w:br/>
      </w:r>
    </w:p>
    <w:p w:rsidR="00237DAE" w:rsidRDefault="00766840">
      <w:r>
        <w:t xml:space="preserve">Application </w:t>
      </w:r>
      <w:r>
        <w:br/>
        <w:t xml:space="preserve">13. What is the impact/potential impact for the community? </w:t>
      </w:r>
      <w:r>
        <w:br/>
        <w:t>Fosters education continuity amidst Covid 19 and girl child protection.</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27</w:t>
      </w:r>
      <w:r>
        <w:br/>
      </w:r>
    </w:p>
    <w:p w:rsidR="00237DAE" w:rsidRDefault="00766840">
      <w:r>
        <w:t xml:space="preserve">Application </w:t>
      </w:r>
      <w:r>
        <w:br/>
        <w:t>Timestamp</w:t>
      </w:r>
      <w:r>
        <w:br/>
        <w:t>11/09/2020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Daud Garat hudle</w:t>
      </w:r>
      <w:r>
        <w:br/>
      </w:r>
    </w:p>
    <w:p w:rsidR="00237DAE" w:rsidRDefault="00766840">
      <w:r>
        <w:t xml:space="preserve">Application </w:t>
      </w:r>
      <w:r>
        <w:br/>
        <w:t>2. Nominator's email</w:t>
      </w:r>
      <w:r>
        <w:br/>
        <w:t>dauddamajo@gmail.com</w:t>
      </w:r>
      <w:r>
        <w:br/>
      </w:r>
    </w:p>
    <w:p w:rsidR="00237DAE" w:rsidRDefault="00766840">
      <w:r>
        <w:t xml:space="preserve">Application </w:t>
      </w:r>
      <w:r>
        <w:br/>
        <w:t>3. Nominator's organization</w:t>
      </w:r>
      <w:r>
        <w:br/>
        <w:t xml:space="preserve">Dawale youth empowerment organisation </w:t>
      </w:r>
      <w:r>
        <w:br/>
      </w:r>
    </w:p>
    <w:p w:rsidR="00237DAE" w:rsidRDefault="00766840">
      <w:r>
        <w:t xml:space="preserve">Application </w:t>
      </w:r>
      <w:r>
        <w:br/>
        <w:t>4. Refugee-led organization’s name</w:t>
      </w:r>
      <w:r>
        <w:br/>
        <w:t xml:space="preserve">Dawale youth group </w:t>
      </w:r>
      <w:r>
        <w:br/>
      </w:r>
    </w:p>
    <w:p w:rsidR="00237DAE" w:rsidRDefault="00766840">
      <w:r>
        <w:t xml:space="preserve">Application </w:t>
      </w:r>
      <w:r>
        <w:br/>
        <w:t>5. Refugee-led organization’s key activities</w:t>
      </w:r>
      <w:r>
        <w:br/>
        <w:t>Education, Livelihoods, children protection and orphan support</w:t>
      </w:r>
      <w:r>
        <w:br/>
      </w:r>
    </w:p>
    <w:p w:rsidR="00237DAE" w:rsidRDefault="00766840">
      <w:r>
        <w:t xml:space="preserve">Application </w:t>
      </w:r>
      <w:r>
        <w:br/>
        <w:t>6. Refugee-led organization’s year of establishment</w:t>
      </w:r>
      <w:r>
        <w:br/>
        <w:t>2014.0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People are not taking the disease as seriously</w:t>
      </w:r>
      <w:r>
        <w:br/>
      </w:r>
    </w:p>
    <w:p w:rsidR="00237DAE" w:rsidRDefault="00766840">
      <w:r>
        <w:t xml:space="preserve">Application </w:t>
      </w:r>
      <w:r>
        <w:br/>
        <w:t xml:space="preserve">11. What is the solution and how is the problem being addressed? </w:t>
      </w:r>
      <w:r>
        <w:br/>
        <w:t xml:space="preserve">By creating awareness about COVID-19 Pandemic </w:t>
      </w:r>
      <w:r>
        <w:br/>
      </w:r>
    </w:p>
    <w:p w:rsidR="00237DAE" w:rsidRDefault="00766840">
      <w:r>
        <w:t xml:space="preserve">Application </w:t>
      </w:r>
      <w:r>
        <w:br/>
        <w:t xml:space="preserve">12. Who has been involved in identifying the problem and coming up with the solution? </w:t>
      </w:r>
      <w:r>
        <w:br/>
        <w:t>Yes.</w:t>
      </w:r>
      <w:r>
        <w:br/>
      </w:r>
    </w:p>
    <w:p w:rsidR="00237DAE" w:rsidRDefault="00766840">
      <w:r>
        <w:t xml:space="preserve">Application </w:t>
      </w:r>
      <w:r>
        <w:br/>
        <w:t xml:space="preserve">13. What is the impact/potential impact for the community? </w:t>
      </w:r>
      <w:r>
        <w:br/>
        <w:t xml:space="preserve">By committing to serve the regfugee. </w:t>
      </w:r>
      <w:r>
        <w:br/>
      </w:r>
    </w:p>
    <w:p w:rsidR="00237DAE" w:rsidRDefault="00766840">
      <w:r>
        <w:t xml:space="preserve">Application </w:t>
      </w:r>
      <w:r>
        <w:br/>
        <w:t>14. Additional notes or comments</w:t>
      </w:r>
      <w:r>
        <w:br/>
        <w:t xml:space="preserve">I request your esteem office to consider me.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28</w:t>
      </w:r>
      <w:r>
        <w:br/>
      </w:r>
    </w:p>
    <w:p w:rsidR="00237DAE" w:rsidRDefault="00766840">
      <w:r>
        <w:t xml:space="preserve">Application </w:t>
      </w:r>
      <w:r>
        <w:br/>
        <w:t>Timestamp</w:t>
      </w:r>
      <w:r>
        <w:br/>
        <w:t>11/09/2020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Muganga Katosi</w:t>
      </w:r>
      <w:r>
        <w:br/>
      </w:r>
    </w:p>
    <w:p w:rsidR="00237DAE" w:rsidRDefault="00766840">
      <w:r>
        <w:t xml:space="preserve">Application </w:t>
      </w:r>
      <w:r>
        <w:br/>
        <w:t>2. Nominator's email</w:t>
      </w:r>
      <w:r>
        <w:br/>
        <w:t>omugabikatosi@gmail.com</w:t>
      </w:r>
      <w:r>
        <w:br/>
      </w:r>
    </w:p>
    <w:p w:rsidR="00237DAE" w:rsidRDefault="00766840">
      <w:r>
        <w:t xml:space="preserve">Application </w:t>
      </w:r>
      <w:r>
        <w:br/>
        <w:t>3. Nominator's organization</w:t>
      </w:r>
      <w:r>
        <w:br/>
        <w:t>Entabiro</w:t>
      </w:r>
      <w:r>
        <w:br/>
      </w:r>
    </w:p>
    <w:p w:rsidR="00237DAE" w:rsidRDefault="00766840">
      <w:r>
        <w:t xml:space="preserve">Application </w:t>
      </w:r>
      <w:r>
        <w:br/>
        <w:t>4. Refugee-led organization’s name</w:t>
      </w:r>
      <w:r>
        <w:br/>
        <w:t>African Initiatives for Relief and Development ( AIRD)</w:t>
      </w:r>
      <w:r>
        <w:br/>
      </w:r>
    </w:p>
    <w:p w:rsidR="00237DAE" w:rsidRDefault="00766840">
      <w:r>
        <w:t xml:space="preserve">Application </w:t>
      </w:r>
      <w:r>
        <w:br/>
        <w:t>5. Refugee-led organization’s key activities</w:t>
      </w:r>
      <w:r>
        <w:br/>
        <w:t>Logistics</w:t>
      </w:r>
      <w:r>
        <w:br/>
      </w:r>
    </w:p>
    <w:p w:rsidR="00237DAE" w:rsidRDefault="00766840">
      <w:r>
        <w:t xml:space="preserve">Application </w:t>
      </w:r>
      <w:r>
        <w:br/>
        <w:t>6. Refugee-led organization’s year of establishment</w:t>
      </w:r>
      <w:r>
        <w:br/>
        <w:t>2007.0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UNHCR Branch Office Kampala</w:t>
      </w:r>
      <w:r>
        <w:br/>
      </w:r>
    </w:p>
    <w:p w:rsidR="00237DAE" w:rsidRDefault="00766840">
      <w:r>
        <w:t xml:space="preserve">Application </w:t>
      </w:r>
      <w:r>
        <w:br/>
        <w:t xml:space="preserve">10. In the context of COVID-19, what is the specific problem identified? </w:t>
      </w:r>
      <w:r>
        <w:br/>
        <w:t>Lack of adequate covid-19 PPE and necessary essential medicine.</w:t>
      </w:r>
      <w:r>
        <w:br/>
      </w:r>
    </w:p>
    <w:p w:rsidR="00237DAE" w:rsidRDefault="00766840">
      <w:r>
        <w:t xml:space="preserve">Application </w:t>
      </w:r>
      <w:r>
        <w:br/>
        <w:t xml:space="preserve">11. What is the solution and how is the problem being addressed? </w:t>
      </w:r>
      <w:r>
        <w:br/>
        <w:t xml:space="preserve">Even during lockdown, staff were facilitated with data and laptops to fast track work while at home. </w:t>
      </w:r>
      <w:r>
        <w:br/>
        <w:t>Social media and work groups were formed to ensure timely completion of tasks.</w:t>
      </w:r>
      <w:r>
        <w:br/>
      </w:r>
      <w:r>
        <w:br/>
        <w:t>Drivers were given food flasks to enable them get fed along their journeys while transporting medical supplies from UNHCR Central Medical Warehouse to the field stores.</w:t>
      </w:r>
      <w:r>
        <w:br/>
      </w:r>
      <w:r>
        <w:br/>
        <w:t>And more.</w:t>
      </w:r>
      <w:r>
        <w:br/>
      </w:r>
    </w:p>
    <w:p w:rsidR="00237DAE" w:rsidRDefault="00766840">
      <w:r>
        <w:t xml:space="preserve">Application </w:t>
      </w:r>
      <w:r>
        <w:br/>
        <w:t xml:space="preserve">12. Who has been involved in identifying the problem and coming up with the solution? </w:t>
      </w:r>
      <w:r>
        <w:br/>
        <w:t>The AIRD management team, the Operations Manager, the Logistics Officers, the Senior Pharmacy Technical Officer, and Medical Supply Chain Officer.</w:t>
      </w:r>
      <w:r>
        <w:br/>
      </w:r>
    </w:p>
    <w:p w:rsidR="00237DAE" w:rsidRDefault="00766840">
      <w:r>
        <w:t xml:space="preserve">Application </w:t>
      </w:r>
      <w:r>
        <w:br/>
        <w:t xml:space="preserve">13. What is the impact/potential impact for the community? </w:t>
      </w:r>
      <w:r>
        <w:br/>
        <w:t>Prompt delivery of covid-19 PPE to the refugees communities created confidence among PoCs that UNHCR indeed cared for their safety. This avoided riots that would have been inspired by fear in case these important covid-19 supplies were not available.</w:t>
      </w:r>
      <w:r>
        <w:br/>
      </w:r>
      <w:r>
        <w:br/>
        <w:t>The availability of covid-19 PPE enabled prevention of spread among humanitarian workers and refugees.</w:t>
      </w:r>
      <w:r>
        <w:br/>
      </w:r>
      <w:r>
        <w:br/>
        <w:t>Availability of ambulances ensured prompt transportation and safe evacuation of covid-19 cases.</w:t>
      </w:r>
      <w:r>
        <w:br/>
      </w:r>
    </w:p>
    <w:p w:rsidR="00237DAE" w:rsidRDefault="00766840">
      <w:r>
        <w:t xml:space="preserve">Application </w:t>
      </w:r>
      <w:r>
        <w:br/>
        <w:t>14. Additional notes or comments</w:t>
      </w:r>
      <w:r>
        <w:br/>
        <w:t>The innovations were cross cutting from various departments of the AIRD organization right from finance, human resource, medical department, transportation, and security.</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29</w:t>
      </w:r>
      <w:r>
        <w:br/>
      </w:r>
    </w:p>
    <w:p w:rsidR="00237DAE" w:rsidRDefault="00766840">
      <w:r>
        <w:t xml:space="preserve">Application </w:t>
      </w:r>
      <w:r>
        <w:br/>
        <w:t>Timestamp</w:t>
      </w:r>
      <w:r>
        <w:br/>
        <w:t>11/09/2020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Muhanuzi Dallen</w:t>
      </w:r>
      <w:r>
        <w:br/>
      </w:r>
    </w:p>
    <w:p w:rsidR="00237DAE" w:rsidRDefault="00766840">
      <w:r>
        <w:t xml:space="preserve">Application </w:t>
      </w:r>
      <w:r>
        <w:br/>
        <w:t>2. Nominator's email</w:t>
      </w:r>
      <w:r>
        <w:br/>
        <w:t>Muhanuzi.Dallen@kua.fi</w:t>
      </w:r>
      <w:r>
        <w:br/>
      </w:r>
    </w:p>
    <w:p w:rsidR="00237DAE" w:rsidRDefault="00766840">
      <w:r>
        <w:t xml:space="preserve">Application </w:t>
      </w:r>
      <w:r>
        <w:br/>
        <w:t>3. Nominator's organization</w:t>
      </w:r>
      <w:r>
        <w:br/>
        <w:t>FINN CHURCH AID</w:t>
      </w:r>
      <w:r>
        <w:br/>
      </w:r>
    </w:p>
    <w:p w:rsidR="00237DAE" w:rsidRDefault="00766840">
      <w:r>
        <w:t xml:space="preserve">Application </w:t>
      </w:r>
      <w:r>
        <w:br/>
        <w:t>4. Refugee-led organization’s name</w:t>
      </w:r>
      <w:r>
        <w:br/>
        <w:t>FINN CHURCH AID</w:t>
      </w:r>
      <w:r>
        <w:br/>
      </w:r>
    </w:p>
    <w:p w:rsidR="00237DAE" w:rsidRDefault="00766840">
      <w:r>
        <w:t xml:space="preserve">Application </w:t>
      </w:r>
      <w:r>
        <w:br/>
        <w:t>5. Refugee-led organization’s key activities</w:t>
      </w:r>
      <w:r>
        <w:br/>
        <w:t>EDUCATION,LIVELIHOOD AND PEACE</w:t>
      </w:r>
      <w:r>
        <w:br/>
      </w:r>
    </w:p>
    <w:p w:rsidR="00237DAE" w:rsidRDefault="00766840">
      <w:r>
        <w:t xml:space="preserve">Application </w:t>
      </w:r>
      <w:r>
        <w:br/>
        <w:t>6. Refugee-led organization’s year of establishment</w:t>
      </w:r>
      <w:r>
        <w:br/>
        <w:t>2014.0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UGANDA OFFICE</w:t>
      </w:r>
      <w:r>
        <w:br/>
      </w:r>
    </w:p>
    <w:p w:rsidR="00237DAE" w:rsidRDefault="00766840">
      <w:r>
        <w:t xml:space="preserve">Application </w:t>
      </w:r>
      <w:r>
        <w:br/>
        <w:t xml:space="preserve">10. In the context of COVID-19, what is the specific problem identified? </w:t>
      </w:r>
      <w:r>
        <w:br/>
        <w:t>LIMITED FUNDING AND DELAY IN IMPLEMENTATION</w:t>
      </w:r>
      <w:r>
        <w:br/>
      </w:r>
    </w:p>
    <w:p w:rsidR="00237DAE" w:rsidRDefault="00766840">
      <w:r>
        <w:t xml:space="preserve">Application </w:t>
      </w:r>
      <w:r>
        <w:br/>
        <w:t xml:space="preserve">11. What is the solution and how is the problem being addressed? </w:t>
      </w:r>
      <w:r>
        <w:br/>
        <w:t>WE ARE DOING CO FUNDING FROM OTHER PROJECTS AND ALSO FINDING STRATEGIES OF IMPLEMENTING DESPITE THE EFFECTS OF COVID 19</w:t>
      </w:r>
      <w:r>
        <w:br/>
      </w:r>
    </w:p>
    <w:p w:rsidR="00237DAE" w:rsidRDefault="00766840">
      <w:r>
        <w:t xml:space="preserve">Application </w:t>
      </w:r>
      <w:r>
        <w:br/>
        <w:t xml:space="preserve">12. Who has been involved in identifying the problem and coming up with the solution? </w:t>
      </w:r>
      <w:r>
        <w:br/>
        <w:t>THE OVERALL FCA TEAM TOGETHER WITH THE UNHCR TEAM</w:t>
      </w:r>
      <w:r>
        <w:br/>
      </w:r>
    </w:p>
    <w:p w:rsidR="00237DAE" w:rsidRDefault="00766840">
      <w:r>
        <w:t xml:space="preserve">Application </w:t>
      </w:r>
      <w:r>
        <w:br/>
        <w:t xml:space="preserve">13. What is the impact/potential impact for the community? </w:t>
      </w:r>
      <w:r>
        <w:br/>
        <w:t>DELAY IN DELIVERY OF SERVICES TO PERSONS OF CONCERN</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30</w:t>
      </w:r>
      <w:r>
        <w:br/>
      </w:r>
    </w:p>
    <w:p w:rsidR="00237DAE" w:rsidRDefault="00766840">
      <w:r>
        <w:t xml:space="preserve">Application </w:t>
      </w:r>
      <w:r>
        <w:br/>
        <w:t>Timestamp</w:t>
      </w:r>
      <w:r>
        <w:br/>
        <w:t>11/09/2020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Alex Mango</w:t>
      </w:r>
      <w:r>
        <w:br/>
      </w:r>
    </w:p>
    <w:p w:rsidR="00237DAE" w:rsidRDefault="00766840">
      <w:r>
        <w:t xml:space="preserve">Application </w:t>
      </w:r>
      <w:r>
        <w:br/>
        <w:t>2. Nominator's email</w:t>
      </w:r>
      <w:r>
        <w:br/>
        <w:t>waktifdn@gmail.com</w:t>
      </w:r>
      <w:r>
        <w:br/>
      </w:r>
    </w:p>
    <w:p w:rsidR="00237DAE" w:rsidRDefault="00766840">
      <w:r>
        <w:t xml:space="preserve">Application </w:t>
      </w:r>
      <w:r>
        <w:br/>
        <w:t>3. Nominator's organization</w:t>
      </w:r>
      <w:r>
        <w:br/>
        <w:t xml:space="preserve">Wakati Foundation </w:t>
      </w:r>
      <w:r>
        <w:br/>
      </w:r>
    </w:p>
    <w:p w:rsidR="00237DAE" w:rsidRDefault="00766840">
      <w:r>
        <w:t xml:space="preserve">Application </w:t>
      </w:r>
      <w:r>
        <w:br/>
        <w:t>4. Refugee-led organization’s name</w:t>
      </w:r>
      <w:r>
        <w:br/>
        <w:t xml:space="preserve">Wakati Foundation </w:t>
      </w:r>
      <w:r>
        <w:br/>
      </w:r>
    </w:p>
    <w:p w:rsidR="00237DAE" w:rsidRDefault="00766840">
      <w:r>
        <w:t xml:space="preserve">Application </w:t>
      </w:r>
      <w:r>
        <w:br/>
        <w:t>5. Refugee-led organization’s key activities</w:t>
      </w:r>
      <w:r>
        <w:br/>
        <w:t xml:space="preserve">Livelihood </w:t>
      </w:r>
      <w:r>
        <w:br/>
      </w:r>
    </w:p>
    <w:p w:rsidR="00237DAE" w:rsidRDefault="00766840">
      <w:r>
        <w:t xml:space="preserve">Application </w:t>
      </w:r>
      <w:r>
        <w:br/>
        <w:t>6. Refugee-led organization’s year of establishment</w:t>
      </w:r>
      <w:r>
        <w:br/>
        <w:t>2014.0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Uganda </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The refugee lives at large is at risk with the current situation we are living in so wakati Foundation implemented a project to protect its clientele with the pandemic of Covid19 not only by distributing liquid soap and face mask but as well by teaching them the advantages of social distances and following sop</w:t>
      </w:r>
      <w:r>
        <w:br/>
      </w:r>
    </w:p>
    <w:p w:rsidR="00237DAE" w:rsidRDefault="00766840">
      <w:r>
        <w:t xml:space="preserve">Application </w:t>
      </w:r>
      <w:r>
        <w:br/>
        <w:t xml:space="preserve">11. What is the solution and how is the problem being addressed? </w:t>
      </w:r>
      <w:r>
        <w:br/>
        <w:t xml:space="preserve">With the face to face by meeting the community </w:t>
      </w:r>
      <w:r>
        <w:br/>
      </w:r>
    </w:p>
    <w:p w:rsidR="00237DAE" w:rsidRDefault="00766840">
      <w:r>
        <w:t xml:space="preserve">Application </w:t>
      </w:r>
      <w:r>
        <w:br/>
        <w:t xml:space="preserve">12. Who has been involved in identifying the problem and coming up with the solution? </w:t>
      </w:r>
      <w:r>
        <w:br/>
        <w:t xml:space="preserve">Wakati Foundation </w:t>
      </w:r>
      <w:r>
        <w:br/>
      </w:r>
    </w:p>
    <w:p w:rsidR="00237DAE" w:rsidRDefault="00766840">
      <w:r>
        <w:t xml:space="preserve">Application </w:t>
      </w:r>
      <w:r>
        <w:br/>
        <w:t xml:space="preserve">13. What is the impact/potential impact for the community? </w:t>
      </w:r>
      <w:r>
        <w:br/>
        <w:t xml:space="preserve">Following the instructions given </w:t>
      </w:r>
      <w:r>
        <w:br/>
      </w:r>
    </w:p>
    <w:p w:rsidR="00237DAE" w:rsidRDefault="00766840">
      <w:r>
        <w:t xml:space="preserve">Application </w:t>
      </w:r>
      <w:r>
        <w:br/>
        <w:t>14. Additional notes or comments</w:t>
      </w:r>
      <w:r>
        <w:br/>
        <w:t xml:space="preserve">They deserve it for them to move forward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31</w:t>
      </w:r>
      <w:r>
        <w:br/>
      </w:r>
    </w:p>
    <w:p w:rsidR="00237DAE" w:rsidRDefault="00766840">
      <w:r>
        <w:t xml:space="preserve">Application </w:t>
      </w:r>
      <w:r>
        <w:br/>
        <w:t>Timestamp</w:t>
      </w:r>
      <w:r>
        <w:br/>
        <w:t>11/09/2020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ibukusenge theobald</w:t>
      </w:r>
      <w:r>
        <w:br/>
      </w:r>
    </w:p>
    <w:p w:rsidR="00237DAE" w:rsidRDefault="00766840">
      <w:r>
        <w:t xml:space="preserve">Application </w:t>
      </w:r>
      <w:r>
        <w:br/>
        <w:t>2. Nominator's email</w:t>
      </w:r>
      <w:r>
        <w:br/>
        <w:t>theobaldibukusenge@gmail.com</w:t>
      </w:r>
      <w:r>
        <w:br/>
      </w:r>
    </w:p>
    <w:p w:rsidR="00237DAE" w:rsidRDefault="00766840">
      <w:r>
        <w:t xml:space="preserve">Application </w:t>
      </w:r>
      <w:r>
        <w:br/>
        <w:t>3. Nominator's organization</w:t>
      </w:r>
      <w:r>
        <w:br/>
        <w:t xml:space="preserve">Windle international uganda </w:t>
      </w:r>
      <w:r>
        <w:br/>
      </w:r>
    </w:p>
    <w:p w:rsidR="00237DAE" w:rsidRDefault="00766840">
      <w:r>
        <w:t xml:space="preserve">Application </w:t>
      </w:r>
      <w:r>
        <w:br/>
        <w:t>4. Refugee-led organization’s name</w:t>
      </w:r>
      <w:r>
        <w:br/>
        <w:t xml:space="preserve">Windle international uganda </w:t>
      </w:r>
      <w:r>
        <w:br/>
      </w:r>
    </w:p>
    <w:p w:rsidR="00237DAE" w:rsidRDefault="00766840">
      <w:r>
        <w:t xml:space="preserve">Application </w:t>
      </w:r>
      <w:r>
        <w:br/>
        <w:t>5. Refugee-led organization’s key activities</w:t>
      </w:r>
      <w:r>
        <w:br/>
        <w:t xml:space="preserve">Education </w:t>
      </w:r>
      <w:r>
        <w:br/>
      </w:r>
    </w:p>
    <w:p w:rsidR="00237DAE" w:rsidRDefault="00766840">
      <w:r>
        <w:t xml:space="preserve">Application </w:t>
      </w:r>
      <w:r>
        <w:br/>
        <w:t>6. Refugee-led organization’s year of establishment</w:t>
      </w:r>
      <w:r>
        <w:br/>
        <w:t>1999.0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Uganda </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 xml:space="preserve">UNHCR MBARARA REGIONAL OFFICE </w:t>
      </w:r>
      <w:r>
        <w:br/>
      </w:r>
    </w:p>
    <w:p w:rsidR="00237DAE" w:rsidRDefault="00766840">
      <w:r>
        <w:t xml:space="preserve">Application </w:t>
      </w:r>
      <w:r>
        <w:br/>
        <w:t xml:space="preserve">10. In the context of COVID-19, what is the specific problem identified? </w:t>
      </w:r>
      <w:r>
        <w:br/>
        <w:t xml:space="preserve">Sexual violence, hunger ,poverty , early marriages ,lost of the trust among people </w:t>
      </w:r>
      <w:r>
        <w:br/>
      </w:r>
    </w:p>
    <w:p w:rsidR="00237DAE" w:rsidRDefault="00766840">
      <w:r>
        <w:t xml:space="preserve">Application </w:t>
      </w:r>
      <w:r>
        <w:br/>
        <w:t xml:space="preserve">11. What is the solution and how is the problem being addressed? </w:t>
      </w:r>
      <w:r>
        <w:br/>
        <w:t>Windle international Uganda has been so supporting in this covid 19 pandemic in terms of helping with home running materials packages for them to continue learning and also has did a great job in sensitize learners on how covid spread like using radio messages , burnners and public addressing system in the community</w:t>
      </w:r>
      <w:r>
        <w:br/>
      </w:r>
    </w:p>
    <w:p w:rsidR="00237DAE" w:rsidRDefault="00766840">
      <w:r>
        <w:t xml:space="preserve">Application </w:t>
      </w:r>
      <w:r>
        <w:br/>
        <w:t xml:space="preserve">12. Who has been involved in identifying the problem and coming up with the solution? </w:t>
      </w:r>
      <w:r>
        <w:br/>
        <w:t xml:space="preserve">Basically it has been Windle international Uganda </w:t>
      </w:r>
      <w:r>
        <w:br/>
      </w:r>
    </w:p>
    <w:p w:rsidR="00237DAE" w:rsidRDefault="00766840">
      <w:r>
        <w:t xml:space="preserve">Application </w:t>
      </w:r>
      <w:r>
        <w:br/>
        <w:t xml:space="preserve">13. What is the impact/potential impact for the community? </w:t>
      </w:r>
      <w:r>
        <w:br/>
        <w:t xml:space="preserve">Covid situation  has made the most of community members to became hopeless example like in refugee  camps their food ratio has been cut from 12kg to 8 kg cash also have been cut from 31000ugx to 22000ugx  so u found life becoming so hard for people to survive wheless even before the ratio which they use to give was not enough        . again covid situation has create more harm than good like people in the community no longer trust each other  and sexual violence has been increased to high ratio in the community </w:t>
      </w:r>
      <w:r>
        <w:br/>
      </w:r>
    </w:p>
    <w:p w:rsidR="00237DAE" w:rsidRDefault="00766840">
      <w:r>
        <w:t xml:space="preserve">Application </w:t>
      </w:r>
      <w:r>
        <w:br/>
        <w:t>14. Additional notes or comments</w:t>
      </w:r>
      <w:r>
        <w:br/>
        <w:t>More funds is basically needed to support in refugees camps in this situation of covid 19</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33</w:t>
      </w:r>
      <w:r>
        <w:br/>
      </w:r>
    </w:p>
    <w:p w:rsidR="00237DAE" w:rsidRDefault="00766840">
      <w:r>
        <w:t xml:space="preserve">Application </w:t>
      </w:r>
      <w:r>
        <w:br/>
        <w:t>Timestamp</w:t>
      </w:r>
      <w:r>
        <w:br/>
        <w:t>11/09/2020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Sharon Ogabirwe</w:t>
      </w:r>
      <w:r>
        <w:br/>
      </w:r>
    </w:p>
    <w:p w:rsidR="00237DAE" w:rsidRDefault="00766840">
      <w:r>
        <w:t xml:space="preserve">Application </w:t>
      </w:r>
      <w:r>
        <w:br/>
        <w:t>2. Nominator's email</w:t>
      </w:r>
      <w:r>
        <w:br/>
        <w:t>ogabirwe@gmail.com</w:t>
      </w:r>
      <w:r>
        <w:br/>
      </w:r>
    </w:p>
    <w:p w:rsidR="00237DAE" w:rsidRDefault="00766840">
      <w:r>
        <w:t xml:space="preserve">Application </w:t>
      </w:r>
      <w:r>
        <w:br/>
        <w:t>3. Nominator's organization</w:t>
      </w:r>
      <w:r>
        <w:br/>
        <w:t>African Initiative For Relief and Development</w:t>
      </w:r>
      <w:r>
        <w:br/>
      </w:r>
    </w:p>
    <w:p w:rsidR="00237DAE" w:rsidRDefault="00766840">
      <w:r>
        <w:t xml:space="preserve">Application </w:t>
      </w:r>
      <w:r>
        <w:br/>
        <w:t>4. Refugee-led organization’s name</w:t>
      </w:r>
      <w:r>
        <w:br/>
        <w:t>AIRD</w:t>
      </w:r>
      <w:r>
        <w:br/>
      </w:r>
    </w:p>
    <w:p w:rsidR="00237DAE" w:rsidRDefault="00766840">
      <w:r>
        <w:t xml:space="preserve">Application </w:t>
      </w:r>
      <w:r>
        <w:br/>
        <w:t>5. Refugee-led organization’s key activities</w:t>
      </w:r>
      <w:r>
        <w:br/>
        <w:t>LOGISTICS and procurement , transportation</w:t>
      </w:r>
      <w:r>
        <w:br/>
      </w:r>
    </w:p>
    <w:p w:rsidR="00237DAE" w:rsidRDefault="00766840">
      <w:r>
        <w:t xml:space="preserve">Application </w:t>
      </w:r>
      <w:r>
        <w:br/>
        <w:t>6. Refugee-led organization’s year of establishment</w:t>
      </w:r>
      <w:r>
        <w:br/>
        <w:t>2006.0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UNHCR UGANDA</w:t>
      </w:r>
      <w:r>
        <w:br/>
      </w:r>
    </w:p>
    <w:p w:rsidR="00237DAE" w:rsidRDefault="00766840">
      <w:r>
        <w:t xml:space="preserve">Application </w:t>
      </w:r>
      <w:r>
        <w:br/>
        <w:t xml:space="preserve">10. In the context of COVID-19, what is the specific problem identified? </w:t>
      </w:r>
      <w:r>
        <w:br/>
        <w:t>Most truck drivers are vulnerable to getting the disease.and most of the work centres on truck driving and delivery of services</w:t>
      </w:r>
      <w:r>
        <w:br/>
      </w:r>
    </w:p>
    <w:p w:rsidR="00237DAE" w:rsidRDefault="00766840">
      <w:r>
        <w:t xml:space="preserve">Application </w:t>
      </w:r>
      <w:r>
        <w:br/>
        <w:t xml:space="preserve">11. What is the solution and how is the problem being addressed? </w:t>
      </w:r>
      <w:r>
        <w:br/>
        <w:t>Were endevour to follow the covid19 safety guidelines.</w:t>
      </w:r>
      <w:r>
        <w:br/>
      </w:r>
    </w:p>
    <w:p w:rsidR="00237DAE" w:rsidRDefault="00766840">
      <w:r>
        <w:t xml:space="preserve">Application </w:t>
      </w:r>
      <w:r>
        <w:br/>
        <w:t xml:space="preserve">12. Who has been involved in identifying the problem and coming up with the solution? </w:t>
      </w:r>
      <w:r>
        <w:br/>
        <w:t>Our leaders and ugandan government</w:t>
      </w:r>
      <w:r>
        <w:br/>
      </w:r>
    </w:p>
    <w:p w:rsidR="00237DAE" w:rsidRDefault="00766840">
      <w:r>
        <w:t xml:space="preserve">Application </w:t>
      </w:r>
      <w:r>
        <w:br/>
        <w:t xml:space="preserve">13. What is the impact/potential impact for the community? </w:t>
      </w:r>
      <w:r>
        <w:br/>
        <w:t>We work hand in hand with the community to endevour safety.</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34</w:t>
      </w:r>
      <w:r>
        <w:br/>
      </w:r>
    </w:p>
    <w:p w:rsidR="00237DAE" w:rsidRDefault="00766840">
      <w:r>
        <w:t xml:space="preserve">Application </w:t>
      </w:r>
      <w:r>
        <w:br/>
        <w:t>Timestamp</w:t>
      </w:r>
      <w:r>
        <w:br/>
        <w:t>11/09/2020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Mike Zuckerman </w:t>
      </w:r>
      <w:r>
        <w:br/>
      </w:r>
    </w:p>
    <w:p w:rsidR="00237DAE" w:rsidRDefault="00766840">
      <w:r>
        <w:t xml:space="preserve">Application </w:t>
      </w:r>
      <w:r>
        <w:br/>
        <w:t>2. Nominator's email</w:t>
      </w:r>
      <w:r>
        <w:br/>
        <w:t>zuck.mike@gmail.com</w:t>
      </w:r>
      <w:r>
        <w:br/>
      </w:r>
    </w:p>
    <w:p w:rsidR="00237DAE" w:rsidRDefault="00766840">
      <w:r>
        <w:t xml:space="preserve">Application </w:t>
      </w:r>
      <w:r>
        <w:br/>
        <w:t>3. Nominator's organization</w:t>
      </w:r>
      <w:r>
        <w:br/>
        <w:t xml:space="preserve">Alight Uganda </w:t>
      </w:r>
      <w:r>
        <w:br/>
      </w:r>
    </w:p>
    <w:p w:rsidR="00237DAE" w:rsidRDefault="00766840">
      <w:r>
        <w:t xml:space="preserve">Application </w:t>
      </w:r>
      <w:r>
        <w:br/>
        <w:t>4. Refugee-led organization’s name</w:t>
      </w:r>
      <w:r>
        <w:br/>
        <w:t>OPPORTUNIGEE</w:t>
      </w:r>
      <w:r>
        <w:br/>
      </w:r>
    </w:p>
    <w:p w:rsidR="00237DAE" w:rsidRDefault="00766840">
      <w:r>
        <w:t xml:space="preserve">Application </w:t>
      </w:r>
      <w:r>
        <w:br/>
        <w:t>5. Refugee-led organization’s key activities</w:t>
      </w:r>
      <w:r>
        <w:br/>
        <w:t>Providing entrepreneurial education</w:t>
      </w:r>
      <w:r>
        <w:br/>
        <w:t xml:space="preserve">life coaching, and mentoring </w:t>
      </w:r>
      <w:r>
        <w:br/>
      </w:r>
    </w:p>
    <w:p w:rsidR="00237DAE" w:rsidRDefault="00766840">
      <w:r>
        <w:t xml:space="preserve">Application </w:t>
      </w:r>
      <w:r>
        <w:br/>
        <w:t>6. Refugee-led organization’s year of establishment</w:t>
      </w:r>
      <w:r>
        <w:br/>
        <w:t>4.0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As opportunigee we indentified :</w:t>
      </w:r>
      <w:r>
        <w:br/>
        <w:t>- Lack of  information about the transmission of the covid_19 but also the prevention.</w:t>
      </w:r>
      <w:r>
        <w:br/>
      </w:r>
      <w:r>
        <w:br/>
      </w:r>
      <w:r>
        <w:br/>
      </w:r>
    </w:p>
    <w:p w:rsidR="00237DAE" w:rsidRDefault="00766840">
      <w:r>
        <w:t xml:space="preserve">Application </w:t>
      </w:r>
      <w:r>
        <w:br/>
        <w:t xml:space="preserve">11. What is the solution and how is the problem being addressed? </w:t>
      </w:r>
      <w:r>
        <w:br/>
        <w:t xml:space="preserve">As solution we have been  painting all around nakivale refugee camp by showing all the prevention but also been moving around different villages of nakivale by doing a sensitizing ( explain the virus but also the preventions) </w:t>
      </w:r>
      <w:r>
        <w:br/>
      </w:r>
    </w:p>
    <w:p w:rsidR="00237DAE" w:rsidRDefault="00766840">
      <w:r>
        <w:t xml:space="preserve">Application </w:t>
      </w:r>
      <w:r>
        <w:br/>
        <w:t xml:space="preserve">12. Who has been involved in identifying the problem and coming up with the solution? </w:t>
      </w:r>
      <w:r>
        <w:br/>
        <w:t xml:space="preserve">As opportunigee we have a team of facilitators, mentors but also as entrepreneurs we have realized that most of people in nakivale are like ignored the pandemic, and this could lead to highest percentage of spreading the virus. that's why we came up with that solution as opportunigee </w:t>
      </w:r>
      <w:r>
        <w:br/>
      </w:r>
    </w:p>
    <w:p w:rsidR="00237DAE" w:rsidRDefault="00766840">
      <w:r>
        <w:t xml:space="preserve">Application </w:t>
      </w:r>
      <w:r>
        <w:br/>
        <w:t xml:space="preserve">13. What is the impact/potential impact for the community? </w:t>
      </w:r>
      <w:r>
        <w:br/>
        <w:t xml:space="preserve"> As impact we fixed tanks (4) 500liters of water plus jike inside within  different community ( Rubondo, nyagando, ruhoko, and kyebale) (point) , and every  family have been getting 5litters  per day for sensitizing and we also giving out masks for free to people in different comunity,while doing that also we have been explain people the use of that water indeed of masks too. </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35</w:t>
      </w:r>
      <w:r>
        <w:br/>
      </w:r>
    </w:p>
    <w:p w:rsidR="00237DAE" w:rsidRDefault="00766840">
      <w:r>
        <w:t xml:space="preserve">Application </w:t>
      </w:r>
      <w:r>
        <w:br/>
        <w:t>Timestamp</w:t>
      </w:r>
      <w:r>
        <w:br/>
        <w:t>11/09/2020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Mpairwe Norman</w:t>
      </w:r>
      <w:r>
        <w:br/>
      </w:r>
    </w:p>
    <w:p w:rsidR="00237DAE" w:rsidRDefault="00766840">
      <w:r>
        <w:t xml:space="preserve">Application </w:t>
      </w:r>
      <w:r>
        <w:br/>
        <w:t>2. Nominator's email</w:t>
      </w:r>
      <w:r>
        <w:br/>
        <w:t>Norman.Mpairwe@WEAREALIGHT.ORG</w:t>
      </w:r>
      <w:r>
        <w:br/>
      </w:r>
    </w:p>
    <w:p w:rsidR="00237DAE" w:rsidRDefault="00766840">
      <w:r>
        <w:t xml:space="preserve">Application </w:t>
      </w:r>
      <w:r>
        <w:br/>
        <w:t>3. Nominator's organization</w:t>
      </w:r>
      <w:r>
        <w:br/>
        <w:t>ALIGHT-Ugaanda</w:t>
      </w:r>
      <w:r>
        <w:br/>
      </w:r>
    </w:p>
    <w:p w:rsidR="00237DAE" w:rsidRDefault="00766840">
      <w:r>
        <w:t xml:space="preserve">Application </w:t>
      </w:r>
      <w:r>
        <w:br/>
        <w:t>4. Refugee-led organization’s name</w:t>
      </w:r>
      <w:r>
        <w:br/>
        <w:t>Davision youth group  kyakaii refugee settlement</w:t>
      </w:r>
      <w:r>
        <w:br/>
      </w:r>
    </w:p>
    <w:p w:rsidR="00237DAE" w:rsidRDefault="00766840">
      <w:r>
        <w:t xml:space="preserve">Application </w:t>
      </w:r>
      <w:r>
        <w:br/>
        <w:t>5. Refugee-led organization’s key activities</w:t>
      </w:r>
      <w:r>
        <w:br/>
        <w:t>Manufacturing COVID-9 equipments, information dissemination on Covid-9 and SRH and GBV, distributing covid-9 hygiene materials like soap, tippy taps, jerricans,food and materials support to vulnarable groups, literacy programs and life skills activities</w:t>
      </w:r>
      <w:r>
        <w:br/>
      </w:r>
    </w:p>
    <w:p w:rsidR="00237DAE" w:rsidRDefault="00766840">
      <w:r>
        <w:t xml:space="preserve">Application </w:t>
      </w:r>
      <w:r>
        <w:br/>
        <w:t>6. Refugee-led organization’s year of establishment</w:t>
      </w:r>
      <w:r>
        <w:br/>
        <w:t>2017.0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_In the context of the refugee situation, the Refugee organization has identified both internal and external problems impacting the growth of the organization but also the reach scale in serving the community.</w:t>
      </w:r>
      <w:r>
        <w:br/>
        <w:t>_Increased psychological and social distress of the vulnarable community resulting from loss of employment,loss of property and limited access to finance due to public total lockdown and other health working risks.This has increased the level of dependency, domestic violence and malnutrition.</w:t>
      </w:r>
      <w:r>
        <w:br/>
        <w:t>_Limited cash,food,shelter and relief assistance.The pandemic has increased the vulnarability of Refugee coupled with situations of bad weather and this has increased ahealth risk.The cash based intervention are limited and the community has always faced it as the crucial situation in mitgating the socio-economic problems.</w:t>
      </w:r>
      <w:r>
        <w:br/>
        <w:t>_The pandemic has increased arisk to the community based health systems including sanitation and hygiene.The Refugee settlement has limited humanitarian resource health workers, long distance to the health centre, inadequate clean water for domestic use and limited supply of face masks and other protective euiptments.</w:t>
      </w:r>
      <w:r>
        <w:br/>
        <w:t>This has increased the rate of infection and access to minimum quality health system.</w:t>
      </w:r>
      <w:r>
        <w:br/>
      </w:r>
    </w:p>
    <w:p w:rsidR="00237DAE" w:rsidRDefault="00766840">
      <w:r>
        <w:t xml:space="preserve">Application </w:t>
      </w:r>
      <w:r>
        <w:br/>
        <w:t xml:space="preserve">11. What is the solution and how is the problem being addressed? </w:t>
      </w:r>
      <w:r>
        <w:br/>
        <w:t>_Capacity training to Refugee leaders and hygiene village teams on COVID_19 prevention and response is being done by the trained medical personnels And our organization is supporting to raise awareness through spot messages.</w:t>
      </w:r>
      <w:r>
        <w:br/>
        <w:t>_We are extensively trying to manufacture and provide masks at asmall scale given the limited resources including funds to procure them, limited fabrics and Manpower,limited equipments like sewing machines,and limited detergents to use when making soap.</w:t>
      </w:r>
      <w:r>
        <w:br/>
        <w:t>_Operational working space, currently we are working under semi-permanent Space and in shifts because of limited resources.</w:t>
      </w:r>
      <w:r>
        <w:br/>
        <w:t>_Community acceptability and awareness of COVID-19 is still low, some community members still believe that covid-19 is not real.The organization is making efforts to change the beliefs and myths towards pandemic through available medium channels like use of mega phones and spot messages,flyers and banners translated into the community languages.</w:t>
      </w:r>
      <w:r>
        <w:br/>
      </w:r>
    </w:p>
    <w:p w:rsidR="00237DAE" w:rsidRDefault="00766840">
      <w:r>
        <w:t xml:space="preserve">Application </w:t>
      </w:r>
      <w:r>
        <w:br/>
        <w:t xml:space="preserve">12. Who has been involved in identifying the problem and coming up with the solution? </w:t>
      </w:r>
      <w:r>
        <w:br/>
        <w:t>_The Organization held meetings with community prior to the total country lockdown and discussed the end means of addressing the direct risks impacted by the pandemic.</w:t>
      </w:r>
      <w:r>
        <w:br/>
        <w:t>_The RLO participated in the COVID-19 taskforce meetings at settlement level with other partners to establish means of preventing and responding to the pandemic.</w:t>
      </w:r>
      <w:r>
        <w:br/>
        <w:t>_Initially the RLO is community based and has been producing garments for both refugees and host community,we have been protection mainstreamed our interventions to suit the comprehensive protection needs including health,water and sanitation,SGBV and community based protection</w:t>
      </w:r>
      <w:r>
        <w:br/>
      </w:r>
    </w:p>
    <w:p w:rsidR="00237DAE" w:rsidRDefault="00766840">
      <w:r>
        <w:t xml:space="preserve">Application </w:t>
      </w:r>
      <w:r>
        <w:br/>
        <w:t xml:space="preserve">13. What is the impact/potential impact for the community? </w:t>
      </w:r>
      <w:r>
        <w:br/>
        <w:t>_The interventions has greatly reduced and mitgated the risks of the vulnarable population.Few members of community reached with far masks and other hygiene COVID-19 equipments has improved the general health and welfare of the people of concerns.</w:t>
      </w:r>
      <w:r>
        <w:br/>
        <w:t>_The COVID-19 pandemic has created areflection and learning challenges of community based systems and structures like RLO and Refugee councils to be more resilient and independently support the vulnarable community even beyond circumstances when no humanity work is on ground.we have even identified our social protection safety net to address these situations.</w:t>
      </w:r>
      <w:r>
        <w:br/>
      </w:r>
      <w:r>
        <w:br/>
      </w:r>
    </w:p>
    <w:p w:rsidR="00237DAE" w:rsidRDefault="00766840">
      <w:r>
        <w:t xml:space="preserve">Application </w:t>
      </w:r>
      <w:r>
        <w:br/>
        <w:t>14. Additional notes or comments</w:t>
      </w:r>
      <w:r>
        <w:br/>
        <w:t>The Covid-19 outbreak in our settlement has increased further complication and response stress.The negative socio-economic impact of the pandemic by increased limited access to clean and safe water, increased hygiene,Sexual abuse and Gender violence, limited access to registration, limited food supplies.UNHCR has contributed substantively in prevention and response to the pandemic through providing sanitary materials, dignity kits,water supply at household level and increased information dissemination about the cause.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37</w:t>
      </w:r>
      <w:r>
        <w:br/>
      </w:r>
    </w:p>
    <w:p w:rsidR="00237DAE" w:rsidRDefault="00766840">
      <w:r>
        <w:t xml:space="preserve">Application </w:t>
      </w:r>
      <w:r>
        <w:br/>
        <w:t>Timestamp</w:t>
      </w:r>
      <w:r>
        <w:br/>
        <w:t>11/09/2020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Masaonga Ntalwana</w:t>
      </w:r>
      <w:r>
        <w:br/>
      </w:r>
    </w:p>
    <w:p w:rsidR="00237DAE" w:rsidRDefault="00766840">
      <w:r>
        <w:t xml:space="preserve">Application </w:t>
      </w:r>
      <w:r>
        <w:br/>
        <w:t>2. Nominator's email</w:t>
      </w:r>
      <w:r>
        <w:br/>
        <w:t>dnmdupris@gmail.com</w:t>
      </w:r>
      <w:r>
        <w:br/>
      </w:r>
    </w:p>
    <w:p w:rsidR="00237DAE" w:rsidRDefault="00766840">
      <w:r>
        <w:t xml:space="preserve">Application </w:t>
      </w:r>
      <w:r>
        <w:br/>
        <w:t>3. Nominator's organization</w:t>
      </w:r>
      <w:r>
        <w:br/>
        <w:t>kélé craft organisation</w:t>
      </w:r>
      <w:r>
        <w:br/>
      </w:r>
    </w:p>
    <w:p w:rsidR="00237DAE" w:rsidRDefault="00766840">
      <w:r>
        <w:t xml:space="preserve">Application </w:t>
      </w:r>
      <w:r>
        <w:br/>
        <w:t>4. Refugee-led organization’s name</w:t>
      </w:r>
      <w:r>
        <w:br/>
        <w:t>kélé craft organisation</w:t>
      </w:r>
      <w:r>
        <w:br/>
      </w:r>
    </w:p>
    <w:p w:rsidR="00237DAE" w:rsidRDefault="00766840">
      <w:r>
        <w:t xml:space="preserve">Application </w:t>
      </w:r>
      <w:r>
        <w:br/>
        <w:t>5. Refugee-led organization’s key activities</w:t>
      </w:r>
      <w:r>
        <w:br/>
        <w:t>we make masks and we train women how to make handimade in order to help our community of nakivale resettlement of uganda.</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lack of masks</w:t>
      </w:r>
      <w:r>
        <w:br/>
      </w:r>
    </w:p>
    <w:p w:rsidR="00237DAE" w:rsidRDefault="00766840">
      <w:r>
        <w:t xml:space="preserve">Application </w:t>
      </w:r>
      <w:r>
        <w:br/>
        <w:t xml:space="preserve">11. What is the solution and how is the problem being addressed? </w:t>
      </w:r>
      <w:r>
        <w:br/>
        <w:t>people was in need of masks and some of them are poor to buy these masks in the shop, that is why as a team we was started make mask and give them for free .</w:t>
      </w:r>
      <w:r>
        <w:br/>
      </w:r>
    </w:p>
    <w:p w:rsidR="00237DAE" w:rsidRDefault="00766840">
      <w:r>
        <w:t xml:space="preserve">Application </w:t>
      </w:r>
      <w:r>
        <w:br/>
        <w:t xml:space="preserve">12. Who has been involved in identifying the problem and coming up with the solution? </w:t>
      </w:r>
      <w:r>
        <w:br/>
        <w:t>1.masaonga Ntalwana</w:t>
      </w:r>
      <w:r>
        <w:br/>
        <w:t>2.isaac bashonga</w:t>
      </w:r>
      <w:r>
        <w:br/>
        <w:t>3.cecile nyabade</w:t>
      </w:r>
      <w:r>
        <w:br/>
        <w:t>4.Aline masonga</w:t>
      </w:r>
      <w:r>
        <w:br/>
        <w:t>5.anick ndalwana</w:t>
      </w:r>
      <w:r>
        <w:br/>
        <w:t>6.lamaman ndalwana</w:t>
      </w:r>
      <w:r>
        <w:br/>
      </w:r>
    </w:p>
    <w:p w:rsidR="00237DAE" w:rsidRDefault="00766840">
      <w:r>
        <w:t xml:space="preserve">Application </w:t>
      </w:r>
      <w:r>
        <w:br/>
        <w:t xml:space="preserve">13. What is the impact/potential impact for the community? </w:t>
      </w:r>
      <w:r>
        <w:br/>
        <w:t>Our impact during the situation of  COVID-19 was goverment give us interdict to walk, go buy something, stay out side without mask and mask was not enough for all refugees in our camp, that is why we started make these masks and give for who are do not have mask or possibility to get it.</w:t>
      </w:r>
      <w:r>
        <w:br/>
      </w:r>
    </w:p>
    <w:p w:rsidR="00237DAE" w:rsidRDefault="00766840">
      <w:r>
        <w:t xml:space="preserve">Application </w:t>
      </w:r>
      <w:r>
        <w:br/>
        <w:t>14. Additional notes or comments</w:t>
      </w:r>
      <w:r>
        <w:br/>
        <w:t>we are so happy to be part of this opportunity and win, because in uganda we still in lockdown and people or our community are in need of us to resolve their problems during this situation, this opportunity is our chance to still help them and change the world.</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38</w:t>
      </w:r>
      <w:r>
        <w:br/>
      </w:r>
    </w:p>
    <w:p w:rsidR="00237DAE" w:rsidRDefault="00766840">
      <w:r>
        <w:t xml:space="preserve">Application </w:t>
      </w:r>
      <w:r>
        <w:br/>
        <w:t>Timestamp</w:t>
      </w:r>
      <w:r>
        <w:br/>
        <w:t>11/09/2020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Baluu Wol Makuach</w:t>
      </w:r>
      <w:r>
        <w:br/>
      </w:r>
    </w:p>
    <w:p w:rsidR="00237DAE" w:rsidRDefault="00766840">
      <w:r>
        <w:t xml:space="preserve">Application </w:t>
      </w:r>
      <w:r>
        <w:br/>
        <w:t>2. Nominator's email</w:t>
      </w:r>
      <w:r>
        <w:br/>
        <w:t>baluuwol@gmail.com</w:t>
      </w:r>
      <w:r>
        <w:br/>
      </w:r>
    </w:p>
    <w:p w:rsidR="00237DAE" w:rsidRDefault="00766840">
      <w:r>
        <w:t xml:space="preserve">Application </w:t>
      </w:r>
      <w:r>
        <w:br/>
        <w:t>3. Nominator's organization</w:t>
      </w:r>
      <w:r>
        <w:br/>
        <w:t>SNV</w:t>
      </w:r>
      <w:r>
        <w:br/>
      </w:r>
    </w:p>
    <w:p w:rsidR="00237DAE" w:rsidRDefault="00766840">
      <w:r>
        <w:t xml:space="preserve">Application </w:t>
      </w:r>
      <w:r>
        <w:br/>
        <w:t>4. Refugee-led organization’s name</w:t>
      </w:r>
      <w:r>
        <w:br/>
        <w:t>Kakuma News Reflector</w:t>
      </w:r>
      <w:r>
        <w:br/>
      </w:r>
    </w:p>
    <w:p w:rsidR="00237DAE" w:rsidRDefault="00766840">
      <w:r>
        <w:t xml:space="preserve">Application </w:t>
      </w:r>
      <w:r>
        <w:br/>
        <w:t>5. Refugee-led organization’s key activities</w:t>
      </w:r>
      <w:r>
        <w:br/>
        <w:t xml:space="preserve">COVID 19 fact checking and  coverage in Kakuma </w:t>
      </w:r>
      <w:r>
        <w:br/>
      </w:r>
    </w:p>
    <w:p w:rsidR="00237DAE" w:rsidRDefault="00766840">
      <w:r>
        <w:t xml:space="preserve">Application </w:t>
      </w:r>
      <w:r>
        <w:br/>
        <w:t>6. Refugee-led organization’s year of establishment</w:t>
      </w:r>
      <w:r>
        <w:br/>
        <w:t>2008.0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COVID-19 misinformation</w:t>
      </w:r>
      <w:r>
        <w:br/>
      </w:r>
    </w:p>
    <w:p w:rsidR="00237DAE" w:rsidRDefault="00766840">
      <w:r>
        <w:t xml:space="preserve">Application </w:t>
      </w:r>
      <w:r>
        <w:br/>
        <w:t xml:space="preserve">11. What is the solution and how is the problem being addressed? </w:t>
      </w:r>
      <w:r>
        <w:br/>
        <w:t>The organization moves about in the Community using a hired vehicle (Probox) with speakers and generator mounted on top of it playing MP3 messages of COVID-19 awareness and fact-checking regarding misinformation.</w:t>
      </w:r>
      <w:r>
        <w:br/>
      </w:r>
    </w:p>
    <w:p w:rsidR="00237DAE" w:rsidRDefault="00766840">
      <w:r>
        <w:t xml:space="preserve">Application </w:t>
      </w:r>
      <w:r>
        <w:br/>
        <w:t xml:space="preserve">12. Who has been involved in identifying the problem and coming up with the solution? </w:t>
      </w:r>
      <w:r>
        <w:br/>
        <w:t xml:space="preserve">The organization liaises together with the GIZ-CPS office in Nairobi following the announcement of the first COVID-19 Case in Kakuma camp to quickly address the general public on "what to do and to not". </w:t>
      </w:r>
      <w:r>
        <w:br/>
      </w:r>
      <w:r>
        <w:br/>
        <w:t xml:space="preserve">Kakuma news reflector has though been in the field before GIZ-CPS Office gives support covering the happening on the ground in regard to coronavirus pandemic. </w:t>
      </w:r>
      <w:r>
        <w:br/>
      </w:r>
    </w:p>
    <w:p w:rsidR="00237DAE" w:rsidRDefault="00766840">
      <w:r>
        <w:t xml:space="preserve">Application </w:t>
      </w:r>
      <w:r>
        <w:br/>
        <w:t xml:space="preserve">13. What is the impact/potential impact for the community? </w:t>
      </w:r>
      <w:r>
        <w:br/>
        <w:t xml:space="preserve">Based on the information received from the Kakuma news reflector, the community started adapting to the new living under the COVID-19 new rules. They put on a mask, have been irregular to the crowded places, installed public hand wash tanks, and at some points put on a jerrycan full of water and a soap beside. </w:t>
      </w:r>
      <w:r>
        <w:br/>
      </w:r>
    </w:p>
    <w:p w:rsidR="00237DAE" w:rsidRDefault="00766840">
      <w:r>
        <w:t xml:space="preserve">Application </w:t>
      </w:r>
      <w:r>
        <w:br/>
        <w:t>14. Additional notes or comments</w:t>
      </w:r>
      <w:r>
        <w:br/>
        <w:t>This organization have been the only legitimate source of information for COVID-19 in Kakuma Camp, they had even reached out to the Host community.</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39</w:t>
      </w:r>
      <w:r>
        <w:br/>
      </w:r>
    </w:p>
    <w:p w:rsidR="00237DAE" w:rsidRDefault="00766840">
      <w:r>
        <w:t xml:space="preserve">Application </w:t>
      </w:r>
      <w:r>
        <w:br/>
        <w:t>Timestamp</w:t>
      </w:r>
      <w:r>
        <w:br/>
        <w:t>11/09/2020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Abel RWIZIBUKA MBASWA</w:t>
      </w:r>
      <w:r>
        <w:br/>
      </w:r>
    </w:p>
    <w:p w:rsidR="00237DAE" w:rsidRDefault="00766840">
      <w:r>
        <w:t xml:space="preserve">Application </w:t>
      </w:r>
      <w:r>
        <w:br/>
        <w:t>2. Nominator's email</w:t>
      </w:r>
      <w:r>
        <w:br/>
        <w:t>ruzzymbaswa3@gmail.com</w:t>
      </w:r>
      <w:r>
        <w:br/>
      </w:r>
    </w:p>
    <w:p w:rsidR="00237DAE" w:rsidRDefault="00766840">
      <w:r>
        <w:t xml:space="preserve">Application </w:t>
      </w:r>
      <w:r>
        <w:br/>
        <w:t>3. Nominator's organization</w:t>
      </w:r>
      <w:r>
        <w:br/>
        <w:t>12keys band</w:t>
      </w:r>
      <w:r>
        <w:br/>
      </w:r>
    </w:p>
    <w:p w:rsidR="00237DAE" w:rsidRDefault="00766840">
      <w:r>
        <w:t xml:space="preserve">Application </w:t>
      </w:r>
      <w:r>
        <w:br/>
        <w:t>4. Refugee-led organization’s name</w:t>
      </w:r>
      <w:r>
        <w:br/>
        <w:t>Wakati fondation</w:t>
      </w:r>
      <w:r>
        <w:br/>
      </w:r>
    </w:p>
    <w:p w:rsidR="00237DAE" w:rsidRDefault="00766840">
      <w:r>
        <w:t xml:space="preserve">Application </w:t>
      </w:r>
      <w:r>
        <w:br/>
        <w:t>5. Refugee-led organization’s key activities</w:t>
      </w:r>
      <w:r>
        <w:br/>
        <w:t>Assister les personnes vulnérables dans le camp des réfugiés</w:t>
      </w:r>
      <w:r>
        <w:br/>
      </w:r>
    </w:p>
    <w:p w:rsidR="00237DAE" w:rsidRDefault="00766840">
      <w:r>
        <w:t xml:space="preserve">Application </w:t>
      </w:r>
      <w:r>
        <w:br/>
        <w:t>6. Refugee-led organization’s year of establishment</w:t>
      </w:r>
      <w:r>
        <w:br/>
        <w:t>2010.0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Manque des casques pour les personnes vulnérables</w:t>
      </w:r>
      <w:r>
        <w:br/>
      </w:r>
    </w:p>
    <w:p w:rsidR="00237DAE" w:rsidRDefault="00766840">
      <w:r>
        <w:t xml:space="preserve">Application </w:t>
      </w:r>
      <w:r>
        <w:br/>
        <w:t xml:space="preserve">11. What is the solution and how is the problem being addressed? </w:t>
      </w:r>
      <w:r>
        <w:br/>
        <w:t>Venir en aide a ces personnes incapables de s'acheter des masques</w:t>
      </w:r>
      <w:r>
        <w:br/>
      </w:r>
    </w:p>
    <w:p w:rsidR="00237DAE" w:rsidRDefault="00766840">
      <w:r>
        <w:t xml:space="preserve">Application </w:t>
      </w:r>
      <w:r>
        <w:br/>
        <w:t xml:space="preserve">12. Who has been involved in identifying the problem and coming up with the solution? </w:t>
      </w:r>
      <w:r>
        <w:br/>
        <w:t>Les membres affectés sur terrain</w:t>
      </w:r>
      <w:r>
        <w:br/>
      </w:r>
    </w:p>
    <w:p w:rsidR="00237DAE" w:rsidRDefault="00766840">
      <w:r>
        <w:t xml:space="preserve">Application </w:t>
      </w:r>
      <w:r>
        <w:br/>
        <w:t xml:space="preserve">13. What is the impact/potential impact for the community? </w:t>
      </w:r>
      <w:r>
        <w:br/>
        <w:t>La communauté affectée est en danger permanent</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40</w:t>
      </w:r>
      <w:r>
        <w:br/>
      </w:r>
    </w:p>
    <w:p w:rsidR="00237DAE" w:rsidRDefault="00766840">
      <w:r>
        <w:t xml:space="preserve">Application </w:t>
      </w:r>
      <w:r>
        <w:br/>
        <w:t>Timestamp</w:t>
      </w:r>
      <w:r>
        <w:br/>
        <w:t>11/09/2020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BEST FUTURE CENTRE</w:t>
      </w:r>
      <w:r>
        <w:br/>
      </w:r>
    </w:p>
    <w:p w:rsidR="00237DAE" w:rsidRDefault="00766840">
      <w:r>
        <w:t xml:space="preserve">Application </w:t>
      </w:r>
      <w:r>
        <w:br/>
        <w:t>2. Nominator's email</w:t>
      </w:r>
      <w:r>
        <w:br/>
        <w:t>chirimwaven@gmail.com</w:t>
      </w:r>
      <w:r>
        <w:br/>
      </w:r>
    </w:p>
    <w:p w:rsidR="00237DAE" w:rsidRDefault="00766840">
      <w:r>
        <w:t xml:space="preserve">Application </w:t>
      </w:r>
      <w:r>
        <w:br/>
        <w:t>3. Nominator's organization</w:t>
      </w:r>
      <w:r>
        <w:br/>
        <w:t>BEST FUTURE CENTRE</w:t>
      </w:r>
      <w:r>
        <w:br/>
      </w:r>
    </w:p>
    <w:p w:rsidR="00237DAE" w:rsidRDefault="00766840">
      <w:r>
        <w:t xml:space="preserve">Application </w:t>
      </w:r>
      <w:r>
        <w:br/>
        <w:t>4. Refugee-led organization’s name</w:t>
      </w:r>
      <w:r>
        <w:br/>
        <w:t>BFC</w:t>
      </w:r>
      <w:r>
        <w:br/>
      </w:r>
    </w:p>
    <w:p w:rsidR="00237DAE" w:rsidRDefault="00766840">
      <w:r>
        <w:t xml:space="preserve">Application </w:t>
      </w:r>
      <w:r>
        <w:br/>
        <w:t>5. Refugee-led organization’s key activities</w:t>
      </w:r>
      <w:r>
        <w:br/>
        <w:t>BEST FUTURE CENTRE helped 200 elderly,100 pregnant women with 5kgs kilograms of flour each, they support 300 women with sanitary pads and soaps and more than 100 teenagers with Soaps . Now they are training women to make sanitary masks for themselves.</w:t>
      </w:r>
      <w:r>
        <w:br/>
        <w:t xml:space="preserve"> All these activities were done in Nakivale refugee resettlement</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Luck of masks,food and water</w:t>
      </w:r>
      <w:r>
        <w:br/>
      </w:r>
    </w:p>
    <w:p w:rsidR="00237DAE" w:rsidRDefault="00766840">
      <w:r>
        <w:t xml:space="preserve">Application </w:t>
      </w:r>
      <w:r>
        <w:br/>
        <w:t xml:space="preserve">11. What is the solution and how is the problem being addressed? </w:t>
      </w:r>
      <w:r>
        <w:br/>
        <w:t>BEST FUTURE CENTRE helped 200 elderly,100 pregnant women with 5kgs kilograms of flour each, they support 300 women with sanitary pads and soaps and more than 100 teenagers with Soaps . Now they are training women to make sanitary masks for themselves.</w:t>
      </w:r>
      <w:r>
        <w:br/>
        <w:t xml:space="preserve"> All these activities were done in Nakivale refugee resettlement</w:t>
      </w:r>
      <w:r>
        <w:br/>
      </w:r>
    </w:p>
    <w:p w:rsidR="00237DAE" w:rsidRDefault="00766840">
      <w:r>
        <w:t xml:space="preserve">Application </w:t>
      </w:r>
      <w:r>
        <w:br/>
        <w:t xml:space="preserve">12. Who has been involved in identifying the problem and coming up with the solution? </w:t>
      </w:r>
      <w:r>
        <w:br/>
        <w:t xml:space="preserve">All the staffs and community leaders </w:t>
      </w:r>
      <w:r>
        <w:br/>
      </w:r>
    </w:p>
    <w:p w:rsidR="00237DAE" w:rsidRDefault="00766840">
      <w:r>
        <w:t xml:space="preserve">Application </w:t>
      </w:r>
      <w:r>
        <w:br/>
        <w:t xml:space="preserve">13. What is the impact/potential impact for the community? </w:t>
      </w:r>
      <w:r>
        <w:br/>
        <w:t>People happy to have food ,soap to sanitize hands and now they are people who learned to make face masks and able to produce more so as to avoid the spread of corona virus.</w:t>
      </w:r>
      <w:r>
        <w:br/>
      </w:r>
    </w:p>
    <w:p w:rsidR="00237DAE" w:rsidRDefault="00766840">
      <w:r>
        <w:t xml:space="preserve">Application </w:t>
      </w:r>
      <w:r>
        <w:br/>
        <w:t>14. Additional notes or comments</w:t>
      </w:r>
      <w:r>
        <w:br/>
        <w:t>Thanks to everyone who is supporting refugee communities during this hard time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41</w:t>
      </w:r>
      <w:r>
        <w:br/>
      </w:r>
    </w:p>
    <w:p w:rsidR="00237DAE" w:rsidRDefault="00766840">
      <w:r>
        <w:t xml:space="preserve">Application </w:t>
      </w:r>
      <w:r>
        <w:br/>
        <w:t>Timestamp</w:t>
      </w:r>
      <w:r>
        <w:br/>
        <w:t>11/09/2020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NIJIMBERE Richard</w:t>
      </w:r>
      <w:r>
        <w:br/>
      </w:r>
    </w:p>
    <w:p w:rsidR="00237DAE" w:rsidRDefault="00766840">
      <w:r>
        <w:t xml:space="preserve">Application </w:t>
      </w:r>
      <w:r>
        <w:br/>
        <w:t>2. Nominator's email</w:t>
      </w:r>
      <w:r>
        <w:br/>
        <w:t>richardn@maisonshalom.org</w:t>
      </w:r>
      <w:r>
        <w:br/>
      </w:r>
    </w:p>
    <w:p w:rsidR="00237DAE" w:rsidRDefault="00766840">
      <w:r>
        <w:t xml:space="preserve">Application </w:t>
      </w:r>
      <w:r>
        <w:br/>
        <w:t>3. Nominator's organization</w:t>
      </w:r>
      <w:r>
        <w:br/>
        <w:t>Maison Shalom</w:t>
      </w:r>
      <w:r>
        <w:br/>
      </w:r>
    </w:p>
    <w:p w:rsidR="00237DAE" w:rsidRDefault="00766840">
      <w:r>
        <w:t xml:space="preserve">Application </w:t>
      </w:r>
      <w:r>
        <w:br/>
        <w:t>4. Refugee-led organization’s name</w:t>
      </w:r>
      <w:r>
        <w:br/>
        <w:t>Maison Shalom</w:t>
      </w:r>
      <w:r>
        <w:br/>
      </w:r>
    </w:p>
    <w:p w:rsidR="00237DAE" w:rsidRDefault="00766840">
      <w:r>
        <w:t xml:space="preserve">Application </w:t>
      </w:r>
      <w:r>
        <w:br/>
        <w:t>5. Refugee-led organization’s key activities</w:t>
      </w:r>
      <w:r>
        <w:br/>
        <w:t>Appui à l’éducation des réfugiés et personnes les plus pauvres des communautés d'accueil, appui au développement des activités génératrices de revenus en faveur des réfugiés, appui psychosocial.</w:t>
      </w:r>
      <w:r>
        <w:br/>
      </w:r>
    </w:p>
    <w:p w:rsidR="00237DAE" w:rsidRDefault="00766840">
      <w:r>
        <w:t xml:space="preserve">Application </w:t>
      </w:r>
      <w:r>
        <w:br/>
        <w:t>6. Refugee-led organization’s year of establishment</w:t>
      </w:r>
      <w:r>
        <w:br/>
        <w:t>1993.0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Rwanda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Ministère en charge de la gestion des urgences  - Ministry in Charge of Emergency Management (MINEMA)</w:t>
      </w:r>
      <w:r>
        <w:br/>
      </w:r>
    </w:p>
    <w:p w:rsidR="00237DAE" w:rsidRDefault="00766840">
      <w:r>
        <w:t xml:space="preserve">Application </w:t>
      </w:r>
      <w:r>
        <w:br/>
        <w:t xml:space="preserve">10. In the context of COVID-19, what is the specific problem identified? </w:t>
      </w:r>
      <w:r>
        <w:br/>
        <w:t xml:space="preserve">Le problème spécifique identifié est le manque de moyens de continuer la formation surtout pendant la période de confinement, manque de moyens pour accéder  aux moyens de protection  contre le virus du Covid-19 tels que les masques, perte massive d’emploi surtout pour les jeunes réfugiés. Tous ces soucis se sont galvanisés en un problème général de détérioration rapide des conditions de vie des réfugiés qui étaient déjà précaires.      </w:t>
      </w:r>
      <w:r>
        <w:br/>
      </w:r>
    </w:p>
    <w:p w:rsidR="00237DAE" w:rsidRDefault="00766840">
      <w:r>
        <w:t xml:space="preserve">Application </w:t>
      </w:r>
      <w:r>
        <w:br/>
        <w:t xml:space="preserve">11. What is the solution and how is the problem being addressed? </w:t>
      </w:r>
      <w:r>
        <w:br/>
        <w:t xml:space="preserve">La solution préconisée par la Maison Shalom a été de donner aux étudiants réfugiés les moyens de continuer la formation en ligne en mettant à leur disposition des ordinateurs avec connexion à l’internet. Cette initiative a été développée en un projet d’assurer la continuité de la formation en dehors des établissements scolaires au moyen des outils informatiques, qui vient d’être appuyé par la Fondation MasterCard pour   Nous avons également soutenus les réfugiés pour mettre en place des activités agropastorales, non seulement pour produire des produits alimentaires pour leur consommation, mais aussi de poser les bases pour une production agropastorale pour le marché, qui leur apportera des revenus supplémentaires tout en créant de l’emploi.  Nous avons également mise en place un système d’accompagnement et de soutien aux petits entrepreneurs réfugiés pour leur permettre de relancer ou mettre en place des activités génératrices de revenus pour atteindre progressivement leur autosuffisance. Entre autres, nous avons soutenus les réfugiés pour la production de masque de protection remplissant les standards agrées par l’autorité compétente, la FDA Rwanda.  </w:t>
      </w:r>
      <w:r>
        <w:br/>
      </w:r>
    </w:p>
    <w:p w:rsidR="00237DAE" w:rsidRDefault="00766840">
      <w:r>
        <w:t xml:space="preserve">Application </w:t>
      </w:r>
      <w:r>
        <w:br/>
        <w:t xml:space="preserve">12. Who has been involved in identifying the problem and coming up with the solution? </w:t>
      </w:r>
      <w:r>
        <w:br/>
        <w:t xml:space="preserve">La communauté des réfugiés, les organisations intervenant en faveur des réfugiés dont l'UNHCR, l’administration locale ont participé à l’identification du problème ci-haut mentionné.  </w:t>
      </w:r>
      <w:r>
        <w:br/>
      </w:r>
    </w:p>
    <w:p w:rsidR="00237DAE" w:rsidRDefault="00766840">
      <w:r>
        <w:t xml:space="preserve">Application </w:t>
      </w:r>
      <w:r>
        <w:br/>
        <w:t xml:space="preserve">13. What is the impact/potential impact for the community? </w:t>
      </w:r>
      <w:r>
        <w:br/>
        <w:t xml:space="preserve">Dans le domaine de l’éducation, une centaine d’étudiants universitaires ont pu poursuivre leur formation tout en étant dans un camp de réfugiés, Camp de Mahama. Avec le soutien de la Fondation MasterCard, le Camp de Mahama aura un centre équipé avec une centaine d’ordinateurs connectés à l’internet qui permettra à 3,000 jeunes réfugiés chaque année d’accéder gratuitement à des opportunités de formation en ligne directement à partir du camp de réfugiés. Les acticités agropastorales soutenues surtout pendant la période confinement total ont permis aux femmes réfugiées et de la communauté de Mahama de produire des légumes pour leurs propres consommation, réduisant ainsi les risques d’insécurité alimentaires pour elles et leurs familles. Trois coopératives agropastorales regroupant 300 membres, principalement des femmes et des jeunes réfugiés sont en cours de formation, 2 à Mahama et une autre dans le district de Kirehe. Cela est une opportunité pour plus de 1000 personnes dont principalement des réfugiés de voir leurs conditions de vie s’améliorer en grande par leurs propres efforts, ce qui donne plus de dignité. En plus, plus de 560 ménages vont recevoir un appui pour relancer ou démarrer leurs activités génératrices, ce qui apportera une bouffée à environ 1680 personnes.    </w:t>
      </w:r>
      <w:r>
        <w:br/>
      </w:r>
    </w:p>
    <w:p w:rsidR="00237DAE" w:rsidRDefault="00766840">
      <w:r>
        <w:t xml:space="preserve">Application </w:t>
      </w:r>
      <w:r>
        <w:br/>
        <w:t>14. Additional notes or comments</w:t>
      </w:r>
      <w:r>
        <w:br/>
        <w:t>La Maison Shalom est une organisation non-gouvernementale, fondée par une femme Réfugiée, Madame Marguerite BARANKITSE qui a d’ailleurs été lauréate du prix Nansen pour la protection des réfugiés en 2004. Elle s’est beaucoup dans la protection des réfugiés depuis 1993 et elle continue à le faire même actuellement en étant elle-même réfugiée. A part sa fondatrice, le Directeur National de la Maison Shalom au Rwanda est un réfugié, les postes principaux dans l’organisation sont occupés par des réfugiés. La spécificité de la Maison Shalom est qu’elle développe des solutions permettant aux réfugiés non seulement de répondre à leurs besoins du moment, mais aussi de préparer un avenir meilleur, en conjuguant les efforts avec les membres de la communauté d’accueil. Cette approche permet de transformer l’exil en opportunité d’apprentissage de développement et d’intégration tant pour les réfugiés que leurs hôtes. Au lieu de devenir un fardeau pour leurs hôtes, les réfugiés deviennent plutôt une force de développement de leur pays d’accueil. Les solutions proposées par la Maison Shalom sont donc développées par les réfugiés et pour les réfugiés, ce qui leur confère un caractère uniques, pragmatique et durable. Pour plus d’informations, voir www.maisonshalom.org</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43</w:t>
      </w:r>
      <w:r>
        <w:br/>
      </w:r>
    </w:p>
    <w:p w:rsidR="00237DAE" w:rsidRDefault="00766840">
      <w:r>
        <w:t xml:space="preserve">Application </w:t>
      </w:r>
      <w:r>
        <w:br/>
        <w:t>Timestamp</w:t>
      </w:r>
      <w:r>
        <w:br/>
        <w:t>11/09/2020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Pacifique mucho</w:t>
      </w:r>
      <w:r>
        <w:br/>
      </w:r>
    </w:p>
    <w:p w:rsidR="00237DAE" w:rsidRDefault="00766840">
      <w:r>
        <w:t xml:space="preserve">Application </w:t>
      </w:r>
      <w:r>
        <w:br/>
        <w:t>2. Nominator's email</w:t>
      </w:r>
      <w:r>
        <w:br/>
        <w:t>muchopaci@gmail.com</w:t>
      </w:r>
      <w:r>
        <w:br/>
      </w:r>
    </w:p>
    <w:p w:rsidR="00237DAE" w:rsidRDefault="00766840">
      <w:r>
        <w:t xml:space="preserve">Application </w:t>
      </w:r>
      <w:r>
        <w:br/>
        <w:t>3. Nominator's organization</w:t>
      </w:r>
      <w:r>
        <w:br/>
        <w:t>Pas d' organisation personel</w:t>
      </w:r>
      <w:r>
        <w:br/>
      </w:r>
    </w:p>
    <w:p w:rsidR="00237DAE" w:rsidRDefault="00766840">
      <w:r>
        <w:t xml:space="preserve">Application </w:t>
      </w:r>
      <w:r>
        <w:br/>
        <w:t>4. Refugee-led organization’s name</w:t>
      </w:r>
      <w:r>
        <w:br/>
        <w:t>Wakati foundation</w:t>
      </w:r>
      <w:r>
        <w:br/>
      </w:r>
    </w:p>
    <w:p w:rsidR="00237DAE" w:rsidRDefault="00766840">
      <w:r>
        <w:t xml:space="preserve">Application </w:t>
      </w:r>
      <w:r>
        <w:br/>
        <w:t>5. Refugee-led organization’s key activities</w:t>
      </w:r>
      <w:r>
        <w:br/>
        <w:t>-Education urgent.</w:t>
      </w:r>
      <w:r>
        <w:br/>
        <w:t>-Construction Des maisons pour vulnerable.</w:t>
      </w:r>
      <w:r>
        <w:br/>
        <w:t>-Aider les refugies a accepté leurs vies comme refugies</w:t>
      </w:r>
      <w:r>
        <w:br/>
        <w:t>-Centre de changement de mentalités .</w:t>
      </w:r>
      <w:r>
        <w:br/>
        <w:t>-Partager Les respomsabilites avec Les IPS pour que Les refugies me soient pas considerer  comme un fardeau.</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Le problemes est de l'eau potable pour laver Les mains Dan's le milieu le plus reculer dans nakivale refugee settlement</w:t>
      </w:r>
      <w:r>
        <w:br/>
      </w:r>
    </w:p>
    <w:p w:rsidR="00237DAE" w:rsidRDefault="00766840">
      <w:r>
        <w:t xml:space="preserve">Application </w:t>
      </w:r>
      <w:r>
        <w:br/>
        <w:t xml:space="preserve">11. What is the solution and how is the problem being addressed? </w:t>
      </w:r>
      <w:r>
        <w:br/>
        <w:t>Wakati foundation comme organization ont fixée Des tanks d'eau et apporter des savons liquide avec et aussi eau de javel.</w:t>
      </w:r>
      <w:r>
        <w:br/>
        <w:t>Ils ont approvisionnés ces tanks at donnés à chaque famille 5litres d'eau pour laver regulièrement Les mains et en plus de cela ils ont distribué des cashe nez (mask) aux refugies.</w:t>
      </w:r>
      <w:r>
        <w:br/>
      </w:r>
    </w:p>
    <w:p w:rsidR="00237DAE" w:rsidRDefault="00766840">
      <w:r>
        <w:t xml:space="preserve">Application </w:t>
      </w:r>
      <w:r>
        <w:br/>
        <w:t xml:space="preserve">12. Who has been involved in identifying the problem and coming up with the solution? </w:t>
      </w:r>
      <w:r>
        <w:br/>
        <w:t>À l'identification c'est wakati foundation</w:t>
      </w:r>
      <w:r>
        <w:br/>
        <w:t>À la recherche des solutions c'est wakati foundation, alight et orpportinigee.</w:t>
      </w:r>
      <w:r>
        <w:br/>
      </w:r>
    </w:p>
    <w:p w:rsidR="00237DAE" w:rsidRDefault="00766840">
      <w:r>
        <w:t xml:space="preserve">Application </w:t>
      </w:r>
      <w:r>
        <w:br/>
        <w:t xml:space="preserve">13. What is the impact/potential impact for the community? </w:t>
      </w:r>
      <w:r>
        <w:br/>
        <w:t>Toutes villages indentifier par l' equipe wakati foundation n' ont aucun cas de covid 19.</w:t>
      </w:r>
      <w:r>
        <w:br/>
      </w:r>
      <w:r>
        <w:br/>
      </w:r>
    </w:p>
    <w:p w:rsidR="00237DAE" w:rsidRDefault="00766840">
      <w:r>
        <w:t xml:space="preserve">Application </w:t>
      </w:r>
      <w:r>
        <w:br/>
        <w:t>14. Additional notes or comments</w:t>
      </w:r>
      <w:r>
        <w:br/>
        <w:t>Ceci eat à remercier wakati foundation pour leur courage et amour en aidant d' autres refugiés qui ont besoin d' assistance.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45</w:t>
      </w:r>
      <w:r>
        <w:br/>
      </w:r>
    </w:p>
    <w:p w:rsidR="00237DAE" w:rsidRDefault="00766840">
      <w:r>
        <w:t xml:space="preserve">Application </w:t>
      </w:r>
      <w:r>
        <w:br/>
        <w:t>Timestamp</w:t>
      </w:r>
      <w:r>
        <w:br/>
        <w:t>12/09/2020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Sarah Sufi</w:t>
      </w:r>
      <w:r>
        <w:br/>
      </w:r>
    </w:p>
    <w:p w:rsidR="00237DAE" w:rsidRDefault="00766840">
      <w:r>
        <w:t xml:space="preserve">Application </w:t>
      </w:r>
      <w:r>
        <w:br/>
        <w:t>2. Nominator's email</w:t>
      </w:r>
      <w:r>
        <w:br/>
        <w:t>sarahsudi69@gmail.com</w:t>
      </w:r>
      <w:r>
        <w:br/>
      </w:r>
    </w:p>
    <w:p w:rsidR="00237DAE" w:rsidRDefault="00766840">
      <w:r>
        <w:t xml:space="preserve">Application </w:t>
      </w:r>
      <w:r>
        <w:br/>
        <w:t>3. Nominator's organization</w:t>
      </w:r>
      <w:r>
        <w:br/>
        <w:t xml:space="preserve">MAKASI RESCUE FOUNDATION </w:t>
      </w:r>
      <w:r>
        <w:br/>
      </w:r>
    </w:p>
    <w:p w:rsidR="00237DAE" w:rsidRDefault="00766840">
      <w:r>
        <w:t xml:space="preserve">Application </w:t>
      </w:r>
      <w:r>
        <w:br/>
        <w:t>4. Refugee-led organization’s name</w:t>
      </w:r>
      <w:r>
        <w:br/>
        <w:t xml:space="preserve">Makasi Rescue Makasi </w:t>
      </w:r>
      <w:r>
        <w:br/>
      </w:r>
    </w:p>
    <w:p w:rsidR="00237DAE" w:rsidRDefault="00766840">
      <w:r>
        <w:t xml:space="preserve">Application </w:t>
      </w:r>
      <w:r>
        <w:br/>
        <w:t>5. Refugee-led organization’s key activities</w:t>
      </w:r>
      <w:r>
        <w:br/>
        <w:t xml:space="preserve">Helping people </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Hunger and poverty </w:t>
      </w:r>
      <w:r>
        <w:br/>
      </w:r>
    </w:p>
    <w:p w:rsidR="00237DAE" w:rsidRDefault="00766840">
      <w:r>
        <w:t xml:space="preserve">Application </w:t>
      </w:r>
      <w:r>
        <w:br/>
        <w:t xml:space="preserve">11. What is the solution and how is the problem being addressed? </w:t>
      </w:r>
      <w:r>
        <w:br/>
        <w:t>Providing people with Food!</w:t>
      </w:r>
      <w:r>
        <w:br/>
      </w:r>
    </w:p>
    <w:p w:rsidR="00237DAE" w:rsidRDefault="00766840">
      <w:r>
        <w:t xml:space="preserve">Application </w:t>
      </w:r>
      <w:r>
        <w:br/>
        <w:t xml:space="preserve">12. Who has been involved in identifying the problem and coming up with the solution? </w:t>
      </w:r>
      <w:r>
        <w:br/>
        <w:t xml:space="preserve">MAKASI RESCUE FOUNDATION </w:t>
      </w:r>
      <w:r>
        <w:br/>
      </w:r>
    </w:p>
    <w:p w:rsidR="00237DAE" w:rsidRDefault="00766840">
      <w:r>
        <w:t xml:space="preserve">Application </w:t>
      </w:r>
      <w:r>
        <w:br/>
        <w:t xml:space="preserve">13. What is the impact/potential impact for the community? </w:t>
      </w:r>
      <w:r>
        <w:br/>
        <w:t xml:space="preserve">Helping the community </w:t>
      </w:r>
      <w:r>
        <w:br/>
      </w:r>
    </w:p>
    <w:p w:rsidR="00237DAE" w:rsidRDefault="00766840">
      <w:r>
        <w:t xml:space="preserve">Application </w:t>
      </w:r>
      <w:r>
        <w:br/>
        <w:t>14. Additional notes or comments</w:t>
      </w:r>
      <w:r>
        <w:br/>
        <w:t xml:space="preserve">MAKASI RESCUE FOUNDATION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46</w:t>
      </w:r>
      <w:r>
        <w:br/>
      </w:r>
    </w:p>
    <w:p w:rsidR="00237DAE" w:rsidRDefault="00766840">
      <w:r>
        <w:t xml:space="preserve">Application </w:t>
      </w:r>
      <w:r>
        <w:br/>
        <w:t>Timestamp</w:t>
      </w:r>
      <w:r>
        <w:br/>
        <w:t>12/09/2020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Justin Paluku Mbunzule </w:t>
      </w:r>
      <w:r>
        <w:br/>
      </w:r>
    </w:p>
    <w:p w:rsidR="00237DAE" w:rsidRDefault="00766840">
      <w:r>
        <w:t xml:space="preserve">Application </w:t>
      </w:r>
      <w:r>
        <w:br/>
        <w:t>2. Nominator's email</w:t>
      </w:r>
      <w:r>
        <w:br/>
        <w:t>just.pamb@gmail.com</w:t>
      </w:r>
      <w:r>
        <w:br/>
      </w:r>
    </w:p>
    <w:p w:rsidR="00237DAE" w:rsidRDefault="00766840">
      <w:r>
        <w:t xml:space="preserve">Application </w:t>
      </w:r>
      <w:r>
        <w:br/>
        <w:t>3. Nominator's organization</w:t>
      </w:r>
      <w:r>
        <w:br/>
        <w:t>Soccer for Social Impact</w:t>
      </w:r>
      <w:r>
        <w:br/>
      </w:r>
    </w:p>
    <w:p w:rsidR="00237DAE" w:rsidRDefault="00766840">
      <w:r>
        <w:t xml:space="preserve">Application </w:t>
      </w:r>
      <w:r>
        <w:br/>
        <w:t>4. Refugee-led organization’s name</w:t>
      </w:r>
      <w:r>
        <w:br/>
        <w:t>Soccer for Social Impact</w:t>
      </w:r>
      <w:r>
        <w:br/>
      </w:r>
    </w:p>
    <w:p w:rsidR="00237DAE" w:rsidRDefault="00766840">
      <w:r>
        <w:t xml:space="preserve">Application </w:t>
      </w:r>
      <w:r>
        <w:br/>
        <w:t>5. Refugee-led organization’s key activities</w:t>
      </w:r>
      <w:r>
        <w:br/>
        <w:t>Football Opportunity, Water Sanitation and Hygiene, Education and Community Service</w:t>
      </w:r>
      <w:r>
        <w:br/>
      </w:r>
    </w:p>
    <w:p w:rsidR="00237DAE" w:rsidRDefault="00766840">
      <w:r>
        <w:t xml:space="preserve">Application </w:t>
      </w:r>
      <w:r>
        <w:br/>
        <w:t>6. Refugee-led organization’s year of establishment</w:t>
      </w:r>
      <w:r>
        <w:br/>
        <w:t>2015.0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No Education among refugee children and local community, lack of economic productivity for parents to respond to the basic needs of their families due to the Covid 19 pandemic lockdown, It was not easy for parents to explain to their children the reasons of shutting down the schools and other activities in the country,!Teenager  girls are exposed to domestic and sexual violence and less access to other medical services because of privilege of Corona virus check up.</w:t>
      </w:r>
      <w:r>
        <w:br/>
      </w:r>
    </w:p>
    <w:p w:rsidR="00237DAE" w:rsidRDefault="00766840">
      <w:r>
        <w:t xml:space="preserve">Application </w:t>
      </w:r>
      <w:r>
        <w:br/>
        <w:t xml:space="preserve">11. What is the solution and how is the problem being addressed? </w:t>
      </w:r>
      <w:r>
        <w:br/>
        <w:t xml:space="preserve">Design Educational Mobile Applications for children Education and provide restricted Tablet for child education, Fundraise to support refugees and poor families with basic needs item during the corona pandemic and provide regular or daily homework and lessons for teenager girls motivating them to focus on studies to avoid sexual violence. </w:t>
      </w:r>
      <w:r>
        <w:br/>
      </w:r>
    </w:p>
    <w:p w:rsidR="00237DAE" w:rsidRDefault="00766840">
      <w:r>
        <w:t xml:space="preserve">Application </w:t>
      </w:r>
      <w:r>
        <w:br/>
        <w:t xml:space="preserve">12. Who has been involved in identifying the problem and coming up with the solution? </w:t>
      </w:r>
      <w:r>
        <w:br/>
        <w:t>World Health Organisation, UNHCR, The Government, International and Local Organization like Soccer for Social Impact, Jesuit Refugee Service, Young African Refugees for Integral Development, etc. and the population.</w:t>
      </w:r>
      <w:r>
        <w:br/>
      </w:r>
    </w:p>
    <w:p w:rsidR="00237DAE" w:rsidRDefault="00766840">
      <w:r>
        <w:t xml:space="preserve">Application </w:t>
      </w:r>
      <w:r>
        <w:br/>
        <w:t xml:space="preserve">13. What is the impact/potential impact for the community? </w:t>
      </w:r>
      <w:r>
        <w:br/>
        <w:t>The Community has been following the measures given by the WHO and their government about Covid 19 pandemic, like stay home stay safe, wear a Face mask, Always wash your hand with soap, do not thouch your nose or eyes.</w:t>
      </w:r>
      <w:r>
        <w:br/>
      </w:r>
    </w:p>
    <w:p w:rsidR="00237DAE" w:rsidRDefault="00766840">
      <w:r>
        <w:t xml:space="preserve">Application </w:t>
      </w:r>
      <w:r>
        <w:br/>
        <w:t>14. Additional notes or comments</w:t>
      </w:r>
      <w:r>
        <w:br/>
        <w:t>Covid 19 has put many projects families, businesses and people down Including child education. To overcome all of these, we should work hand in hand and commit our selves to defeat the corona virus.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47</w:t>
      </w:r>
      <w:r>
        <w:br/>
      </w:r>
    </w:p>
    <w:p w:rsidR="00237DAE" w:rsidRDefault="00766840">
      <w:r>
        <w:t xml:space="preserve">Application </w:t>
      </w:r>
      <w:r>
        <w:br/>
        <w:t>Timestamp</w:t>
      </w:r>
      <w:r>
        <w:br/>
        <w:t>12/09/2020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Amule Timothy Yobuta</w:t>
      </w:r>
      <w:r>
        <w:br/>
      </w:r>
    </w:p>
    <w:p w:rsidR="00237DAE" w:rsidRDefault="00766840">
      <w:r>
        <w:t xml:space="preserve">Application </w:t>
      </w:r>
      <w:r>
        <w:br/>
        <w:t>2. Nominator's email</w:t>
      </w:r>
      <w:r>
        <w:br/>
        <w:t>latimoy@gmail.com</w:t>
      </w:r>
      <w:r>
        <w:br/>
      </w:r>
    </w:p>
    <w:p w:rsidR="00237DAE" w:rsidRDefault="00766840">
      <w:r>
        <w:t xml:space="preserve">Application </w:t>
      </w:r>
      <w:r>
        <w:br/>
        <w:t>3. Nominator's organization</w:t>
      </w:r>
      <w:r>
        <w:br/>
        <w:t>British Embassy South Sudan</w:t>
      </w:r>
      <w:r>
        <w:br/>
      </w:r>
    </w:p>
    <w:p w:rsidR="00237DAE" w:rsidRDefault="00766840">
      <w:r>
        <w:t xml:space="preserve">Application </w:t>
      </w:r>
      <w:r>
        <w:br/>
        <w:t>4. Refugee-led organization’s name</w:t>
      </w:r>
      <w:r>
        <w:br/>
        <w:t>CTEN Uganda Brsnch</w:t>
      </w:r>
      <w:r>
        <w:br/>
      </w:r>
    </w:p>
    <w:p w:rsidR="00237DAE" w:rsidRDefault="00766840">
      <w:r>
        <w:t xml:space="preserve">Application </w:t>
      </w:r>
      <w:r>
        <w:br/>
        <w:t>5. Refugee-led organization’s key activities</w:t>
      </w:r>
      <w:r>
        <w:br/>
        <w:t>creating awareness in refugee and IDP camps</w:t>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UNHCR Uganda</w:t>
      </w:r>
      <w:r>
        <w:br/>
      </w:r>
    </w:p>
    <w:p w:rsidR="00237DAE" w:rsidRDefault="00766840">
      <w:r>
        <w:t xml:space="preserve">Application </w:t>
      </w:r>
      <w:r>
        <w:br/>
        <w:t xml:space="preserve">10. In the context of COVID-19, what is the specific problem identified? </w:t>
      </w:r>
      <w:r>
        <w:br/>
        <w:t>Awareness creation for COVID-19 using cloud speaking announcers</w:t>
      </w:r>
      <w:r>
        <w:br/>
      </w:r>
    </w:p>
    <w:p w:rsidR="00237DAE" w:rsidRDefault="00766840">
      <w:r>
        <w:t xml:space="preserve">Application </w:t>
      </w:r>
      <w:r>
        <w:br/>
        <w:t xml:space="preserve">11. What is the solution and how is the problem being addressed? </w:t>
      </w:r>
      <w:r>
        <w:br/>
        <w:t>Creative ways of educating masses in all settlements</w:t>
      </w:r>
      <w:r>
        <w:br/>
      </w:r>
    </w:p>
    <w:p w:rsidR="00237DAE" w:rsidRDefault="00766840">
      <w:r>
        <w:t xml:space="preserve">Application </w:t>
      </w:r>
      <w:r>
        <w:br/>
        <w:t xml:space="preserve">12. Who has been involved in identifying the problem and coming up with the solution? </w:t>
      </w:r>
      <w:r>
        <w:br/>
        <w:t>CTEN,UNHCR ARUA,other partners and the refugeed</w:t>
      </w:r>
      <w:r>
        <w:br/>
      </w:r>
    </w:p>
    <w:p w:rsidR="00237DAE" w:rsidRDefault="00766840">
      <w:r>
        <w:t xml:space="preserve">Application </w:t>
      </w:r>
      <w:r>
        <w:br/>
        <w:t xml:space="preserve">13. What is the impact/potential impact for the community? </w:t>
      </w:r>
      <w:r>
        <w:br/>
        <w:t>Reduced spread within the communities</w:t>
      </w:r>
      <w:r>
        <w:br/>
      </w:r>
    </w:p>
    <w:p w:rsidR="00237DAE" w:rsidRDefault="00766840">
      <w:r>
        <w:t xml:space="preserve">Application </w:t>
      </w:r>
      <w:r>
        <w:br/>
        <w:t>14. Additional notes or comments</w:t>
      </w:r>
      <w:r>
        <w:br/>
        <w:t>I have keenly followed CTENs activities through social media platform where they have availed information on their COVID-19 activities and they have done a tremendous job. The refugee settlements at Bidibidi,Imvepi and other locations have seen a great involvement of CTEN members in both Juba Arabic and other local.languages where their work has reached thousands.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48</w:t>
      </w:r>
      <w:r>
        <w:br/>
      </w:r>
    </w:p>
    <w:p w:rsidR="00237DAE" w:rsidRDefault="00766840">
      <w:r>
        <w:t xml:space="preserve">Application </w:t>
      </w:r>
      <w:r>
        <w:br/>
        <w:t>Timestamp</w:t>
      </w:r>
      <w:r>
        <w:br/>
        <w:t>12/09/2020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Lacy Ilaka </w:t>
      </w:r>
      <w:r>
        <w:br/>
      </w:r>
    </w:p>
    <w:p w:rsidR="00237DAE" w:rsidRDefault="00766840">
      <w:r>
        <w:t xml:space="preserve">Application </w:t>
      </w:r>
      <w:r>
        <w:br/>
        <w:t>2. Nominator's email</w:t>
      </w:r>
      <w:r>
        <w:br/>
        <w:t>ilakalacy@gmail.com</w:t>
      </w:r>
      <w:r>
        <w:br/>
      </w:r>
    </w:p>
    <w:p w:rsidR="00237DAE" w:rsidRDefault="00766840">
      <w:r>
        <w:t xml:space="preserve">Application </w:t>
      </w:r>
      <w:r>
        <w:br/>
        <w:t>3. Nominator's organization</w:t>
      </w:r>
      <w:r>
        <w:br/>
        <w:t>Makasi Rescue Foundation (MRF)</w:t>
      </w:r>
      <w:r>
        <w:br/>
      </w:r>
    </w:p>
    <w:p w:rsidR="00237DAE" w:rsidRDefault="00766840">
      <w:r>
        <w:t xml:space="preserve">Application </w:t>
      </w:r>
      <w:r>
        <w:br/>
        <w:t>4. Refugee-led organization’s name</w:t>
      </w:r>
      <w:r>
        <w:br/>
        <w:t>Makasi Rescue Foundation (MRF)</w:t>
      </w:r>
      <w:r>
        <w:br/>
      </w:r>
    </w:p>
    <w:p w:rsidR="00237DAE" w:rsidRDefault="00766840">
      <w:r>
        <w:t xml:space="preserve">Application </w:t>
      </w:r>
      <w:r>
        <w:br/>
        <w:t>5. Refugee-led organization’s key activities</w:t>
      </w:r>
      <w:r>
        <w:br/>
        <w:t>Helping refugees get settled with with the right documents required by law.</w:t>
      </w:r>
      <w:r>
        <w:br/>
        <w:t>Improve education.</w:t>
      </w:r>
      <w:r>
        <w:br/>
        <w:t>Offer assistance to families by providing food, classes to learn new skills and others.</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Hunger, poverty, and sickness.</w:t>
      </w:r>
      <w:r>
        <w:br/>
      </w:r>
    </w:p>
    <w:p w:rsidR="00237DAE" w:rsidRDefault="00766840">
      <w:r>
        <w:t xml:space="preserve">Application </w:t>
      </w:r>
      <w:r>
        <w:br/>
        <w:t xml:space="preserve">11. What is the solution and how is the problem being addressed? </w:t>
      </w:r>
      <w:r>
        <w:br/>
        <w:t xml:space="preserve">Makasi Rescue Foundation has provided food to families. In these hard times it’s a little bit difficult to get meals for a lot of families both the refugees and citizens. So provide rice and beans to a family or families really does take off a load of stress to struggling families. </w:t>
      </w:r>
      <w:r>
        <w:br/>
        <w:t>This NGO has taught refugees jobs that will help and have helped them earn a living to try to better their living conditions and tend to their families needs, rent, and other necessary everyday needs.</w:t>
      </w:r>
      <w:r>
        <w:br/>
        <w:t>They provide medical assistance/ first aid care to families, and when they see that the patient needs more treatment they send them to a better facility to treat them. Makasi Rescue Foundation has also shown them what to do in order not to contract COVID-19 and what do if someone does get COVID-19.</w:t>
      </w:r>
      <w:r>
        <w:br/>
      </w:r>
    </w:p>
    <w:p w:rsidR="00237DAE" w:rsidRDefault="00766840">
      <w:r>
        <w:t xml:space="preserve">Application </w:t>
      </w:r>
      <w:r>
        <w:br/>
        <w:t xml:space="preserve">12. Who has been involved in identifying the problem and coming up with the solution? </w:t>
      </w:r>
      <w:r>
        <w:br/>
        <w:t xml:space="preserve"> Makasi Rescue Foundation.</w:t>
      </w:r>
      <w:r>
        <w:br/>
      </w:r>
    </w:p>
    <w:p w:rsidR="00237DAE" w:rsidRDefault="00766840">
      <w:r>
        <w:t xml:space="preserve">Application </w:t>
      </w:r>
      <w:r>
        <w:br/>
        <w:t xml:space="preserve">13. What is the impact/potential impact for the community? </w:t>
      </w:r>
      <w:r>
        <w:br/>
        <w:t>It will keep the community together and somewhat lift peoples spirits high by helping them with wheat they have. Knowing that they are receive assist during the pandemic is really helping ease loads off of a lot of families.</w:t>
      </w:r>
      <w:r>
        <w:br/>
      </w:r>
    </w:p>
    <w:p w:rsidR="00237DAE" w:rsidRDefault="00766840">
      <w:r>
        <w:t xml:space="preserve">Application </w:t>
      </w:r>
      <w:r>
        <w:br/>
        <w:t>14. Additional notes or comments</w:t>
      </w:r>
      <w:r>
        <w:br/>
        <w:t>The Makasi Rescue Foundation has helped countless of refugees by teaching them hand work, free classes to acquire new skills or learn English. Their youth programs have helped a lot of teenager and young adults learn what do now in order to have a better future. During the pandemic they are still assisting refugees by giving them food and other needed necessities.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52</w:t>
      </w:r>
      <w:r>
        <w:br/>
      </w:r>
    </w:p>
    <w:p w:rsidR="00237DAE" w:rsidRDefault="00766840">
      <w:r>
        <w:t xml:space="preserve">Application </w:t>
      </w:r>
      <w:r>
        <w:br/>
        <w:t>Timestamp</w:t>
      </w:r>
      <w:r>
        <w:br/>
        <w:t>12/09/2020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 xml:space="preserve">Mother Nature </w:t>
      </w:r>
      <w:r>
        <w:br/>
      </w:r>
    </w:p>
    <w:p w:rsidR="00237DAE" w:rsidRDefault="00766840">
      <w:r>
        <w:t xml:space="preserve">Application </w:t>
      </w:r>
      <w:r>
        <w:br/>
        <w:t>2. Nominator's email</w:t>
      </w:r>
      <w:r>
        <w:br/>
        <w:t>raymondbrian97@gmail.com</w:t>
      </w:r>
      <w:r>
        <w:br/>
      </w:r>
    </w:p>
    <w:p w:rsidR="00237DAE" w:rsidRDefault="00766840">
      <w:r>
        <w:t xml:space="preserve">Application </w:t>
      </w:r>
      <w:r>
        <w:br/>
        <w:t>3. Nominator's organization</w:t>
      </w:r>
      <w:r>
        <w:br/>
        <w:t xml:space="preserve">The Nature Network </w:t>
      </w:r>
      <w:r>
        <w:br/>
      </w:r>
    </w:p>
    <w:p w:rsidR="00237DAE" w:rsidRDefault="00766840">
      <w:r>
        <w:t xml:space="preserve">Application </w:t>
      </w:r>
      <w:r>
        <w:br/>
        <w:t>4. Refugee-led organization’s name</w:t>
      </w:r>
      <w:r>
        <w:br/>
        <w:t xml:space="preserve">The Nature Network-Kenya </w:t>
      </w:r>
      <w:r>
        <w:br/>
      </w:r>
    </w:p>
    <w:p w:rsidR="00237DAE" w:rsidRDefault="00766840">
      <w:r>
        <w:t xml:space="preserve">Application </w:t>
      </w:r>
      <w:r>
        <w:br/>
        <w:t>5. Refugee-led organization’s key activities</w:t>
      </w:r>
      <w:r>
        <w:br/>
        <w:t xml:space="preserve">Healthy Promotion activities </w:t>
      </w:r>
      <w:r>
        <w:br/>
      </w:r>
    </w:p>
    <w:p w:rsidR="00237DAE" w:rsidRDefault="00766840">
      <w:r>
        <w:t xml:space="preserve">Application </w:t>
      </w:r>
      <w:r>
        <w:br/>
        <w:t>6. Refugee-led organization’s year of establishment</w:t>
      </w:r>
      <w:r>
        <w:br/>
        <w:t>2015.0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 xml:space="preserve">Nairobi Kenya </w:t>
      </w:r>
      <w:r>
        <w:br/>
      </w:r>
    </w:p>
    <w:p w:rsidR="00237DAE" w:rsidRDefault="00766840">
      <w:r>
        <w:t xml:space="preserve">Application </w:t>
      </w:r>
      <w:r>
        <w:br/>
        <w:t xml:space="preserve">10. In the context of COVID-19, what is the specific problem identified? </w:t>
      </w:r>
      <w:r>
        <w:br/>
        <w:t xml:space="preserve">Sustaining facilitation to ensure prevention, protection and commitments to COVID-19 pandemic safeguards reaching out to over 18 Refugee led CBOs in our collaborative. </w:t>
      </w:r>
      <w:r>
        <w:br/>
      </w:r>
    </w:p>
    <w:p w:rsidR="00237DAE" w:rsidRDefault="00766840">
      <w:r>
        <w:t xml:space="preserve">Application </w:t>
      </w:r>
      <w:r>
        <w:br/>
        <w:t xml:space="preserve">11. What is the solution and how is the problem being addressed? </w:t>
      </w:r>
      <w:r>
        <w:br/>
        <w:t xml:space="preserve">Sustaining facilitation, by providing visibility of the CBOs through strategic and planned community based activities including home visits, food replenishment, mask making, sanitiser provision, detergent refills, hand-washing protocols and maintenance of Shelters in urban Nairobi. </w:t>
      </w:r>
      <w:r>
        <w:br/>
      </w:r>
    </w:p>
    <w:p w:rsidR="00237DAE" w:rsidRDefault="00766840">
      <w:r>
        <w:t xml:space="preserve">Application </w:t>
      </w:r>
      <w:r>
        <w:br/>
        <w:t xml:space="preserve">12. Who has been involved in identifying the problem and coming up with the solution? </w:t>
      </w:r>
      <w:r>
        <w:br/>
        <w:t xml:space="preserve">Ensure protection, preservation and commitment to COVID-19 pandemic safeguards. By empowering CBOs members to continue bonding and building community rapport through problem posing/solving sessions, conflict resolution and implementation of planned activities. </w:t>
      </w:r>
      <w:r>
        <w:br/>
      </w:r>
    </w:p>
    <w:p w:rsidR="00237DAE" w:rsidRDefault="00766840">
      <w:r>
        <w:t xml:space="preserve">Application </w:t>
      </w:r>
      <w:r>
        <w:br/>
        <w:t xml:space="preserve">13. What is the impact/potential impact for the community? </w:t>
      </w:r>
      <w:r>
        <w:br/>
        <w:t xml:space="preserve">Reaching out to over 18 Refugee-led CBOs in our collaborative. By sharing social social media platforms; providing grants leads/supporting grant making bids for member organizations; monitoring activities; and ensuring all meet COVID-19 pandemic response and recovery plans. </w:t>
      </w:r>
      <w:r>
        <w:br/>
      </w:r>
    </w:p>
    <w:p w:rsidR="00237DAE" w:rsidRDefault="00766840">
      <w:r>
        <w:t xml:space="preserve">Application </w:t>
      </w:r>
      <w:r>
        <w:br/>
        <w:t>14. Additional notes or comments</w:t>
      </w:r>
      <w:r>
        <w:br/>
        <w:t xml:space="preserve">All member organizations provide input on agreed upon interventions for the six common needs such as shelter, food, protection, health promotion goals, livelihood, dissemination of information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53</w:t>
      </w:r>
      <w:r>
        <w:br/>
      </w:r>
    </w:p>
    <w:p w:rsidR="00237DAE" w:rsidRDefault="00766840">
      <w:r>
        <w:t xml:space="preserve">Application </w:t>
      </w:r>
      <w:r>
        <w:br/>
        <w:t>Timestamp</w:t>
      </w:r>
      <w:r>
        <w:br/>
        <w:t>12/09/2020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Munazi tulinabo</w:t>
      </w:r>
      <w:r>
        <w:br/>
      </w:r>
    </w:p>
    <w:p w:rsidR="00237DAE" w:rsidRDefault="00766840">
      <w:r>
        <w:t xml:space="preserve">Application </w:t>
      </w:r>
      <w:r>
        <w:br/>
        <w:t>2. Nominator's email</w:t>
      </w:r>
      <w:r>
        <w:br/>
        <w:t>samsonleonard56@gmail.com</w:t>
      </w:r>
      <w:r>
        <w:br/>
      </w:r>
    </w:p>
    <w:p w:rsidR="00237DAE" w:rsidRDefault="00766840">
      <w:r>
        <w:t xml:space="preserve">Application </w:t>
      </w:r>
      <w:r>
        <w:br/>
        <w:t>3. Nominator's organization</w:t>
      </w:r>
      <w:r>
        <w:br/>
        <w:t>Yarid</w:t>
      </w:r>
      <w:r>
        <w:br/>
      </w:r>
    </w:p>
    <w:p w:rsidR="00237DAE" w:rsidRDefault="00766840">
      <w:r>
        <w:t xml:space="preserve">Application </w:t>
      </w:r>
      <w:r>
        <w:br/>
        <w:t>4. Refugee-led organization’s name</w:t>
      </w:r>
      <w:r>
        <w:br/>
        <w:t>Young african refugees for integral development</w:t>
      </w:r>
      <w:r>
        <w:br/>
      </w:r>
    </w:p>
    <w:p w:rsidR="00237DAE" w:rsidRDefault="00766840">
      <w:r>
        <w:t xml:space="preserve">Application </w:t>
      </w:r>
      <w:r>
        <w:br/>
        <w:t>5. Refugee-led organization’s key activities</w:t>
      </w:r>
      <w:r>
        <w:br/>
        <w:t>Helping the refugees children for education and food.</w:t>
      </w:r>
      <w:r>
        <w:br/>
      </w:r>
    </w:p>
    <w:p w:rsidR="00237DAE" w:rsidRDefault="00766840">
      <w:r>
        <w:t xml:space="preserve">Application </w:t>
      </w:r>
      <w:r>
        <w:br/>
        <w:t>6. Refugee-led organization’s year of establishment</w:t>
      </w:r>
      <w:r>
        <w:br/>
        <w:t>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Most of refugees lost theirs jobs, children is education failed. Many children Started working hard works for surviving...</w:t>
      </w:r>
      <w:r>
        <w:br/>
      </w:r>
    </w:p>
    <w:p w:rsidR="00237DAE" w:rsidRDefault="00766840">
      <w:r>
        <w:t xml:space="preserve">Application </w:t>
      </w:r>
      <w:r>
        <w:br/>
        <w:t xml:space="preserve">11. What is the solution and how is the problem being addressed? </w:t>
      </w:r>
      <w:r>
        <w:br/>
        <w:t>Self employment for the parent, and schools reopened.</w:t>
      </w:r>
      <w:r>
        <w:br/>
      </w:r>
    </w:p>
    <w:p w:rsidR="00237DAE" w:rsidRDefault="00766840">
      <w:r>
        <w:t xml:space="preserve">Application </w:t>
      </w:r>
      <w:r>
        <w:br/>
        <w:t xml:space="preserve">12. Who has been involved in identifying the problem and coming up with the solution? </w:t>
      </w:r>
      <w:r>
        <w:br/>
        <w:t>The government an others organisations</w:t>
      </w:r>
      <w:r>
        <w:br/>
      </w:r>
    </w:p>
    <w:p w:rsidR="00237DAE" w:rsidRDefault="00766840">
      <w:r>
        <w:t xml:space="preserve">Application </w:t>
      </w:r>
      <w:r>
        <w:br/>
        <w:t xml:space="preserve">13. What is the impact/potential impact for the community? </w:t>
      </w:r>
      <w:r>
        <w:br/>
        <w:t>To keep teaching people to respect the measure of fighting covid 19</w:t>
      </w:r>
      <w:r>
        <w:br/>
      </w:r>
    </w:p>
    <w:p w:rsidR="00237DAE" w:rsidRDefault="00766840">
      <w:r>
        <w:t xml:space="preserve">Application </w:t>
      </w:r>
      <w:r>
        <w:br/>
        <w:t>14. Additional notes or comments</w:t>
      </w:r>
      <w:r>
        <w:br/>
        <w:t>All refugees  are vulnerables need assistance.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54</w:t>
      </w:r>
      <w:r>
        <w:br/>
      </w:r>
    </w:p>
    <w:p w:rsidR="00237DAE" w:rsidRDefault="00766840">
      <w:r>
        <w:t xml:space="preserve">Application </w:t>
      </w:r>
      <w:r>
        <w:br/>
        <w:t>Timestamp</w:t>
      </w:r>
      <w:r>
        <w:br/>
        <w:t>12/09/2020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Darlene kikuni</w:t>
      </w:r>
      <w:r>
        <w:br/>
      </w:r>
    </w:p>
    <w:p w:rsidR="00237DAE" w:rsidRDefault="00766840">
      <w:r>
        <w:t xml:space="preserve">Application </w:t>
      </w:r>
      <w:r>
        <w:br/>
        <w:t>2. Nominator's email</w:t>
      </w:r>
      <w:r>
        <w:br/>
        <w:t>kayembefreddy1@gmail.com</w:t>
      </w:r>
      <w:r>
        <w:br/>
      </w:r>
    </w:p>
    <w:p w:rsidR="00237DAE" w:rsidRDefault="00766840">
      <w:r>
        <w:t xml:space="preserve">Application </w:t>
      </w:r>
      <w:r>
        <w:br/>
        <w:t>3. Nominator's organization</w:t>
      </w:r>
      <w:r>
        <w:br/>
        <w:t>Makasi Rescue Foundation</w:t>
      </w:r>
      <w:r>
        <w:br/>
      </w:r>
    </w:p>
    <w:p w:rsidR="00237DAE" w:rsidRDefault="00766840">
      <w:r>
        <w:t xml:space="preserve">Application </w:t>
      </w:r>
      <w:r>
        <w:br/>
        <w:t>4. Refugee-led organization’s name</w:t>
      </w:r>
      <w:r>
        <w:br/>
        <w:t>Makasi Rescue foundations</w:t>
      </w:r>
      <w:r>
        <w:br/>
      </w:r>
    </w:p>
    <w:p w:rsidR="00237DAE" w:rsidRDefault="00766840">
      <w:r>
        <w:t xml:space="preserve">Application </w:t>
      </w:r>
      <w:r>
        <w:br/>
        <w:t>5. Refugee-led organization’s key activities</w:t>
      </w:r>
      <w:r>
        <w:br/>
        <w:t xml:space="preserve">*Innovation* : </w:t>
      </w:r>
      <w:r>
        <w:br/>
        <w:t>- Makasi Rescue Foundation created a Communication platform and  was able to reach the refugees easily at any corner for any assistance</w:t>
      </w:r>
      <w:r>
        <w:br/>
        <w:t>- They created field teams in most areas which were able to do the outreaches and talk to the refugees door to door</w:t>
      </w:r>
      <w:r>
        <w:br/>
        <w:t>- They strengthened the relationship with the police and law farmers to sensitize, inform and raise awareness about the pandemic</w:t>
      </w:r>
      <w:r>
        <w:br/>
        <w:t>- They were able to link the refugees to big organizations for medical assistance, counseling or any other need amidst Covid19</w:t>
      </w:r>
      <w:r>
        <w:br/>
        <w:t>_ They distributed and are still distributing food not only  to the host community but to the refugees from Congo,Rwanda,Burundi, South Sudan, Eritrea, Somali in collaboration with other refugee led- organisations</w:t>
      </w:r>
      <w:r>
        <w:br/>
      </w:r>
      <w:r>
        <w:br/>
        <w:t xml:space="preserve"> *Impact* :</w:t>
      </w:r>
      <w:r>
        <w:br/>
        <w:t>More than 3000 people have gotten medical, legal and food assistance from **Makasi Rescue Foundation* and its partners...(IRC, Law project office, Uganda Reproductive health, KM&amp; associates, FRC, AHA,CAFOMI and OPM...)</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NRC,CAFOMI,AHA</w:t>
      </w:r>
      <w:r>
        <w:br/>
      </w:r>
    </w:p>
    <w:p w:rsidR="00237DAE" w:rsidRDefault="00766840">
      <w:r>
        <w:t xml:space="preserve">Application </w:t>
      </w:r>
      <w:r>
        <w:br/>
        <w:t xml:space="preserve">10. In the context of COVID-19, what is the specific problem identified? </w:t>
      </w:r>
      <w:r>
        <w:br/>
        <w:t xml:space="preserve">Le plus grand problème à été la survie des réfugiés urbains.ils ont été vulnérable,parcequ'etant confiné il a été difficile pour eux d'avoir comment survivre(Surtout la nourriture)mais aussi leur sécurité.parce qu'un réfugié se sent plus en sécurité quand les associations qui travail avec eux en les aidant sont là.mais avec le confinement ils ont souffert,mais Makasi rescue a été d'une grande aide </w:t>
      </w:r>
      <w:r>
        <w:br/>
      </w:r>
    </w:p>
    <w:p w:rsidR="00237DAE" w:rsidRDefault="00766840">
      <w:r>
        <w:t xml:space="preserve">Application </w:t>
      </w:r>
      <w:r>
        <w:br/>
        <w:t xml:space="preserve">11. What is the solution and how is the problem being addressed? </w:t>
      </w:r>
      <w:r>
        <w:br/>
        <w:t>Makasi rescue foundation a organisé une collecte de fond mondiale pour aider tout les réfugiés urbains ,avec de la nourriture et des soins médicaux</w:t>
      </w:r>
      <w:r>
        <w:br/>
      </w:r>
    </w:p>
    <w:p w:rsidR="00237DAE" w:rsidRDefault="00766840">
      <w:r>
        <w:t xml:space="preserve">Application </w:t>
      </w:r>
      <w:r>
        <w:br/>
        <w:t xml:space="preserve">12. Who has been involved in identifying the problem and coming up with the solution? </w:t>
      </w:r>
      <w:r>
        <w:br/>
        <w:t>Makasi rescue foundation avec sa collecte,et aussi ses partenaires RHU,LAW PROJECTS,CAFOMI,IRC,NRC qui ont aussi soutenu les réfugiés avec les soins médicaux,la nourriture</w:t>
      </w:r>
      <w:r>
        <w:br/>
      </w:r>
    </w:p>
    <w:p w:rsidR="00237DAE" w:rsidRDefault="00766840">
      <w:r>
        <w:t xml:space="preserve">Application </w:t>
      </w:r>
      <w:r>
        <w:br/>
        <w:t xml:space="preserve">13. What is the impact/potential impact for the community? </w:t>
      </w:r>
      <w:r>
        <w:br/>
        <w:t>la plus grande impact a été la souffrance et la réclamation des réfugiés</w:t>
      </w:r>
      <w:r>
        <w:br/>
      </w:r>
    </w:p>
    <w:p w:rsidR="00237DAE" w:rsidRDefault="00766840">
      <w:r>
        <w:t xml:space="preserve">Application </w:t>
      </w:r>
      <w:r>
        <w:br/>
        <w:t>14. Additional notes or comments</w:t>
      </w:r>
      <w:r>
        <w:br/>
        <w:t>j'ai nominé Makasi Rescue Foundation pas par sentiment mais par leur bons actes,ils ont dit et agis et continu d'agir pour les bien être des réfugiés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55</w:t>
      </w:r>
      <w:r>
        <w:br/>
      </w:r>
    </w:p>
    <w:p w:rsidR="00237DAE" w:rsidRDefault="00766840">
      <w:r>
        <w:t xml:space="preserve">Application </w:t>
      </w:r>
      <w:r>
        <w:br/>
        <w:t>Timestamp</w:t>
      </w:r>
      <w:r>
        <w:br/>
        <w:t>12/09/2020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Muoch</w:t>
      </w:r>
      <w:r>
        <w:br/>
      </w:r>
    </w:p>
    <w:p w:rsidR="00237DAE" w:rsidRDefault="00766840">
      <w:r>
        <w:t xml:space="preserve">Application </w:t>
      </w:r>
      <w:r>
        <w:br/>
        <w:t>2. Nominator's email</w:t>
      </w:r>
      <w:r>
        <w:br/>
        <w:t>p22muoch@gmail.com</w:t>
      </w:r>
      <w:r>
        <w:br/>
      </w:r>
    </w:p>
    <w:p w:rsidR="00237DAE" w:rsidRDefault="00766840">
      <w:r>
        <w:t xml:space="preserve">Application </w:t>
      </w:r>
      <w:r>
        <w:br/>
        <w:t>3. Nominator's organization</w:t>
      </w:r>
      <w:r>
        <w:br/>
        <w:t>Kanere</w:t>
      </w:r>
      <w:r>
        <w:br/>
      </w:r>
    </w:p>
    <w:p w:rsidR="00237DAE" w:rsidRDefault="00766840">
      <w:r>
        <w:t xml:space="preserve">Application </w:t>
      </w:r>
      <w:r>
        <w:br/>
        <w:t>4. Refugee-led organization’s name</w:t>
      </w:r>
      <w:r>
        <w:br/>
        <w:t>Kanere</w:t>
      </w:r>
      <w:r>
        <w:br/>
      </w:r>
    </w:p>
    <w:p w:rsidR="00237DAE" w:rsidRDefault="00766840">
      <w:r>
        <w:t xml:space="preserve">Application </w:t>
      </w:r>
      <w:r>
        <w:br/>
        <w:t>5. Refugee-led organization’s key activities</w:t>
      </w:r>
      <w:r>
        <w:br/>
        <w:t>Covering areas for covid-19</w:t>
      </w:r>
      <w:r>
        <w:br/>
      </w:r>
    </w:p>
    <w:p w:rsidR="00237DAE" w:rsidRDefault="00766840">
      <w:r>
        <w:t xml:space="preserve">Application </w:t>
      </w:r>
      <w:r>
        <w:br/>
        <w:t>6. Refugee-led organization’s year of establishment</w:t>
      </w:r>
      <w:r>
        <w:br/>
        <w:t>2000.0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Unhcr,government of kenya</w:t>
      </w:r>
      <w:r>
        <w:br/>
      </w:r>
    </w:p>
    <w:p w:rsidR="00237DAE" w:rsidRDefault="00766840">
      <w:r>
        <w:t xml:space="preserve">Application </w:t>
      </w:r>
      <w:r>
        <w:br/>
        <w:t xml:space="preserve">10. In the context of COVID-19, what is the specific problem identified? </w:t>
      </w:r>
      <w:r>
        <w:br/>
        <w:t>Spread of covid-19 should be manage through community awareness about keeping measures such as hand washing, face masks and physical distance.</w:t>
      </w:r>
      <w:r>
        <w:br/>
      </w:r>
    </w:p>
    <w:p w:rsidR="00237DAE" w:rsidRDefault="00766840">
      <w:r>
        <w:t xml:space="preserve">Application </w:t>
      </w:r>
      <w:r>
        <w:br/>
        <w:t xml:space="preserve">11. What is the solution and how is the problem being addressed? </w:t>
      </w:r>
      <w:r>
        <w:br/>
        <w:t>The problems address through load car speakers with weekly activities.</w:t>
      </w:r>
      <w:r>
        <w:br/>
      </w:r>
    </w:p>
    <w:p w:rsidR="00237DAE" w:rsidRDefault="00766840">
      <w:r>
        <w:t xml:space="preserve">Application </w:t>
      </w:r>
      <w:r>
        <w:br/>
        <w:t xml:space="preserve">12. Who has been involved in identifying the problem and coming up with the solution? </w:t>
      </w:r>
      <w:r>
        <w:br/>
        <w:t>Giz,kanere, police allowing the operation and the community</w:t>
      </w:r>
      <w:r>
        <w:br/>
      </w:r>
    </w:p>
    <w:p w:rsidR="00237DAE" w:rsidRDefault="00766840">
      <w:r>
        <w:t xml:space="preserve">Application </w:t>
      </w:r>
      <w:r>
        <w:br/>
        <w:t xml:space="preserve">13. What is the impact/potential impact for the community? </w:t>
      </w:r>
      <w:r>
        <w:br/>
        <w:t>Practices of all measures for defeating covid-19</w:t>
      </w:r>
      <w:r>
        <w:br/>
      </w:r>
    </w:p>
    <w:p w:rsidR="00237DAE" w:rsidRDefault="00766840">
      <w:r>
        <w:t xml:space="preserve">Application </w:t>
      </w:r>
      <w:r>
        <w:br/>
        <w:t>14. Additional notes or comments</w:t>
      </w:r>
      <w:r>
        <w:br/>
        <w:t>Continues of broadcast will keep helping the community</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56</w:t>
      </w:r>
      <w:r>
        <w:br/>
      </w:r>
    </w:p>
    <w:p w:rsidR="00237DAE" w:rsidRDefault="00766840">
      <w:r>
        <w:t xml:space="preserve">Application </w:t>
      </w:r>
      <w:r>
        <w:br/>
        <w:t>Timestamp</w:t>
      </w:r>
      <w:r>
        <w:br/>
        <w:t>12/09/2020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Benjamin</w:t>
      </w:r>
      <w:r>
        <w:br/>
      </w:r>
    </w:p>
    <w:p w:rsidR="00237DAE" w:rsidRDefault="00766840">
      <w:r>
        <w:t xml:space="preserve">Application </w:t>
      </w:r>
      <w:r>
        <w:br/>
        <w:t>2. Nominator's email</w:t>
      </w:r>
      <w:r>
        <w:br/>
        <w:t>benjaminkitutu98@gmail.com</w:t>
      </w:r>
      <w:r>
        <w:br/>
      </w:r>
    </w:p>
    <w:p w:rsidR="00237DAE" w:rsidRDefault="00766840">
      <w:r>
        <w:t xml:space="preserve">Application </w:t>
      </w:r>
      <w:r>
        <w:br/>
        <w:t>3. Nominator's organization</w:t>
      </w:r>
      <w:r>
        <w:br/>
        <w:t>Kitutu Foundation</w:t>
      </w:r>
      <w:r>
        <w:br/>
      </w:r>
    </w:p>
    <w:p w:rsidR="00237DAE" w:rsidRDefault="00766840">
      <w:r>
        <w:t xml:space="preserve">Application </w:t>
      </w:r>
      <w:r>
        <w:br/>
        <w:t>4. Refugee-led organization’s name</w:t>
      </w:r>
      <w:r>
        <w:br/>
        <w:t>Kitutu Foundation</w:t>
      </w:r>
      <w:r>
        <w:br/>
      </w:r>
    </w:p>
    <w:p w:rsidR="00237DAE" w:rsidRDefault="00766840">
      <w:r>
        <w:t xml:space="preserve">Application </w:t>
      </w:r>
      <w:r>
        <w:br/>
        <w:t>5. Refugee-led organization’s key activities</w:t>
      </w:r>
      <w:r>
        <w:br/>
        <w:t>Fighting for the rights of refugee communities.</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w:t>
      </w:r>
      <w:r>
        <w:br/>
      </w:r>
    </w:p>
    <w:p w:rsidR="00237DAE" w:rsidRDefault="00766840">
      <w:r>
        <w:t xml:space="preserve">Application </w:t>
      </w:r>
      <w:r>
        <w:br/>
        <w:t xml:space="preserve">10. In the context of COVID-19, what is the specific problem identified? </w:t>
      </w:r>
      <w:r>
        <w:br/>
        <w:t>How the lives of refugees has been affected by Covid-19</w:t>
      </w:r>
      <w:r>
        <w:br/>
      </w:r>
    </w:p>
    <w:p w:rsidR="00237DAE" w:rsidRDefault="00766840">
      <w:r>
        <w:t xml:space="preserve">Application </w:t>
      </w:r>
      <w:r>
        <w:br/>
        <w:t xml:space="preserve">11. What is the solution and how is the problem being addressed? </w:t>
      </w:r>
      <w:r>
        <w:br/>
        <w:t>The solution is by giving the basic necessities to the affected communities and financing their small businesses.</w:t>
      </w:r>
      <w:r>
        <w:br/>
      </w:r>
    </w:p>
    <w:p w:rsidR="00237DAE" w:rsidRDefault="00766840">
      <w:r>
        <w:t xml:space="preserve">Application </w:t>
      </w:r>
      <w:r>
        <w:br/>
        <w:t xml:space="preserve">12. Who has been involved in identifying the problem and coming up with the solution? </w:t>
      </w:r>
      <w:r>
        <w:br/>
        <w:t>Different expertise in the organization</w:t>
      </w:r>
      <w:r>
        <w:br/>
      </w:r>
    </w:p>
    <w:p w:rsidR="00237DAE" w:rsidRDefault="00766840">
      <w:r>
        <w:t xml:space="preserve">Application </w:t>
      </w:r>
      <w:r>
        <w:br/>
        <w:t xml:space="preserve">13. What is the impact/potential impact for the community? </w:t>
      </w:r>
      <w:r>
        <w:br/>
        <w:t>Improved economic development and empowerment of small businesses.</w:t>
      </w:r>
      <w:r>
        <w:br/>
      </w:r>
    </w:p>
    <w:p w:rsidR="00237DAE" w:rsidRDefault="00766840">
      <w:r>
        <w:t xml:space="preserve">Application </w:t>
      </w:r>
      <w:r>
        <w:br/>
        <w:t>14. Additional notes or comments</w:t>
      </w:r>
      <w:r>
        <w:br/>
        <w:t>With more partnerships and collaborations we can create a huge impact to the lives of refugees.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57</w:t>
      </w:r>
      <w:r>
        <w:br/>
      </w:r>
    </w:p>
    <w:p w:rsidR="00237DAE" w:rsidRDefault="00766840">
      <w:r>
        <w:t xml:space="preserve">Application </w:t>
      </w:r>
      <w:r>
        <w:br/>
        <w:t>Timestamp</w:t>
      </w:r>
      <w:r>
        <w:br/>
        <w:t>12/09/2020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Nadege olenga</w:t>
      </w:r>
      <w:r>
        <w:br/>
      </w:r>
    </w:p>
    <w:p w:rsidR="00237DAE" w:rsidRDefault="00766840">
      <w:r>
        <w:t xml:space="preserve">Application </w:t>
      </w:r>
      <w:r>
        <w:br/>
        <w:t>2. Nominator's email</w:t>
      </w:r>
      <w:r>
        <w:br/>
        <w:t>nadegeolenga@gmail.com</w:t>
      </w:r>
      <w:r>
        <w:br/>
      </w:r>
    </w:p>
    <w:p w:rsidR="00237DAE" w:rsidRDefault="00766840">
      <w:r>
        <w:t xml:space="preserve">Application </w:t>
      </w:r>
      <w:r>
        <w:br/>
        <w:t>3. Nominator's organization</w:t>
      </w:r>
      <w:r>
        <w:br/>
        <w:t>Makasi</w:t>
      </w:r>
      <w:r>
        <w:br/>
      </w:r>
    </w:p>
    <w:p w:rsidR="00237DAE" w:rsidRDefault="00766840">
      <w:r>
        <w:t xml:space="preserve">Application </w:t>
      </w:r>
      <w:r>
        <w:br/>
        <w:t>4. Refugee-led organization’s name</w:t>
      </w:r>
      <w:r>
        <w:br/>
        <w:t>Makasi rescue foundantion</w:t>
      </w:r>
      <w:r>
        <w:br/>
      </w:r>
    </w:p>
    <w:p w:rsidR="00237DAE" w:rsidRDefault="00766840">
      <w:r>
        <w:t xml:space="preserve">Application </w:t>
      </w:r>
      <w:r>
        <w:br/>
        <w:t>5. Refugee-led organization’s key activities</w:t>
      </w:r>
      <w:r>
        <w:br/>
        <w:t>La formation d'anglais, groupe de conseil pour les mamans,le groupe de saving, formation de coupe et couture, aide alimentaire et sanitaire......</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Nrc,aha, cafomi, irc</w:t>
      </w:r>
      <w:r>
        <w:br/>
      </w:r>
    </w:p>
    <w:p w:rsidR="00237DAE" w:rsidRDefault="00766840">
      <w:r>
        <w:t xml:space="preserve">Application </w:t>
      </w:r>
      <w:r>
        <w:br/>
        <w:t xml:space="preserve">10. In the context of COVID-19, what is the specific problem identified? </w:t>
      </w:r>
      <w:r>
        <w:br/>
        <w:t>Famine, maladie et traumatisme</w:t>
      </w:r>
      <w:r>
        <w:br/>
      </w:r>
    </w:p>
    <w:p w:rsidR="00237DAE" w:rsidRDefault="00766840">
      <w:r>
        <w:t xml:space="preserve">Application </w:t>
      </w:r>
      <w:r>
        <w:br/>
        <w:t xml:space="preserve">11. What is the solution and how is the problem being addressed? </w:t>
      </w:r>
      <w:r>
        <w:br/>
        <w:t xml:space="preserve">Par téléphone. l'organisation a fourni la nourriture, en cas de maladie il a contacté d'autres ogarnisations de santé, il a répondu aussi au besoin financier </w:t>
      </w:r>
      <w:r>
        <w:br/>
      </w:r>
    </w:p>
    <w:p w:rsidR="00237DAE" w:rsidRDefault="00766840">
      <w:r>
        <w:t xml:space="preserve">Application </w:t>
      </w:r>
      <w:r>
        <w:br/>
        <w:t xml:space="preserve">12. Who has been involved in identifying the problem and coming up with the solution? </w:t>
      </w:r>
      <w:r>
        <w:br/>
        <w:t>Les agent de Makasi en collaboration avec leurs jeunes,mamans et d'autres ONG de réfugiés</w:t>
      </w:r>
      <w:r>
        <w:br/>
      </w:r>
    </w:p>
    <w:p w:rsidR="00237DAE" w:rsidRDefault="00766840">
      <w:r>
        <w:t xml:space="preserve">Application </w:t>
      </w:r>
      <w:r>
        <w:br/>
        <w:t xml:space="preserve">13. What is the impact/potential impact for the community? </w:t>
      </w:r>
      <w:r>
        <w:br/>
        <w:t>Vraiment l'aide de Makasi était un soulagement pour plusieurs makisi communiquait à tout moment à avec ses clients, nous prodigué de bon conseil pour se maintenir pendant la crise ,sollicité toute sorte d'assistance en cas de maladie et arrestation</w:t>
      </w:r>
      <w:r>
        <w:br/>
      </w:r>
    </w:p>
    <w:p w:rsidR="00237DAE" w:rsidRDefault="00766840">
      <w:r>
        <w:t xml:space="preserve">Application </w:t>
      </w:r>
      <w:r>
        <w:br/>
        <w:t>14. Additional notes or comments</w:t>
      </w:r>
      <w:r>
        <w:br/>
        <w:t>Nous sollicitons votre soutien à Makasi pour qu'il soit encore capable de faire plus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59</w:t>
      </w:r>
      <w:r>
        <w:br/>
      </w:r>
    </w:p>
    <w:p w:rsidR="00237DAE" w:rsidRDefault="00766840">
      <w:r>
        <w:t xml:space="preserve">Application </w:t>
      </w:r>
      <w:r>
        <w:br/>
        <w:t>Timestamp</w:t>
      </w:r>
      <w:r>
        <w:br/>
        <w:t>12/09/2020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Samuel Rwabuzisoni</w:t>
      </w:r>
      <w:r>
        <w:br/>
      </w:r>
    </w:p>
    <w:p w:rsidR="00237DAE" w:rsidRDefault="00766840">
      <w:r>
        <w:t xml:space="preserve">Application </w:t>
      </w:r>
      <w:r>
        <w:br/>
        <w:t>2. Nominator's email</w:t>
      </w:r>
      <w:r>
        <w:br/>
        <w:t>samuelrwabuzisoni@gmail.com</w:t>
      </w:r>
      <w:r>
        <w:br/>
      </w:r>
    </w:p>
    <w:p w:rsidR="00237DAE" w:rsidRDefault="00766840">
      <w:r>
        <w:t xml:space="preserve">Application </w:t>
      </w:r>
      <w:r>
        <w:br/>
        <w:t>3. Nominator's organization</w:t>
      </w:r>
      <w:r>
        <w:br/>
        <w:t>Asylum seeker</w:t>
      </w:r>
      <w:r>
        <w:br/>
      </w:r>
    </w:p>
    <w:p w:rsidR="00237DAE" w:rsidRDefault="00766840">
      <w:r>
        <w:t xml:space="preserve">Application </w:t>
      </w:r>
      <w:r>
        <w:br/>
        <w:t>4. Refugee-led organization’s name</w:t>
      </w:r>
      <w:r>
        <w:br/>
        <w:t>Kakuma cleans</w:t>
      </w:r>
      <w:r>
        <w:br/>
      </w:r>
    </w:p>
    <w:p w:rsidR="00237DAE" w:rsidRDefault="00766840">
      <w:r>
        <w:t xml:space="preserve">Application </w:t>
      </w:r>
      <w:r>
        <w:br/>
        <w:t>5. Refugee-led organization’s key activities</w:t>
      </w:r>
      <w:r>
        <w:br/>
        <w:t>Making Sanitizers</w:t>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Manufacturing preventive products</w:t>
      </w:r>
      <w:r>
        <w:br/>
      </w:r>
    </w:p>
    <w:p w:rsidR="00237DAE" w:rsidRDefault="00766840">
      <w:r>
        <w:t xml:space="preserve">Application </w:t>
      </w:r>
      <w:r>
        <w:br/>
        <w:t xml:space="preserve">11. What is the solution and how is the problem being addressed? </w:t>
      </w:r>
      <w:r>
        <w:br/>
        <w:t>Make sanitizers, liquid soap, face masks</w:t>
      </w:r>
      <w:r>
        <w:br/>
      </w:r>
    </w:p>
    <w:p w:rsidR="00237DAE" w:rsidRDefault="00766840">
      <w:r>
        <w:t xml:space="preserve">Application </w:t>
      </w:r>
      <w:r>
        <w:br/>
        <w:t xml:space="preserve">12. Who has been involved in identifying the problem and coming up with the solution? </w:t>
      </w:r>
      <w:r>
        <w:br/>
        <w:t>Jude Kamushabe</w:t>
      </w:r>
      <w:r>
        <w:br/>
      </w:r>
    </w:p>
    <w:p w:rsidR="00237DAE" w:rsidRDefault="00766840">
      <w:r>
        <w:t xml:space="preserve">Application </w:t>
      </w:r>
      <w:r>
        <w:br/>
        <w:t xml:space="preserve">13. What is the impact/potential impact for the community? </w:t>
      </w:r>
      <w:r>
        <w:br/>
        <w:t>More prevention against covid-19</w:t>
      </w:r>
      <w:r>
        <w:br/>
      </w:r>
    </w:p>
    <w:p w:rsidR="00237DAE" w:rsidRDefault="00766840">
      <w:r>
        <w:t xml:space="preserve">Application </w:t>
      </w:r>
      <w:r>
        <w:br/>
        <w:t>14. Additional notes or comments</w:t>
      </w:r>
      <w:r>
        <w:br/>
        <w:t>Award them</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60</w:t>
      </w:r>
      <w:r>
        <w:br/>
      </w:r>
    </w:p>
    <w:p w:rsidR="00237DAE" w:rsidRDefault="00766840">
      <w:r>
        <w:t xml:space="preserve">Application </w:t>
      </w:r>
      <w:r>
        <w:br/>
        <w:t>Timestamp</w:t>
      </w:r>
      <w:r>
        <w:br/>
        <w:t>12/09/2020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Ibrahim Mukiibi</w:t>
      </w:r>
      <w:r>
        <w:br/>
      </w:r>
    </w:p>
    <w:p w:rsidR="00237DAE" w:rsidRDefault="00766840">
      <w:r>
        <w:t xml:space="preserve">Application </w:t>
      </w:r>
      <w:r>
        <w:br/>
        <w:t>2. Nominator's email</w:t>
      </w:r>
      <w:r>
        <w:br/>
        <w:t>ibrahimmukiibi91@gmail.com</w:t>
      </w:r>
      <w:r>
        <w:br/>
      </w:r>
    </w:p>
    <w:p w:rsidR="00237DAE" w:rsidRDefault="00766840">
      <w:r>
        <w:t xml:space="preserve">Application </w:t>
      </w:r>
      <w:r>
        <w:br/>
        <w:t>3. Nominator's organization</w:t>
      </w:r>
      <w:r>
        <w:br/>
        <w:t>African human rights coalition</w:t>
      </w:r>
      <w:r>
        <w:br/>
      </w:r>
    </w:p>
    <w:p w:rsidR="00237DAE" w:rsidRDefault="00766840">
      <w:r>
        <w:t xml:space="preserve">Application </w:t>
      </w:r>
      <w:r>
        <w:br/>
        <w:t>4. Refugee-led organization’s name</w:t>
      </w:r>
      <w:r>
        <w:br/>
        <w:t>Kakuma Cleans Management</w:t>
      </w:r>
      <w:r>
        <w:br/>
      </w:r>
    </w:p>
    <w:p w:rsidR="00237DAE" w:rsidRDefault="00766840">
      <w:r>
        <w:t xml:space="preserve">Application </w:t>
      </w:r>
      <w:r>
        <w:br/>
        <w:t>5. Refugee-led organization’s key activities</w:t>
      </w:r>
      <w:r>
        <w:br/>
        <w:t>Sanitation and Hygiene</w:t>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Poor hygiene and sanitation in Kakuma Camp</w:t>
      </w:r>
      <w:r>
        <w:br/>
      </w:r>
    </w:p>
    <w:p w:rsidR="00237DAE" w:rsidRDefault="00766840">
      <w:r>
        <w:t xml:space="preserve">Application </w:t>
      </w:r>
      <w:r>
        <w:br/>
        <w:t xml:space="preserve">11. What is the solution and how is the problem being addressed? </w:t>
      </w:r>
      <w:r>
        <w:br/>
        <w:t>Manufacturing soap and sanitizer products in Kakuma Camp</w:t>
      </w:r>
      <w:r>
        <w:br/>
      </w:r>
    </w:p>
    <w:p w:rsidR="00237DAE" w:rsidRDefault="00766840">
      <w:r>
        <w:t xml:space="preserve">Application </w:t>
      </w:r>
      <w:r>
        <w:br/>
        <w:t xml:space="preserve">12. Who has been involved in identifying the problem and coming up with the solution? </w:t>
      </w:r>
      <w:r>
        <w:br/>
        <w:t>Kakuma Cleans Management</w:t>
      </w:r>
      <w:r>
        <w:br/>
      </w:r>
    </w:p>
    <w:p w:rsidR="00237DAE" w:rsidRDefault="00766840">
      <w:r>
        <w:t xml:space="preserve">Application </w:t>
      </w:r>
      <w:r>
        <w:br/>
        <w:t xml:space="preserve">13. What is the impact/potential impact for the community? </w:t>
      </w:r>
      <w:r>
        <w:br/>
        <w:t>Availability of sanitation and Hygiene products like liquid soap and hand sanitizers to Refugees in the camp at relatively low prices</w:t>
      </w:r>
      <w:r>
        <w:br/>
      </w:r>
    </w:p>
    <w:p w:rsidR="00237DAE" w:rsidRDefault="00766840">
      <w:r>
        <w:t xml:space="preserve">Application </w:t>
      </w:r>
      <w:r>
        <w:br/>
        <w:t>14. Additional notes or comments</w:t>
      </w:r>
      <w:r>
        <w:br/>
        <w:t>If Kakuma Cleans Management is supported more, the products will reach the refugees at even lower prices which will continue to lower the covid 19 problem in Kakuma camp</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61</w:t>
      </w:r>
      <w:r>
        <w:br/>
      </w:r>
    </w:p>
    <w:p w:rsidR="00237DAE" w:rsidRDefault="00766840">
      <w:r>
        <w:t xml:space="preserve">Application </w:t>
      </w:r>
      <w:r>
        <w:br/>
        <w:t>Timestamp</w:t>
      </w:r>
      <w:r>
        <w:br/>
        <w:t>13/09/2020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Muhumuza Amon</w:t>
      </w:r>
      <w:r>
        <w:br/>
      </w:r>
    </w:p>
    <w:p w:rsidR="00237DAE" w:rsidRDefault="00766840">
      <w:r>
        <w:t xml:space="preserve">Application </w:t>
      </w:r>
      <w:r>
        <w:br/>
        <w:t>2. Nominator's email</w:t>
      </w:r>
      <w:r>
        <w:br/>
        <w:t>muhumuzaa.cessi@gmail.com</w:t>
      </w:r>
      <w:r>
        <w:br/>
      </w:r>
    </w:p>
    <w:p w:rsidR="00237DAE" w:rsidRDefault="00766840">
      <w:r>
        <w:t xml:space="preserve">Application </w:t>
      </w:r>
      <w:r>
        <w:br/>
        <w:t>3. Nominator's organization</w:t>
      </w:r>
      <w:r>
        <w:br/>
        <w:t>CESSO</w:t>
      </w:r>
      <w:r>
        <w:br/>
      </w:r>
    </w:p>
    <w:p w:rsidR="00237DAE" w:rsidRDefault="00766840">
      <w:r>
        <w:t xml:space="preserve">Application </w:t>
      </w:r>
      <w:r>
        <w:br/>
        <w:t>4. Refugee-led organization’s name</w:t>
      </w:r>
      <w:r>
        <w:br/>
        <w:t>COMMUNITY EMPOWERMENT AND SELF SUPORT ORGANISATION</w:t>
      </w:r>
      <w:r>
        <w:br/>
      </w:r>
    </w:p>
    <w:p w:rsidR="00237DAE" w:rsidRDefault="00766840">
      <w:r>
        <w:t xml:space="preserve">Application </w:t>
      </w:r>
      <w:r>
        <w:br/>
        <w:t>5. Refugee-led organization’s key activities</w:t>
      </w:r>
      <w:r>
        <w:br/>
        <w:t>CESSO creates employment opportunities, provides skills development, involves refugees in MDD/Sports activities, advocacy awareness, safe housing, HIV/AIDS/STDs  to LGBTIQ refugees while they await their RSD and resettlement processes.</w:t>
      </w:r>
      <w:r>
        <w:br/>
      </w:r>
    </w:p>
    <w:p w:rsidR="00237DAE" w:rsidRDefault="00766840">
      <w:r>
        <w:t xml:space="preserve">Application </w:t>
      </w:r>
      <w:r>
        <w:br/>
        <w:t>6. Refugee-led organization’s year of establishment</w:t>
      </w:r>
      <w:r>
        <w:br/>
        <w:t>2015.0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Nairobi office</w:t>
      </w:r>
      <w:r>
        <w:br/>
      </w:r>
    </w:p>
    <w:p w:rsidR="00237DAE" w:rsidRDefault="00766840">
      <w:r>
        <w:t xml:space="preserve">Application </w:t>
      </w:r>
      <w:r>
        <w:br/>
        <w:t xml:space="preserve">10. In the context of COVID-19, what is the specific problem identified? </w:t>
      </w:r>
      <w:r>
        <w:br/>
        <w:t>Unemployment</w:t>
      </w:r>
      <w:r>
        <w:br/>
      </w:r>
    </w:p>
    <w:p w:rsidR="00237DAE" w:rsidRDefault="00766840">
      <w:r>
        <w:t xml:space="preserve">Application </w:t>
      </w:r>
      <w:r>
        <w:br/>
        <w:t xml:space="preserve">11. What is the solution and how is the problem being addressed? </w:t>
      </w:r>
      <w:r>
        <w:br/>
        <w:t>Cesso is providing skills to refugees so that they can create their own jobs.</w:t>
      </w:r>
      <w:r>
        <w:br/>
      </w:r>
    </w:p>
    <w:p w:rsidR="00237DAE" w:rsidRDefault="00766840">
      <w:r>
        <w:t xml:space="preserve">Application </w:t>
      </w:r>
      <w:r>
        <w:br/>
        <w:t xml:space="preserve">12. Who has been involved in identifying the problem and coming up with the solution? </w:t>
      </w:r>
      <w:r>
        <w:br/>
        <w:t>UHAI eashri kenya</w:t>
      </w:r>
      <w:r>
        <w:br/>
      </w:r>
    </w:p>
    <w:p w:rsidR="00237DAE" w:rsidRDefault="00766840">
      <w:r>
        <w:t xml:space="preserve">Application </w:t>
      </w:r>
      <w:r>
        <w:br/>
        <w:t xml:space="preserve">13. What is the impact/potential impact for the community? </w:t>
      </w:r>
      <w:r>
        <w:br/>
        <w:t>Through skills development projects , refugees have been able to create their own jobs and some have Brocken the chain of poverty in their households.</w:t>
      </w:r>
      <w:r>
        <w:br/>
      </w:r>
    </w:p>
    <w:p w:rsidR="00237DAE" w:rsidRDefault="00766840">
      <w:r>
        <w:t xml:space="preserve">Application </w:t>
      </w:r>
      <w:r>
        <w:br/>
        <w:t>14. Additional notes or comments</w:t>
      </w:r>
      <w:r>
        <w:br/>
        <w:t>Cesso also provides safe housing to lgbti refugees who have been kicked out of their homes due to failure to pay rent since most of them have been laid off from work due to covid 19.</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62</w:t>
      </w:r>
      <w:r>
        <w:br/>
      </w:r>
    </w:p>
    <w:p w:rsidR="00237DAE" w:rsidRDefault="00766840">
      <w:r>
        <w:t xml:space="preserve">Application </w:t>
      </w:r>
      <w:r>
        <w:br/>
        <w:t>Timestamp</w:t>
      </w:r>
      <w:r>
        <w:br/>
        <w:t>13/09/2020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Mohamed Abdullahi </w:t>
      </w:r>
      <w:r>
        <w:br/>
      </w:r>
    </w:p>
    <w:p w:rsidR="00237DAE" w:rsidRDefault="00766840">
      <w:r>
        <w:t xml:space="preserve">Application </w:t>
      </w:r>
      <w:r>
        <w:br/>
        <w:t>2. Nominator's email</w:t>
      </w:r>
      <w:r>
        <w:br/>
        <w:t>mohd.qathar@gmail.com</w:t>
      </w:r>
      <w:r>
        <w:br/>
      </w:r>
    </w:p>
    <w:p w:rsidR="00237DAE" w:rsidRDefault="00766840">
      <w:r>
        <w:t xml:space="preserve">Application </w:t>
      </w:r>
      <w:r>
        <w:br/>
        <w:t>3. Nominator's organization</w:t>
      </w:r>
      <w:r>
        <w:br/>
        <w:t>Wik</w:t>
      </w:r>
      <w:r>
        <w:br/>
      </w:r>
    </w:p>
    <w:p w:rsidR="00237DAE" w:rsidRDefault="00766840">
      <w:r>
        <w:t xml:space="preserve">Application </w:t>
      </w:r>
      <w:r>
        <w:br/>
        <w:t>4. Refugee-led organization’s name</w:t>
      </w:r>
      <w:r>
        <w:br/>
        <w:t>Windle international kenya</w:t>
      </w:r>
      <w:r>
        <w:br/>
      </w:r>
    </w:p>
    <w:p w:rsidR="00237DAE" w:rsidRDefault="00766840">
      <w:r>
        <w:t xml:space="preserve">Application </w:t>
      </w:r>
      <w:r>
        <w:br/>
        <w:t>5. Refugee-led organization’s key activities</w:t>
      </w:r>
      <w:r>
        <w:br/>
        <w:t>Education</w:t>
      </w:r>
      <w:r>
        <w:br/>
      </w:r>
    </w:p>
    <w:p w:rsidR="00237DAE" w:rsidRDefault="00766840">
      <w:r>
        <w:t xml:space="preserve">Application </w:t>
      </w:r>
      <w:r>
        <w:br/>
        <w:t>6. Refugee-led organization’s year of establishment</w:t>
      </w:r>
      <w:r>
        <w:br/>
        <w:t>1977.0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Dadaab and kakuma</w:t>
      </w:r>
      <w:r>
        <w:br/>
      </w:r>
    </w:p>
    <w:p w:rsidR="00237DAE" w:rsidRDefault="00766840">
      <w:r>
        <w:t xml:space="preserve">Application </w:t>
      </w:r>
      <w:r>
        <w:br/>
        <w:t xml:space="preserve">10. In the context of COVID-19, what is the specific problem identified? </w:t>
      </w:r>
      <w:r>
        <w:br/>
        <w:t>Closure of school</w:t>
      </w:r>
      <w:r>
        <w:br/>
      </w:r>
    </w:p>
    <w:p w:rsidR="00237DAE" w:rsidRDefault="00766840">
      <w:r>
        <w:t xml:space="preserve">Application </w:t>
      </w:r>
      <w:r>
        <w:br/>
        <w:t xml:space="preserve">11. What is the solution and how is the problem being addressed? </w:t>
      </w:r>
      <w:r>
        <w:br/>
        <w:t>Online learning platform for example shupavu</w:t>
      </w:r>
      <w:r>
        <w:br/>
      </w:r>
    </w:p>
    <w:p w:rsidR="00237DAE" w:rsidRDefault="00766840">
      <w:r>
        <w:t xml:space="preserve">Application </w:t>
      </w:r>
      <w:r>
        <w:br/>
        <w:t xml:space="preserve">12. Who has been involved in identifying the problem and coming up with the solution? </w:t>
      </w:r>
      <w:r>
        <w:br/>
        <w:t>Field officer eg community mobilzers and education officers</w:t>
      </w:r>
      <w:r>
        <w:br/>
      </w:r>
    </w:p>
    <w:p w:rsidR="00237DAE" w:rsidRDefault="00766840">
      <w:r>
        <w:t xml:space="preserve">Application </w:t>
      </w:r>
      <w:r>
        <w:br/>
        <w:t xml:space="preserve">13. What is the impact/potential impact for the community? </w:t>
      </w:r>
      <w:r>
        <w:br/>
        <w:t>Change of perception and people accepted the pandemic</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64</w:t>
      </w:r>
      <w:r>
        <w:br/>
      </w:r>
    </w:p>
    <w:p w:rsidR="00237DAE" w:rsidRDefault="00766840">
      <w:r>
        <w:t xml:space="preserve">Application </w:t>
      </w:r>
      <w:r>
        <w:br/>
        <w:t>Timestamp</w:t>
      </w:r>
      <w:r>
        <w:br/>
        <w:t>13/09/2020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Johanna Stiebert</w:t>
      </w:r>
      <w:r>
        <w:br/>
      </w:r>
    </w:p>
    <w:p w:rsidR="00237DAE" w:rsidRDefault="00766840">
      <w:r>
        <w:t xml:space="preserve">Application </w:t>
      </w:r>
      <w:r>
        <w:br/>
        <w:t>2. Nominator's email</w:t>
      </w:r>
      <w:r>
        <w:br/>
        <w:t>j.stiebert@leeds.ac.uk</w:t>
      </w:r>
      <w:r>
        <w:br/>
      </w:r>
    </w:p>
    <w:p w:rsidR="00237DAE" w:rsidRDefault="00766840">
      <w:r>
        <w:t xml:space="preserve">Application </w:t>
      </w:r>
      <w:r>
        <w:br/>
        <w:t>3. Nominator's organization</w:t>
      </w:r>
      <w:r>
        <w:br/>
        <w:t>University of Leeds</w:t>
      </w:r>
      <w:r>
        <w:br/>
      </w:r>
    </w:p>
    <w:p w:rsidR="00237DAE" w:rsidRDefault="00766840">
      <w:r>
        <w:t xml:space="preserve">Application </w:t>
      </w:r>
      <w:r>
        <w:br/>
        <w:t>4. Refugee-led organization’s name</w:t>
      </w:r>
      <w:r>
        <w:br/>
        <w:t xml:space="preserve">The Nature Network </w:t>
      </w:r>
      <w:r>
        <w:br/>
      </w:r>
    </w:p>
    <w:p w:rsidR="00237DAE" w:rsidRDefault="00766840">
      <w:r>
        <w:t xml:space="preserve">Application </w:t>
      </w:r>
      <w:r>
        <w:br/>
        <w:t>5. Refugee-led organization’s key activities</w:t>
      </w:r>
      <w:r>
        <w:br/>
        <w:t xml:space="preserve">Receiving recently arrived refugees in Nairobi, in particular refugees persecuted on account of their LGBTQ status; providing safety, information, health and legal advice and training; providing a family setting and emotional support; conducting therapy and empowerment focused around ‘art with a vision’ - until resettlement </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Social isolation and need to address other pressing health matters in conjunction </w:t>
      </w:r>
      <w:r>
        <w:br/>
      </w:r>
    </w:p>
    <w:p w:rsidR="00237DAE" w:rsidRDefault="00766840">
      <w:r>
        <w:t xml:space="preserve">Application </w:t>
      </w:r>
      <w:r>
        <w:br/>
        <w:t xml:space="preserve">11. What is the solution and how is the problem being addressed? </w:t>
      </w:r>
      <w:r>
        <w:br/>
        <w:t xml:space="preserve">Online health campaign to promote protection from a range of diseases not only Covid (eg disseminating information about TB prevention); motivational videos and interviews and campaign to promote exercise, good health - in particular mental health - during this difficult time </w:t>
      </w:r>
      <w:r>
        <w:br/>
      </w:r>
    </w:p>
    <w:p w:rsidR="00237DAE" w:rsidRDefault="00766840">
      <w:r>
        <w:t xml:space="preserve">Application </w:t>
      </w:r>
      <w:r>
        <w:br/>
        <w:t xml:space="preserve">12. Who has been involved in identifying the problem and coming up with the solution? </w:t>
      </w:r>
      <w:r>
        <w:br/>
        <w:t xml:space="preserve">The Nature Network has drawn widely on linking up with other partner organisations in Nairobi, as well as with former members now resettled across the world; crucial have been Tom Muysngata Mukasa, an LGBT advocate, medic now resettled in the USA and former director Raymond Brian, resettled to the USA during the pandemic, and Fredrick Hudson, the organisation’s current director. All are Ugandan LGBT refugees. </w:t>
      </w:r>
      <w:r>
        <w:br/>
      </w:r>
    </w:p>
    <w:p w:rsidR="00237DAE" w:rsidRDefault="00766840">
      <w:r>
        <w:t xml:space="preserve">Application </w:t>
      </w:r>
      <w:r>
        <w:br/>
        <w:t xml:space="preserve">13. What is the impact/potential impact for the community? </w:t>
      </w:r>
      <w:r>
        <w:br/>
        <w:t>Life saving and sustaining</w:t>
      </w:r>
      <w:r>
        <w:br/>
        <w:t>Preserving of mental health</w:t>
      </w:r>
      <w:r>
        <w:br/>
        <w:t>Motivating, results-focuse</w:t>
      </w:r>
      <w:r>
        <w:br/>
        <w:t>Unjudgmental</w:t>
      </w:r>
      <w:r>
        <w:br/>
        <w:t xml:space="preserve">The campaigns turn refugees into change champions and unify and connect the community in a common purpose </w:t>
      </w:r>
      <w:r>
        <w:br/>
      </w:r>
    </w:p>
    <w:p w:rsidR="00237DAE" w:rsidRDefault="00766840">
      <w:r>
        <w:t xml:space="preserve">Application </w:t>
      </w:r>
      <w:r>
        <w:br/>
        <w:t>14. Additional notes or comments</w:t>
      </w:r>
      <w:r>
        <w:br/>
        <w:t xml:space="preserve">I have worked with the organisation and am co-authoring a book about their work. They are profoundly impressive and so deserving of this award.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65</w:t>
      </w:r>
      <w:r>
        <w:br/>
      </w:r>
    </w:p>
    <w:p w:rsidR="00237DAE" w:rsidRDefault="00766840">
      <w:r>
        <w:t xml:space="preserve">Application </w:t>
      </w:r>
      <w:r>
        <w:br/>
        <w:t>Timestamp</w:t>
      </w:r>
      <w:r>
        <w:br/>
        <w:t>13/09/2020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Kyobe david</w:t>
      </w:r>
      <w:r>
        <w:br/>
      </w:r>
    </w:p>
    <w:p w:rsidR="00237DAE" w:rsidRDefault="00766840">
      <w:r>
        <w:t xml:space="preserve">Application </w:t>
      </w:r>
      <w:r>
        <w:br/>
        <w:t>2. Nominator's email</w:t>
      </w:r>
      <w:r>
        <w:br/>
        <w:t>kevindavid813@gmail.com</w:t>
      </w:r>
      <w:r>
        <w:br/>
      </w:r>
    </w:p>
    <w:p w:rsidR="00237DAE" w:rsidRDefault="00766840">
      <w:r>
        <w:t xml:space="preserve">Application </w:t>
      </w:r>
      <w:r>
        <w:br/>
        <w:t>3. Nominator's organization</w:t>
      </w:r>
      <w:r>
        <w:br/>
        <w:t>Community empowerment and self support organisation,CESSO</w:t>
      </w:r>
      <w:r>
        <w:br/>
      </w:r>
    </w:p>
    <w:p w:rsidR="00237DAE" w:rsidRDefault="00766840">
      <w:r>
        <w:t xml:space="preserve">Application </w:t>
      </w:r>
      <w:r>
        <w:br/>
        <w:t>4. Refugee-led organization’s name</w:t>
      </w:r>
      <w:r>
        <w:br/>
        <w:t>CESSO</w:t>
      </w:r>
      <w:r>
        <w:br/>
      </w:r>
    </w:p>
    <w:p w:rsidR="00237DAE" w:rsidRDefault="00766840">
      <w:r>
        <w:t xml:space="preserve">Application </w:t>
      </w:r>
      <w:r>
        <w:br/>
        <w:t>5. Refugee-led organization’s key activities</w:t>
      </w:r>
      <w:r>
        <w:br/>
        <w:t>Legal services,livelihood, life skills development, health services,safe haven protection, risks and health awareness</w:t>
      </w:r>
      <w:r>
        <w:br/>
      </w:r>
    </w:p>
    <w:p w:rsidR="00237DAE" w:rsidRDefault="00766840">
      <w:r>
        <w:t xml:space="preserve">Application </w:t>
      </w:r>
      <w:r>
        <w:br/>
        <w:t>6. Refugee-led organization’s year of establishment</w:t>
      </w:r>
      <w:r>
        <w:br/>
        <w:t>2015.0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Partner</w:t>
      </w:r>
      <w:r>
        <w:br/>
      </w:r>
    </w:p>
    <w:p w:rsidR="00237DAE" w:rsidRDefault="00766840">
      <w:r>
        <w:t xml:space="preserve">Application </w:t>
      </w:r>
      <w:r>
        <w:br/>
        <w:t xml:space="preserve">10. In the context of COVID-19, what is the specific problem identified? </w:t>
      </w:r>
      <w:r>
        <w:br/>
        <w:t>Ignorance about the covid-19 to majority of people, here some of them think its not there,some people take the infection for granted just as normal infection like headache, common flu thus ignoring all the directives like social distancing. Majority fear to go for check up, because they fear of being retained just in case one is found with some of the symptoms,thus making it difficult to tame the spread,on the side of health personnel, workers fearing to be infected thus refusing to go for work,some workers don't have enough gears to do their job in some facilities.</w:t>
      </w:r>
      <w:r>
        <w:br/>
        <w:t>Luck of welfare,unemployment, foods has made it a little bit difficult for people to stay home thus being vulnerable for the infection</w:t>
      </w:r>
      <w:r>
        <w:br/>
      </w:r>
    </w:p>
    <w:p w:rsidR="00237DAE" w:rsidRDefault="00766840">
      <w:r>
        <w:t xml:space="preserve">Application </w:t>
      </w:r>
      <w:r>
        <w:br/>
        <w:t xml:space="preserve">11. What is the solution and how is the problem being addressed? </w:t>
      </w:r>
      <w:r>
        <w:br/>
        <w:t>We decided to use our personal and cesso social platforms to sensitize the communities about the dangers of the pandemic. Also organising virtual conferences to put clear awareness about this covid-19 and teaching how to avoid and prevent the pandemic. We also partners with our fellow CBOs,local NGOs,UNHCR,HIAS,DRC,Refugee point, CWS,among others to make sure that all refugees and asylum seekers,local communities are aware and protected.Also we put all measures to make sure they understood the measures of prevention,knowledge, about the covid-19. Lastly, to make sure all people following government directives of mandatory checkup, keeping social distancing, regular mask wearing, staying home in the time stipulated by the government.</w:t>
      </w:r>
      <w:r>
        <w:br/>
        <w:t>Through grants and well wishers , we have tried to reach out our fellow refugees and asylum seekers with food relief, sanitation gears and rent among others,thus bridging the gap of taking risks of being infected and spreading the pandemic.</w:t>
      </w:r>
      <w:r>
        <w:br/>
      </w:r>
    </w:p>
    <w:p w:rsidR="00237DAE" w:rsidRDefault="00766840">
      <w:r>
        <w:t xml:space="preserve">Application </w:t>
      </w:r>
      <w:r>
        <w:br/>
        <w:t xml:space="preserve">12. Who has been involved in identifying the problem and coming up with the solution? </w:t>
      </w:r>
      <w:r>
        <w:br/>
        <w:t>We as leaders together with the community we play all parts to make sure we identify the problems, its our responsibilities to work together to find all solutions and implement them as the stated by the health and governments</w:t>
      </w:r>
      <w:r>
        <w:br/>
        <w:t>So we came up with social media platforms to sensitize and awareness so that the communities know exactly what they can do and donts,our slogan is "Help me and I help you to stop covid-19".</w:t>
      </w:r>
      <w:r>
        <w:br/>
      </w:r>
    </w:p>
    <w:p w:rsidR="00237DAE" w:rsidRDefault="00766840">
      <w:r>
        <w:t xml:space="preserve">Application </w:t>
      </w:r>
      <w:r>
        <w:br/>
        <w:t xml:space="preserve">13. What is the impact/potential impact for the community? </w:t>
      </w:r>
      <w:r>
        <w:br/>
        <w:t>Through our innovations and way of reaching the communities about the pandemic, at least the spread has reduced drastically, now they are aware of the infection and they are following the directives of from health and government, of course not forgetting other tropical and sexual infections in place</w:t>
      </w:r>
      <w:r>
        <w:br/>
      </w:r>
    </w:p>
    <w:p w:rsidR="00237DAE" w:rsidRDefault="00766840">
      <w:r>
        <w:t xml:space="preserve">Application </w:t>
      </w:r>
      <w:r>
        <w:br/>
        <w:t>14. Additional notes or comments</w:t>
      </w:r>
      <w:r>
        <w:br/>
        <w:t>I would like to thank all organizations that put in place such platforms and who have joined together in fighting and stop the pandemic all over the world, Together we must fight and stop this global pandemic,</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66</w:t>
      </w:r>
      <w:r>
        <w:br/>
      </w:r>
    </w:p>
    <w:p w:rsidR="00237DAE" w:rsidRDefault="00766840">
      <w:r>
        <w:t xml:space="preserve">Application </w:t>
      </w:r>
      <w:r>
        <w:br/>
        <w:t>Timestamp</w:t>
      </w:r>
      <w:r>
        <w:br/>
        <w:t>13/09/2020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Mubarak Stephen Alfred</w:t>
      </w:r>
      <w:r>
        <w:br/>
      </w:r>
    </w:p>
    <w:p w:rsidR="00237DAE" w:rsidRDefault="00766840">
      <w:r>
        <w:t xml:space="preserve">Application </w:t>
      </w:r>
      <w:r>
        <w:br/>
        <w:t>2. Nominator's email</w:t>
      </w:r>
      <w:r>
        <w:br/>
        <w:t>parangimubarak2000@gmail.com</w:t>
      </w:r>
      <w:r>
        <w:br/>
      </w:r>
    </w:p>
    <w:p w:rsidR="00237DAE" w:rsidRDefault="00766840">
      <w:r>
        <w:t xml:space="preserve">Application </w:t>
      </w:r>
      <w:r>
        <w:br/>
        <w:t>3. Nominator's organization</w:t>
      </w:r>
      <w:r>
        <w:br/>
        <w:t>World Vision International</w:t>
      </w:r>
      <w:r>
        <w:br/>
      </w:r>
    </w:p>
    <w:p w:rsidR="00237DAE" w:rsidRDefault="00766840">
      <w:r>
        <w:t xml:space="preserve">Application </w:t>
      </w:r>
      <w:r>
        <w:br/>
        <w:t>4. Refugee-led organization’s name</w:t>
      </w:r>
      <w:r>
        <w:br/>
        <w:t>CAFT (Call for Transformation)</w:t>
      </w:r>
      <w:r>
        <w:br/>
      </w:r>
    </w:p>
    <w:p w:rsidR="00237DAE" w:rsidRDefault="00766840">
      <w:r>
        <w:t xml:space="preserve">Application </w:t>
      </w:r>
      <w:r>
        <w:br/>
        <w:t>5. Refugee-led organization’s key activities</w:t>
      </w:r>
      <w:r>
        <w:br/>
        <w:t>1. Gender Equitity</w:t>
      </w:r>
      <w:r>
        <w:br/>
        <w:t>2. Gender Based Violence Awareness Campaign.</w:t>
      </w:r>
      <w:r>
        <w:br/>
        <w:t>3. Community Sensitisation on Covid-19 Awarenesses.</w:t>
      </w:r>
      <w:r>
        <w:br/>
        <w:t>4. Peace and Reconciliation.</w:t>
      </w:r>
      <w:r>
        <w:br/>
        <w:t>5. Life-Skills through Community Empowerment.</w:t>
      </w:r>
      <w:r>
        <w:br/>
        <w:t>6. Youths and Sports.</w:t>
      </w:r>
      <w:r>
        <w:br/>
        <w:t>7. Adult Literacy Programs</w:t>
      </w:r>
      <w:r>
        <w:br/>
        <w:t>8. Psychosocial support (PSS)</w:t>
      </w:r>
      <w:r>
        <w:br/>
        <w:t>9. HIV/AIDS awareness.</w:t>
      </w:r>
      <w:r>
        <w:br/>
      </w:r>
    </w:p>
    <w:p w:rsidR="00237DAE" w:rsidRDefault="00766840">
      <w:r>
        <w:t xml:space="preserve">Application </w:t>
      </w:r>
      <w:r>
        <w:br/>
        <w:t>6. Refugee-led organization’s year of establishment</w:t>
      </w:r>
      <w:r>
        <w:br/>
        <w:t>2017.0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Arua</w:t>
      </w:r>
      <w:r>
        <w:br/>
      </w:r>
    </w:p>
    <w:p w:rsidR="00237DAE" w:rsidRDefault="00766840">
      <w:r>
        <w:t xml:space="preserve">Application </w:t>
      </w:r>
      <w:r>
        <w:br/>
        <w:t xml:space="preserve">10. In the context of COVID-19, what is the specific problem identified? </w:t>
      </w:r>
      <w:r>
        <w:br/>
        <w:t>Inadequate Covid-19 Awarenesses compaign due to language barries  as such the organization was able to diversify the messages through the refugees Local Spoken Language ( local juba Arabic, Bari and English for the host community) through Road Drive, and posters displays along Market place, water points and community centres.</w:t>
      </w:r>
      <w:r>
        <w:br/>
        <w:t>Distribution of local masks, produces over 3000 masks, these was mainly targeting Person of Concerns who are vulnerable ( Elderly, disable persons) and the market people who are selling, because most of them are at vulnerable age group bracket that can easily be affected and have low body immune system.</w:t>
      </w:r>
      <w:r>
        <w:br/>
      </w:r>
      <w:r>
        <w:br/>
        <w:t>Played Drama in the radio station especially in Radio Pacis on causes and effects of Covid-19 preveillences in the communities or refugee resettlement families.</w:t>
      </w:r>
      <w:r>
        <w:br/>
      </w:r>
    </w:p>
    <w:p w:rsidR="00237DAE" w:rsidRDefault="00766840">
      <w:r>
        <w:t xml:space="preserve">Application </w:t>
      </w:r>
      <w:r>
        <w:br/>
        <w:t xml:space="preserve">11. What is the solution and how is the problem being addressed? </w:t>
      </w:r>
      <w:r>
        <w:br/>
        <w:t xml:space="preserve">Awarenesses campaigns. </w:t>
      </w:r>
      <w:r>
        <w:br/>
        <w:t>Drama and Radio talk Shows.</w:t>
      </w:r>
      <w:r>
        <w:br/>
        <w:t>Posters displays.</w:t>
      </w:r>
      <w:r>
        <w:br/>
      </w:r>
    </w:p>
    <w:p w:rsidR="00237DAE" w:rsidRDefault="00766840">
      <w:r>
        <w:t xml:space="preserve">Application </w:t>
      </w:r>
      <w:r>
        <w:br/>
        <w:t xml:space="preserve">12. Who has been involved in identifying the problem and coming up with the solution? </w:t>
      </w:r>
      <w:r>
        <w:br/>
        <w:t>The Refugees community and Refugee welfare leadership.</w:t>
      </w:r>
      <w:r>
        <w:br/>
      </w:r>
    </w:p>
    <w:p w:rsidR="00237DAE" w:rsidRDefault="00766840">
      <w:r>
        <w:t xml:space="preserve">Application </w:t>
      </w:r>
      <w:r>
        <w:br/>
        <w:t xml:space="preserve">13. What is the impact/potential impact for the community? </w:t>
      </w:r>
      <w:r>
        <w:br/>
        <w:t>1. Community/ies are aware of the causes and effects of covid-19 pendemic.</w:t>
      </w:r>
      <w:r>
        <w:br/>
        <w:t>2. The community/ies have knowledge and understanding of Standard Operation Procedures (SOPS).</w:t>
      </w:r>
      <w:r>
        <w:br/>
        <w:t>3. The community/ies understand s the prevention mechanism.l</w:t>
      </w:r>
      <w:r>
        <w:br/>
      </w:r>
    </w:p>
    <w:p w:rsidR="00237DAE" w:rsidRDefault="00766840">
      <w:r>
        <w:t xml:space="preserve">Application </w:t>
      </w:r>
      <w:r>
        <w:br/>
        <w:t>14. Additional notes or comments</w:t>
      </w:r>
      <w:r>
        <w:br/>
        <w:t>The organization needs explicit support in order to deliver services to the Refugee Community, since they have the capability to reach the refugees in all areas required.</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67</w:t>
      </w:r>
      <w:r>
        <w:br/>
      </w:r>
    </w:p>
    <w:p w:rsidR="00237DAE" w:rsidRDefault="00766840">
      <w:r>
        <w:t xml:space="preserve">Application </w:t>
      </w:r>
      <w:r>
        <w:br/>
        <w:t>Timestamp</w:t>
      </w:r>
      <w:r>
        <w:br/>
        <w:t>13/09/2020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Kakuma cleans soap management</w:t>
      </w:r>
      <w:r>
        <w:br/>
      </w:r>
    </w:p>
    <w:p w:rsidR="00237DAE" w:rsidRDefault="00766840">
      <w:r>
        <w:t xml:space="preserve">Application </w:t>
      </w:r>
      <w:r>
        <w:br/>
        <w:t>2. Nominator's email</w:t>
      </w:r>
      <w:r>
        <w:br/>
        <w:t>kamujude@gmail.com</w:t>
      </w:r>
      <w:r>
        <w:br/>
      </w:r>
    </w:p>
    <w:p w:rsidR="00237DAE" w:rsidRDefault="00766840">
      <w:r>
        <w:t xml:space="preserve">Application </w:t>
      </w:r>
      <w:r>
        <w:br/>
        <w:t>3. Nominator's organization</w:t>
      </w:r>
      <w:r>
        <w:br/>
        <w:t>Kakuma cleans management</w:t>
      </w:r>
      <w:r>
        <w:br/>
      </w:r>
    </w:p>
    <w:p w:rsidR="00237DAE" w:rsidRDefault="00766840">
      <w:r>
        <w:t xml:space="preserve">Application </w:t>
      </w:r>
      <w:r>
        <w:br/>
        <w:t>4. Refugee-led organization’s name</w:t>
      </w:r>
      <w:r>
        <w:br/>
        <w:t>LGBTi members kakuma cleans management</w:t>
      </w:r>
      <w:r>
        <w:br/>
      </w:r>
    </w:p>
    <w:p w:rsidR="00237DAE" w:rsidRDefault="00766840">
      <w:r>
        <w:t xml:space="preserve">Application </w:t>
      </w:r>
      <w:r>
        <w:br/>
        <w:t>5. Refugee-led organization’s key activities</w:t>
      </w:r>
      <w:r>
        <w:br/>
        <w:t>Strengthening security and relationship with other non LGBTi members and host community,</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Hand washing,and mask distribution</w:t>
      </w:r>
      <w:r>
        <w:br/>
      </w:r>
    </w:p>
    <w:p w:rsidR="00237DAE" w:rsidRDefault="00766840">
      <w:r>
        <w:t xml:space="preserve">Application </w:t>
      </w:r>
      <w:r>
        <w:br/>
        <w:t xml:space="preserve">11. What is the solution and how is the problem being addressed? </w:t>
      </w:r>
      <w:r>
        <w:br/>
        <w:t>Teaching the refugees and some host community on how to Wash their hands, observing social distancing plus mask wearing</w:t>
      </w:r>
      <w:r>
        <w:br/>
      </w:r>
    </w:p>
    <w:p w:rsidR="00237DAE" w:rsidRDefault="00766840">
      <w:r>
        <w:t xml:space="preserve">Application </w:t>
      </w:r>
      <w:r>
        <w:br/>
        <w:t xml:space="preserve">12. Who has been involved in identifying the problem and coming up with the solution? </w:t>
      </w:r>
      <w:r>
        <w:br/>
        <w:t>Kakuma cleans management leadership,</w:t>
      </w:r>
      <w:r>
        <w:br/>
      </w:r>
    </w:p>
    <w:p w:rsidR="00237DAE" w:rsidRDefault="00766840">
      <w:r>
        <w:t xml:space="preserve">Application </w:t>
      </w:r>
      <w:r>
        <w:br/>
        <w:t xml:space="preserve">13. What is the impact/potential impact for the community? </w:t>
      </w:r>
      <w:r>
        <w:br/>
        <w:t>The impact has been relatively  beneficial to no both refugees and host community</w:t>
      </w:r>
      <w:r>
        <w:br/>
      </w:r>
    </w:p>
    <w:p w:rsidR="00237DAE" w:rsidRDefault="00766840">
      <w:r>
        <w:t xml:space="preserve">Application </w:t>
      </w:r>
      <w:r>
        <w:br/>
        <w:t>14. Additional notes or comments</w:t>
      </w:r>
      <w:r>
        <w:br/>
        <w:t xml:space="preserve">It's has Avery important and in avoidable experience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68</w:t>
      </w:r>
      <w:r>
        <w:br/>
      </w:r>
    </w:p>
    <w:p w:rsidR="00237DAE" w:rsidRDefault="00766840">
      <w:r>
        <w:t xml:space="preserve">Application </w:t>
      </w:r>
      <w:r>
        <w:br/>
        <w:t>Timestamp</w:t>
      </w:r>
      <w:r>
        <w:br/>
        <w:t>13/09/2020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Ladouce Kaluta</w:t>
      </w:r>
      <w:r>
        <w:br/>
      </w:r>
    </w:p>
    <w:p w:rsidR="00237DAE" w:rsidRDefault="00766840">
      <w:r>
        <w:t xml:space="preserve">Application </w:t>
      </w:r>
      <w:r>
        <w:br/>
        <w:t>2. Nominator's email</w:t>
      </w:r>
      <w:r>
        <w:br/>
        <w:t>douce294@gmail.com</w:t>
      </w:r>
      <w:r>
        <w:br/>
      </w:r>
    </w:p>
    <w:p w:rsidR="00237DAE" w:rsidRDefault="00766840">
      <w:r>
        <w:t xml:space="preserve">Application </w:t>
      </w:r>
      <w:r>
        <w:br/>
        <w:t>3. Nominator's organization</w:t>
      </w:r>
      <w:r>
        <w:br/>
        <w:t>L'Afrikana RLO</w:t>
      </w:r>
      <w:r>
        <w:br/>
      </w:r>
    </w:p>
    <w:p w:rsidR="00237DAE" w:rsidRDefault="00766840">
      <w:r>
        <w:t xml:space="preserve">Application </w:t>
      </w:r>
      <w:r>
        <w:br/>
        <w:t>4. Refugee-led organization’s name</w:t>
      </w:r>
      <w:r>
        <w:br/>
        <w:t>L'Afrikana RLO</w:t>
      </w:r>
      <w:r>
        <w:br/>
      </w:r>
    </w:p>
    <w:p w:rsidR="00237DAE" w:rsidRDefault="00766840">
      <w:r>
        <w:t xml:space="preserve">Application </w:t>
      </w:r>
      <w:r>
        <w:br/>
        <w:t>5. Refugee-led organization’s key activities</w:t>
      </w:r>
      <w:r>
        <w:br/>
        <w:t>Education,training and awareness, community project and income generating projects, Advocacy.</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Anxiety, fear and trauma, lack of awareness, lack of income, food,sanitizing items, accumulation of house rent arrears.</w:t>
      </w:r>
      <w:r>
        <w:br/>
      </w:r>
    </w:p>
    <w:p w:rsidR="00237DAE" w:rsidRDefault="00766840">
      <w:r>
        <w:t xml:space="preserve">Application </w:t>
      </w:r>
      <w:r>
        <w:br/>
        <w:t xml:space="preserve">11. What is the solution and how is the problem being addressed? </w:t>
      </w:r>
      <w:r>
        <w:br/>
        <w:t>Creation of COVID-19 awareness and information in social media platform (whatsapp&amp;Facebook),making and distribution of free face masks, distribution of food stuff and soap, support in house rent to limited number of people.</w:t>
      </w:r>
      <w:r>
        <w:br/>
      </w:r>
    </w:p>
    <w:p w:rsidR="00237DAE" w:rsidRDefault="00766840">
      <w:r>
        <w:t xml:space="preserve">Application </w:t>
      </w:r>
      <w:r>
        <w:br/>
        <w:t xml:space="preserve">12. Who has been involved in identifying the problem and coming up with the solution? </w:t>
      </w:r>
      <w:r>
        <w:br/>
        <w:t>Immediately after the COVID-19 Pandemic was officially announced in the country, LAfrikana started receiving many pleas and request for assistance from refugees and local Kenyans community. Then LAfrikana team took the initiative of figuring out the most pressing need of the community vis-a-vis the Pandemic. The team then, conducted a quick survey and interviews which led to the identification of the problem and solution there of. So, both the community and LAfrikana were involved in the whole process.</w:t>
      </w:r>
      <w:r>
        <w:br/>
      </w:r>
    </w:p>
    <w:p w:rsidR="00237DAE" w:rsidRDefault="00766840">
      <w:r>
        <w:t xml:space="preserve">Application </w:t>
      </w:r>
      <w:r>
        <w:br/>
        <w:t xml:space="preserve">13. What is the impact/potential impact for the community? </w:t>
      </w:r>
      <w:r>
        <w:br/>
        <w:t>The impact of our LAfrikana intervention to the community has been great. We thank God. Both refugees and host communities are very happy and gratful for the support and assistance, though limited, they have so far received from LAfrikana during this difficult times.</w:t>
      </w:r>
      <w:r>
        <w:br/>
      </w:r>
    </w:p>
    <w:p w:rsidR="00237DAE" w:rsidRDefault="00766840">
      <w:r>
        <w:t xml:space="preserve">Application </w:t>
      </w:r>
      <w:r>
        <w:br/>
        <w:t>14. Additional notes or comments</w:t>
      </w:r>
      <w:r>
        <w:br/>
        <w:t>Thanks for considering the effort which LAfrikana RLO is making in the community</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69</w:t>
      </w:r>
      <w:r>
        <w:br/>
      </w:r>
    </w:p>
    <w:p w:rsidR="00237DAE" w:rsidRDefault="00766840">
      <w:r>
        <w:t xml:space="preserve">Application </w:t>
      </w:r>
      <w:r>
        <w:br/>
        <w:t>Timestamp</w:t>
      </w:r>
      <w:r>
        <w:br/>
        <w:t>13/09/2020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Miwis Katembo</w:t>
      </w:r>
      <w:r>
        <w:br/>
      </w:r>
    </w:p>
    <w:p w:rsidR="00237DAE" w:rsidRDefault="00766840">
      <w:r>
        <w:t xml:space="preserve">Application </w:t>
      </w:r>
      <w:r>
        <w:br/>
        <w:t>2. Nominator's email</w:t>
      </w:r>
      <w:r>
        <w:br/>
        <w:t>miwisikate@yahoo.com</w:t>
      </w:r>
      <w:r>
        <w:br/>
      </w:r>
    </w:p>
    <w:p w:rsidR="00237DAE" w:rsidRDefault="00766840">
      <w:r>
        <w:t xml:space="preserve">Application </w:t>
      </w:r>
      <w:r>
        <w:br/>
        <w:t>3. Nominator's organization</w:t>
      </w:r>
      <w:r>
        <w:br/>
        <w:t>Afrikana RLO</w:t>
      </w:r>
      <w:r>
        <w:br/>
      </w:r>
    </w:p>
    <w:p w:rsidR="00237DAE" w:rsidRDefault="00766840">
      <w:r>
        <w:t xml:space="preserve">Application </w:t>
      </w:r>
      <w:r>
        <w:br/>
        <w:t>4. Refugee-led organization’s name</w:t>
      </w:r>
      <w:r>
        <w:br/>
        <w:t>L'Afrikkana RLO</w:t>
      </w:r>
      <w:r>
        <w:br/>
      </w:r>
    </w:p>
    <w:p w:rsidR="00237DAE" w:rsidRDefault="00766840">
      <w:r>
        <w:t xml:space="preserve">Application </w:t>
      </w:r>
      <w:r>
        <w:br/>
        <w:t>5. Refugee-led organization’s key activities</w:t>
      </w:r>
      <w:r>
        <w:br/>
        <w:t>Education, training and awareness, community project and income generating projects, and advocacy.</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Anxiety, fear and trauma, lack of awareness, lack of income, food, Sanitizing Items, Accumulation of house rent arrears.</w:t>
      </w:r>
      <w:r>
        <w:br/>
      </w:r>
    </w:p>
    <w:p w:rsidR="00237DAE" w:rsidRDefault="00766840">
      <w:r>
        <w:t xml:space="preserve">Application </w:t>
      </w:r>
      <w:r>
        <w:br/>
        <w:t xml:space="preserve">11. What is the solution and how is the problem being addressed? </w:t>
      </w:r>
      <w:r>
        <w:br/>
        <w:t>Creation of COVID-19 awareness and information in social media platform (WhatsApp and Facebook), making and distributing free masks, distribution of food stuff and soap, support in house rent to a limited number of people.</w:t>
      </w:r>
      <w:r>
        <w:br/>
      </w:r>
    </w:p>
    <w:p w:rsidR="00237DAE" w:rsidRDefault="00766840">
      <w:r>
        <w:t xml:space="preserve">Application </w:t>
      </w:r>
      <w:r>
        <w:br/>
        <w:t xml:space="preserve">12. Who has been involved in identifying the problem and coming up with the solution? </w:t>
      </w:r>
      <w:r>
        <w:br/>
        <w:t>Immidiately after the COVID-19 Pandemic was officially announced in the country, LAfrikana started receiving many pleas and request for assistance from refugees and local Kenyans community. Then L'Afrikana team took the initiative of figuring out the most pressing needs of the community Vis-a-vis the pandemic. The team then, conducted a quick survey and interviews which led to the identification of the problem and the solution thereof. So, both the community and LAfriksna were involved in the process.</w:t>
      </w:r>
      <w:r>
        <w:br/>
      </w:r>
    </w:p>
    <w:p w:rsidR="00237DAE" w:rsidRDefault="00766840">
      <w:r>
        <w:t xml:space="preserve">Application </w:t>
      </w:r>
      <w:r>
        <w:br/>
        <w:t xml:space="preserve">13. What is the impact/potential impact for the community? </w:t>
      </w:r>
      <w:r>
        <w:br/>
        <w:t>The impact of KAfrikana intervention to the community has been great. We thank God. Both refugees and host communities are very happy and greatful for the support and assistance, though limited, they have so far received from LAfrikana during these difficult times.</w:t>
      </w:r>
      <w:r>
        <w:br/>
      </w:r>
    </w:p>
    <w:p w:rsidR="00237DAE" w:rsidRDefault="00766840">
      <w:r>
        <w:t xml:space="preserve">Application </w:t>
      </w:r>
      <w:r>
        <w:br/>
        <w:t>14. Additional notes or comments</w:t>
      </w:r>
      <w:r>
        <w:br/>
        <w:t>LAfrikana is the best refugee led Organization when it comes to service delivery to refugees and less privileged local Kenyans..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70</w:t>
      </w:r>
      <w:r>
        <w:br/>
      </w:r>
    </w:p>
    <w:p w:rsidR="00237DAE" w:rsidRDefault="00766840">
      <w:r>
        <w:t xml:space="preserve">Application </w:t>
      </w:r>
      <w:r>
        <w:br/>
        <w:t>Timestamp</w:t>
      </w:r>
      <w:r>
        <w:br/>
        <w:t>13/09/2020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Faduma Adan</w:t>
      </w:r>
      <w:r>
        <w:br/>
      </w:r>
    </w:p>
    <w:p w:rsidR="00237DAE" w:rsidRDefault="00766840">
      <w:r>
        <w:t xml:space="preserve">Application </w:t>
      </w:r>
      <w:r>
        <w:br/>
        <w:t>2. Nominator's email</w:t>
      </w:r>
      <w:r>
        <w:br/>
        <w:t>news@hanahr.net</w:t>
      </w:r>
      <w:r>
        <w:br/>
      </w:r>
    </w:p>
    <w:p w:rsidR="00237DAE" w:rsidRDefault="00766840">
      <w:r>
        <w:t xml:space="preserve">Application </w:t>
      </w:r>
      <w:r>
        <w:br/>
        <w:t>3. Nominator's organization</w:t>
      </w:r>
      <w:r>
        <w:br/>
        <w:t xml:space="preserve">Horn Afrik news Agency for human rights www.hanahr.net/who-we-are </w:t>
      </w:r>
      <w:r>
        <w:br/>
      </w:r>
    </w:p>
    <w:p w:rsidR="00237DAE" w:rsidRDefault="00766840">
      <w:r>
        <w:t xml:space="preserve">Application </w:t>
      </w:r>
      <w:r>
        <w:br/>
        <w:t>4. Refugee-led organization’s name</w:t>
      </w:r>
      <w:r>
        <w:br/>
        <w:t xml:space="preserve">Somaliland Relief and Research Organisation somrar.org </w:t>
      </w:r>
      <w:r>
        <w:br/>
      </w:r>
    </w:p>
    <w:p w:rsidR="00237DAE" w:rsidRDefault="00766840">
      <w:r>
        <w:t xml:space="preserve">Application </w:t>
      </w:r>
      <w:r>
        <w:br/>
        <w:t>5. Refugee-led organization’s key activities</w:t>
      </w:r>
      <w:r>
        <w:br/>
        <w:t>Caring for urban refugees, mother &amp; child care, protection of children and prevention of GBV</w:t>
      </w:r>
      <w:r>
        <w:br/>
      </w:r>
    </w:p>
    <w:p w:rsidR="00237DAE" w:rsidRDefault="00766840">
      <w:r>
        <w:t xml:space="preserve">Application </w:t>
      </w:r>
      <w:r>
        <w:br/>
        <w:t>6. Refugee-led organization’s year of establishment</w:t>
      </w:r>
      <w:r>
        <w:br/>
        <w:t>2015.0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Somalia </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Refugees are fir their,  so they took for them alone from our individual members contributions </w:t>
      </w:r>
      <w:r>
        <w:br/>
      </w:r>
    </w:p>
    <w:p w:rsidR="00237DAE" w:rsidRDefault="00766840">
      <w:r>
        <w:t xml:space="preserve">Application </w:t>
      </w:r>
      <w:r>
        <w:br/>
        <w:t xml:space="preserve">11. What is the solution and how is the problem being addressed? </w:t>
      </w:r>
      <w:r>
        <w:br/>
        <w:t xml:space="preserve">To provide face masks and hands sanitation solutions and distribute them </w:t>
      </w:r>
      <w:r>
        <w:br/>
      </w:r>
    </w:p>
    <w:p w:rsidR="00237DAE" w:rsidRDefault="00766840">
      <w:r>
        <w:t xml:space="preserve">Application </w:t>
      </w:r>
      <w:r>
        <w:br/>
        <w:t xml:space="preserve">12. Who has been involved in identifying the problem and coming up with the solution? </w:t>
      </w:r>
      <w:r>
        <w:br/>
        <w:t xml:space="preserve">The somrar.org </w:t>
      </w:r>
      <w:r>
        <w:br/>
      </w:r>
    </w:p>
    <w:p w:rsidR="00237DAE" w:rsidRDefault="00766840">
      <w:r>
        <w:t xml:space="preserve">Application </w:t>
      </w:r>
      <w:r>
        <w:br/>
        <w:t xml:space="preserve">13. What is the impact/potential impact for the community? </w:t>
      </w:r>
      <w:r>
        <w:br/>
        <w:t>Remained safe during covid19 crisis</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71</w:t>
      </w:r>
      <w:r>
        <w:br/>
      </w:r>
    </w:p>
    <w:p w:rsidR="00237DAE" w:rsidRDefault="00766840">
      <w:r>
        <w:t xml:space="preserve">Application </w:t>
      </w:r>
      <w:r>
        <w:br/>
        <w:t>Timestamp</w:t>
      </w:r>
      <w:r>
        <w:br/>
        <w:t>13/09/2020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Divine Kwinja Mayi</w:t>
      </w:r>
      <w:r>
        <w:br/>
      </w:r>
    </w:p>
    <w:p w:rsidR="00237DAE" w:rsidRDefault="00766840">
      <w:r>
        <w:t xml:space="preserve">Application </w:t>
      </w:r>
      <w:r>
        <w:br/>
        <w:t>2. Nominator's email</w:t>
      </w:r>
      <w:r>
        <w:br/>
        <w:t>belladivine48@gmail.com</w:t>
      </w:r>
      <w:r>
        <w:br/>
      </w:r>
    </w:p>
    <w:p w:rsidR="00237DAE" w:rsidRDefault="00766840">
      <w:r>
        <w:t xml:space="preserve">Application </w:t>
      </w:r>
      <w:r>
        <w:br/>
        <w:t>3. Nominator's organization</w:t>
      </w:r>
      <w:r>
        <w:br/>
        <w:t>Congolese Refugees Community in Uganda</w:t>
      </w:r>
      <w:r>
        <w:br/>
      </w:r>
    </w:p>
    <w:p w:rsidR="00237DAE" w:rsidRDefault="00766840">
      <w:r>
        <w:t xml:space="preserve">Application </w:t>
      </w:r>
      <w:r>
        <w:br/>
        <w:t>4. Refugee-led organization’s name</w:t>
      </w:r>
      <w:r>
        <w:br/>
        <w:t>Douglas Bulongo Zekundu</w:t>
      </w:r>
      <w:r>
        <w:br/>
      </w:r>
    </w:p>
    <w:p w:rsidR="00237DAE" w:rsidRDefault="00766840">
      <w:r>
        <w:t xml:space="preserve">Application </w:t>
      </w:r>
      <w:r>
        <w:br/>
        <w:t>5. Refugee-led organization’s key activities</w:t>
      </w:r>
      <w:r>
        <w:br/>
        <w:t>To be the voice to the voiceless TOGETHER WE CAN</w:t>
      </w:r>
      <w:r>
        <w:br/>
      </w:r>
    </w:p>
    <w:p w:rsidR="00237DAE" w:rsidRDefault="00766840">
      <w:r>
        <w:t xml:space="preserve">Application </w:t>
      </w:r>
      <w:r>
        <w:br/>
        <w:t>6. Refugee-led organization’s year of establishment</w:t>
      </w:r>
      <w:r>
        <w:br/>
        <w:t>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Partner</w:t>
      </w:r>
      <w:r>
        <w:br/>
      </w:r>
    </w:p>
    <w:p w:rsidR="00237DAE" w:rsidRDefault="00766840">
      <w:r>
        <w:t xml:space="preserve">Application </w:t>
      </w:r>
      <w:r>
        <w:br/>
        <w:t xml:space="preserve">10. In the context of COVID-19, what is the specific problem identified? </w:t>
      </w:r>
      <w:r>
        <w:br/>
        <w:t xml:space="preserve">In the covid19 context </w:t>
      </w:r>
      <w:r>
        <w:br/>
        <w:t>A lot has happened. Children are no longer studding, no enough support for a children's growth and development. We don't have access to medical emergency coz were being neglected and being said that every sign of corona are the most important cases for now</w:t>
      </w:r>
      <w:r>
        <w:br/>
        <w:t>Parents don't access food for their children</w:t>
      </w:r>
      <w:r>
        <w:br/>
      </w:r>
    </w:p>
    <w:p w:rsidR="00237DAE" w:rsidRDefault="00766840">
      <w:r>
        <w:t xml:space="preserve">Application </w:t>
      </w:r>
      <w:r>
        <w:br/>
        <w:t xml:space="preserve">11. What is the solution and how is the problem being addressed? </w:t>
      </w:r>
      <w:r>
        <w:br/>
        <w:t>1.children studding: am a child and am the voice to the voiceless as to remind you that we are the future president, leaders,doctors etc for tomorrow. We need to study to be the brilliant generation to come</w:t>
      </w:r>
      <w:r>
        <w:br/>
        <w:t xml:space="preserve">2.medical attention: UNHCR should encourage the health workers and negotiate them to work upon every disease is sickness because its not only corona which kills but malaria also kills </w:t>
      </w:r>
      <w:r>
        <w:br/>
        <w:t>3 food: I would suggest UNHCR  supply food as in big number as possible to fight the hunger of this covid-19 pandemic so that we could all stay healthy</w:t>
      </w:r>
      <w:r>
        <w:br/>
      </w:r>
    </w:p>
    <w:p w:rsidR="00237DAE" w:rsidRDefault="00766840">
      <w:r>
        <w:t xml:space="preserve">Application </w:t>
      </w:r>
      <w:r>
        <w:br/>
        <w:t xml:space="preserve">12. Who has been involved in identifying the problem and coming up with the solution? </w:t>
      </w:r>
      <w:r>
        <w:br/>
        <w:t>1. The government and our bigger organization that we all know UNHCR should help contribute in this matter through working with refugees community by every nationality</w:t>
      </w:r>
      <w:r>
        <w:br/>
        <w:t>2. The health workers, UNHCR, Communities together with the government</w:t>
      </w:r>
      <w:r>
        <w:br/>
        <w:t>Every one is involved in identifying the problem and coming up with the solution to end this covid-19  pandemic.</w:t>
      </w:r>
      <w:r>
        <w:br/>
        <w:t>3. UNHCR and the government. And communities if possible</w:t>
      </w:r>
      <w:r>
        <w:br/>
      </w:r>
    </w:p>
    <w:p w:rsidR="00237DAE" w:rsidRDefault="00766840">
      <w:r>
        <w:t xml:space="preserve">Application </w:t>
      </w:r>
      <w:r>
        <w:br/>
        <w:t xml:space="preserve">13. What is the impact/potential impact for the community? </w:t>
      </w:r>
      <w:r>
        <w:br/>
        <w:t xml:space="preserve">As for now the community is working hand in hand with the local counsel leader to make sure that every one is safe and sound in their responsible places </w:t>
      </w:r>
      <w:r>
        <w:br/>
      </w:r>
    </w:p>
    <w:p w:rsidR="00237DAE" w:rsidRDefault="00766840">
      <w:r>
        <w:t xml:space="preserve">Application </w:t>
      </w:r>
      <w:r>
        <w:br/>
        <w:t>14. Additional notes or comments</w:t>
      </w:r>
      <w:r>
        <w:br/>
        <w:t>Though we have have some difficult issues we thank AHA,UNHCR and our Congolese Refugees Community in Uganda (CRCU) for introducing to us a village health team of covid19 surveillance.</w:t>
      </w:r>
      <w:r>
        <w:br/>
        <w:t>It has really help also to decrease the spread of corona and its rate though they are only focusing on the pandemic, they should also focus on other help difficulties</w:t>
      </w:r>
      <w:r>
        <w:br/>
        <w:t>Thank you very much</w:t>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72</w:t>
      </w:r>
      <w:r>
        <w:br/>
      </w:r>
    </w:p>
    <w:p w:rsidR="00237DAE" w:rsidRDefault="00766840">
      <w:r>
        <w:t xml:space="preserve">Application </w:t>
      </w:r>
      <w:r>
        <w:br/>
        <w:t>Timestamp</w:t>
      </w:r>
      <w:r>
        <w:br/>
        <w:t>13/09/2020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arsene katula </w:t>
      </w:r>
      <w:r>
        <w:br/>
      </w:r>
    </w:p>
    <w:p w:rsidR="00237DAE" w:rsidRDefault="00766840">
      <w:r>
        <w:t xml:space="preserve">Application </w:t>
      </w:r>
      <w:r>
        <w:br/>
        <w:t>2. Nominator's email</w:t>
      </w:r>
      <w:r>
        <w:br/>
        <w:t>arsenekatula@gmail.com</w:t>
      </w:r>
      <w:r>
        <w:br/>
      </w:r>
    </w:p>
    <w:p w:rsidR="00237DAE" w:rsidRDefault="00766840">
      <w:r>
        <w:t xml:space="preserve">Application </w:t>
      </w:r>
      <w:r>
        <w:br/>
        <w:t>3. Nominator's organization</w:t>
      </w:r>
      <w:r>
        <w:br/>
        <w:t>Makasi rescue foundation</w:t>
      </w:r>
      <w:r>
        <w:br/>
      </w:r>
    </w:p>
    <w:p w:rsidR="00237DAE" w:rsidRDefault="00766840">
      <w:r>
        <w:t xml:space="preserve">Application </w:t>
      </w:r>
      <w:r>
        <w:br/>
        <w:t>4. Refugee-led organization’s name</w:t>
      </w:r>
      <w:r>
        <w:br/>
        <w:t xml:space="preserve">Maksi Rescue Foundation </w:t>
      </w:r>
      <w:r>
        <w:br/>
      </w:r>
    </w:p>
    <w:p w:rsidR="00237DAE" w:rsidRDefault="00766840">
      <w:r>
        <w:t xml:space="preserve">Application </w:t>
      </w:r>
      <w:r>
        <w:br/>
        <w:t>5. Refugee-led organization’s key activities</w:t>
      </w:r>
      <w:r>
        <w:br/>
        <w:t>aide les refugies a l'apprentissage de la langue anglaise, la formation de la de guitard, formation de coupe couture, aide ceux qui veulent ouvrir leurs prppre salon de coiffure et une groupe du cinema donc ya beacoups des activites et plusieurs formation..</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Unite des refugies: IRC,NRC,AHA,Law project..</w:t>
      </w:r>
      <w:r>
        <w:br/>
      </w:r>
    </w:p>
    <w:p w:rsidR="00237DAE" w:rsidRDefault="00766840">
      <w:r>
        <w:t xml:space="preserve">Application </w:t>
      </w:r>
      <w:r>
        <w:br/>
        <w:t xml:space="preserve">10. In the context of COVID-19, what is the specific problem identified? </w:t>
      </w:r>
      <w:r>
        <w:br/>
        <w:t>des refugies on passer un moment tres difficile y'avais pas du boulot et les gens on mourir de la faminemanque de l'assistance medicaux des violences domestique, il y,avais d'autres refugies qui presentes le signe du covid19 mais la population ugandaise ne voulais pas le resevoir dans leurs hopital donc c'etais le moment le plus difficile que les gens on passer.</w:t>
      </w:r>
      <w:r>
        <w:br/>
      </w:r>
    </w:p>
    <w:p w:rsidR="00237DAE" w:rsidRDefault="00766840">
      <w:r>
        <w:t xml:space="preserve">Application </w:t>
      </w:r>
      <w:r>
        <w:br/>
        <w:t xml:space="preserve">11. What is the solution and how is the problem being addressed? </w:t>
      </w:r>
      <w:r>
        <w:br/>
        <w:t>il a fallait prendre des mesures telle que indique par le ministres de sante donc eveille la conscience de refugies comment lave les mains et respect la distanciation au moin 1 metre et avoir le masks aux lieux publique .</w:t>
      </w:r>
      <w:r>
        <w:br/>
        <w:t>distribusation de nourriture aux refugies sens distinction raciale ou tribale et surtout des vulnerables refugies .</w:t>
      </w:r>
      <w:r>
        <w:br/>
        <w:t>Et assistes surtout les gens qui tombe malade pendant cette pademie makasi a fait des efforts de leurs apports au soins medicaux a propries pour aider la population .</w:t>
      </w:r>
      <w:r>
        <w:br/>
      </w:r>
    </w:p>
    <w:p w:rsidR="00237DAE" w:rsidRDefault="00766840">
      <w:r>
        <w:t xml:space="preserve">Application </w:t>
      </w:r>
      <w:r>
        <w:br/>
        <w:t xml:space="preserve">12. Who has been involved in identifying the problem and coming up with the solution? </w:t>
      </w:r>
      <w:r>
        <w:br/>
        <w:t>ils avaient les gents de Makasi rescue Foundation avec la collaboration de luers jeunes, les autres ONG des refugies et les maman.</w:t>
      </w:r>
      <w:r>
        <w:br/>
      </w:r>
    </w:p>
    <w:p w:rsidR="00237DAE" w:rsidRDefault="00766840">
      <w:r>
        <w:t xml:space="preserve">Application </w:t>
      </w:r>
      <w:r>
        <w:br/>
        <w:t xml:space="preserve">13. What is the impact/potential impact for the community? </w:t>
      </w:r>
      <w:r>
        <w:br/>
        <w:t>makasi rescue  Foudation avait cree une plateforme ou un groups de whatssap pour aider les refugies avoir les information a chaque fois qu'ils avaient les information ils vennaient intervenir pour l'assistance de l'aide et nous avons senties leurs efforts .</w:t>
      </w:r>
      <w:r>
        <w:br/>
      </w:r>
    </w:p>
    <w:p w:rsidR="00237DAE" w:rsidRDefault="00766840">
      <w:r>
        <w:t xml:space="preserve">Application </w:t>
      </w:r>
      <w:r>
        <w:br/>
        <w:t>14. Additional notes or comments</w:t>
      </w:r>
      <w:r>
        <w:br/>
        <w:t>Makasi Rescue Foundation nous a vraiment aide et nous avons senti l'amour qui donne aux refugies pendant de moment difficile meme s'il n'ont pas assez de moyen mais ils ont toujour etais prensent et avoir le soucis de tout refugies vulnerable ou non vulnerable ils faisaient tout leurs possible pour les aider que notres Dieu le donne encore plus que ca en fin de l'aide encore plus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73</w:t>
      </w:r>
      <w:r>
        <w:br/>
      </w:r>
    </w:p>
    <w:p w:rsidR="00237DAE" w:rsidRDefault="00766840">
      <w:r>
        <w:t xml:space="preserve">Application </w:t>
      </w:r>
      <w:r>
        <w:br/>
        <w:t>Timestamp</w:t>
      </w:r>
      <w:r>
        <w:br/>
        <w:t>13/09/2020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Professor Adriaan van Klinken</w:t>
      </w:r>
      <w:r>
        <w:br/>
      </w:r>
    </w:p>
    <w:p w:rsidR="00237DAE" w:rsidRDefault="00766840">
      <w:r>
        <w:t xml:space="preserve">Application </w:t>
      </w:r>
      <w:r>
        <w:br/>
        <w:t>2. Nominator's email</w:t>
      </w:r>
      <w:r>
        <w:br/>
        <w:t>a.vanklinken@leeds.ac.uk</w:t>
      </w:r>
      <w:r>
        <w:br/>
      </w:r>
    </w:p>
    <w:p w:rsidR="00237DAE" w:rsidRDefault="00766840">
      <w:r>
        <w:t xml:space="preserve">Application </w:t>
      </w:r>
      <w:r>
        <w:br/>
        <w:t>3. Nominator's organization</w:t>
      </w:r>
      <w:r>
        <w:br/>
        <w:t>University of Leeds</w:t>
      </w:r>
      <w:r>
        <w:br/>
      </w:r>
    </w:p>
    <w:p w:rsidR="00237DAE" w:rsidRDefault="00766840">
      <w:r>
        <w:t xml:space="preserve">Application </w:t>
      </w:r>
      <w:r>
        <w:br/>
        <w:t>4. Refugee-led organization’s name</w:t>
      </w:r>
      <w:r>
        <w:br/>
        <w:t>The Nature Network</w:t>
      </w:r>
      <w:r>
        <w:br/>
      </w:r>
    </w:p>
    <w:p w:rsidR="00237DAE" w:rsidRDefault="00766840">
      <w:r>
        <w:t xml:space="preserve">Application </w:t>
      </w:r>
      <w:r>
        <w:br/>
        <w:t>5. Refugee-led organization’s key activities</w:t>
      </w:r>
      <w:r>
        <w:br/>
        <w:t xml:space="preserve">TNN is a self-empowerment organisation of LGBTQ refugees based in Matasia, Nairobi, Kenya. They run a community shelter that offers accommodation to up to 30 refugees. Moreover, they engage in mobilisation activities for refugees to attend or benefit from programmatic activities such as; awareness raising, information raising, planned activities, health education, human rights orientation, skills improvement, livelihood support etc. </w:t>
      </w:r>
      <w:r>
        <w:br/>
        <w:t xml:space="preserve">TNN has a track-record of community-based health programmes, concerned with sexual health and public health more generally, enhancing knowledge and understanding of health issues, promoting hygiene and personal care, and advocating access to health care. </w:t>
      </w:r>
      <w:r>
        <w:br/>
      </w:r>
    </w:p>
    <w:p w:rsidR="00237DAE" w:rsidRDefault="00766840">
      <w:r>
        <w:t xml:space="preserve">Application </w:t>
      </w:r>
      <w:r>
        <w:br/>
        <w:t>6. Refugee-led organization’s year of establishment</w:t>
      </w:r>
      <w:r>
        <w:br/>
        <w:t>2015.0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Nairobi</w:t>
      </w:r>
      <w:r>
        <w:br/>
      </w:r>
    </w:p>
    <w:p w:rsidR="00237DAE" w:rsidRDefault="00766840">
      <w:r>
        <w:t xml:space="preserve">Application </w:t>
      </w:r>
      <w:r>
        <w:br/>
        <w:t xml:space="preserve">10. In the context of COVID-19, what is the specific problem identified? </w:t>
      </w:r>
      <w:r>
        <w:br/>
        <w:t xml:space="preserve">LGBTQ refugees in the Nairobi metropolitan area face multiple and intersectional social, economic and health-related vulnerabilities, as refugees and as belonging to LGBTQ minorities. In the context of COVID-19, these vulnerabilities add on to each other and expose community members so increased risks, in a twofold way: </w:t>
      </w:r>
      <w:r>
        <w:br/>
        <w:t xml:space="preserve">First, risk of exposure to the virus itself, especially because of already existing public-health issues facing the refugee community, such as HIV and TB, and because of poor hygiene in the housing where most refugees are staying. Infection with COVID-19 is dangerous especially in a context where healthcare is hardly accessible (i.e. not affordable) to refugees. </w:t>
      </w:r>
      <w:r>
        <w:br/>
        <w:t xml:space="preserve">Second, risks to the socio-economic consequences of the strict lockdown measures imposed by the authorities. These measures greatly hampered the livelihoods with which refugees are usually able to survive, and as a result many of them could no longer afford housing, food and other basic necessities. </w:t>
      </w:r>
      <w:r>
        <w:br/>
        <w:t xml:space="preserve">Third, the worsened material conditions also threatened to affect the psychological well-being of community members, many of whom already experienced trauma and struggle with mental health issues. </w:t>
      </w:r>
      <w:r>
        <w:br/>
      </w:r>
    </w:p>
    <w:p w:rsidR="00237DAE" w:rsidRDefault="00766840">
      <w:r>
        <w:t xml:space="preserve">Application </w:t>
      </w:r>
      <w:r>
        <w:br/>
        <w:t xml:space="preserve">11. What is the solution and how is the problem being addressed? </w:t>
      </w:r>
      <w:r>
        <w:br/>
        <w:t>In response to this three-fold problem, TNN has proactively developed a comprehensive multi-scalar programme of activities with the aim of addressing the specific challenges faced by the LGBTQ refugee community in the COVID-19 pandemic, and to enhance the physical and psychological wellbeing of community members.</w:t>
      </w:r>
      <w:r>
        <w:br/>
        <w:t>•</w:t>
      </w:r>
      <w:r>
        <w:tab/>
        <w:t xml:space="preserve">Facing an increased demand for accommodation, TNN organised two additional shelters in Nairobi, in order to accommodate the large number of refugees who could no longer afford their own housing. </w:t>
      </w:r>
      <w:r>
        <w:br/>
        <w:t>•</w:t>
      </w:r>
      <w:r>
        <w:tab/>
        <w:t xml:space="preserve">Duties for managing these shelters were allocated to TNN members. An executive committee was formed whose aims included: administrative e.g. oversight and execution of duties such as implementation of tasks. Every Tuesday, the TNN team conducts review meetings to monitor, evaluate and share experiences about what they do. </w:t>
      </w:r>
      <w:r>
        <w:br/>
        <w:t>•</w:t>
      </w:r>
      <w:r>
        <w:tab/>
        <w:t>In all the shelters, strict protocols to ensure social distancing, hand washing and hygiene were implemented in order to reduce the risk of infection and transmission of the virus.</w:t>
      </w:r>
      <w:r>
        <w:br/>
        <w:t>•</w:t>
      </w:r>
      <w:r>
        <w:tab/>
        <w:t>The resident medical doctor at TNN was not only in charge for medical care but also served as a trainer/skills development mentor. Under his supervision, a health promotion programme was set up, aiming at quality health advocacy for refugees – not only those staying at the shelters but also to members of the wider refugee community. Creative methods, such as audio-visual and social-media tools and strategic digital messaging, were adopted to disseminate knowledge about the virus among the LGBTQ refugee community and to stimulate protection against, and prevention of spread of the virus.</w:t>
      </w:r>
      <w:r>
        <w:br/>
        <w:t>•</w:t>
      </w:r>
      <w:r>
        <w:tab/>
        <w:t xml:space="preserve">Socio-economic and peer support was provided to refugees, through food distribution scheme, home visits, and provision of care for those in need. </w:t>
      </w:r>
      <w:r>
        <w:br/>
        <w:t>•</w:t>
      </w:r>
      <w:r>
        <w:tab/>
        <w:t xml:space="preserve">TNN is run under a Family Based Therapy Model (FBTM). FBTM is a Gratitude and Dignity affirmation safe space. Members are encouraged to play roles that build self-esteem as well as social skills. It also encourages self-reliance for individuals and groups. FBTM sessions are held at least weekly at each of the shelters in order to promote mental well-being and to support those facing stress and trauma. </w:t>
      </w:r>
      <w:r>
        <w:br/>
        <w:t>•</w:t>
      </w:r>
      <w:r>
        <w:tab/>
        <w:t xml:space="preserve">The knowledge and experience developed by TNN through these programmes where shared with other grassroots CBOS in the Nairobi urban area as well as in the refugee camps in other parts of the country. </w:t>
      </w:r>
      <w:r>
        <w:br/>
      </w:r>
      <w:r>
        <w:br/>
      </w:r>
    </w:p>
    <w:p w:rsidR="00237DAE" w:rsidRDefault="00766840">
      <w:r>
        <w:t xml:space="preserve">Application </w:t>
      </w:r>
      <w:r>
        <w:br/>
        <w:t xml:space="preserve">12. Who has been involved in identifying the problem and coming up with the solution? </w:t>
      </w:r>
      <w:r>
        <w:br/>
        <w:t xml:space="preserve">TNN is a community based organisation par excellence. It is led by members of the LGBTQ refugee community themselves, with the executive director being democratically elected out of the midst of residents at the TNN shelter and members of the TNN network. During the COVID-19 pandemic there was a very-well managed and smooth transition in leadership, with the previous executive director, Raymond Brian, being resettled to the USA in June, and the incoming director, Fredrick Hudson, taking over. The resident doctor is a former refugee and TNN member (Tom Muyunga-Mukasa) who years ago was resettled to the USA but who was back in Kenya during the first months of the COVID-19 pandemic and worked with TNN to develop an adequate public health response specifically addressing the vulnerabilities and risks faced by members of the community. </w:t>
      </w:r>
      <w:r>
        <w:br/>
        <w:t xml:space="preserve">TNN has worked with other refugee organisations, in particular the Refugee Coalition of Eastern Africa (REFCEA) and with other grassroots community groups, both in the Nairobi urban area and in the refugee camps elsewhere in the country (most notably Kakuma camp), mobilising it’s already existing networks and resources to address the specific challenges posed by COVID-19. </w:t>
      </w:r>
      <w:r>
        <w:br/>
      </w:r>
      <w:r>
        <w:br/>
      </w:r>
    </w:p>
    <w:p w:rsidR="00237DAE" w:rsidRDefault="00766840">
      <w:r>
        <w:t xml:space="preserve">Application </w:t>
      </w:r>
      <w:r>
        <w:br/>
        <w:t xml:space="preserve">13. What is the impact/potential impact for the community? </w:t>
      </w:r>
      <w:r>
        <w:br/>
        <w:t xml:space="preserve">The impact of the TNN programmes of action have been tremendous, making a real life difference in the health and well-being of members of the LGBTQ refugee community in Kenya, and indeed the refugee community more generally. </w:t>
      </w:r>
      <w:r>
        <w:br/>
        <w:t xml:space="preserve">The three shelters set up by TNN offered housing and other basic necessities for a group of about 100 refugees. However, through the TNN networks, it reached out to hundreds of refugees in the Nairobi area in terms of food distribution and other support. The sensitisation campaign, that was largely run through online social media and digital methods, an estimated 3,700 urban based refugees have been reached with messages promoting awareness of COVID-19 and educating them on protection and prevention issues. </w:t>
      </w:r>
      <w:r>
        <w:br/>
        <w:t>At individual levels TNN members have prodded, cajoled and motivated refugees to participate in self-care, livelihood projects and rapport building with local host community members. This has further enabled refugees to build trust and camaraderie in local host communities. This has led to better ways of navigating the intricacies of refugee integration.</w:t>
      </w:r>
      <w:r>
        <w:br/>
      </w:r>
      <w:r>
        <w:br/>
      </w:r>
    </w:p>
    <w:p w:rsidR="00237DAE" w:rsidRDefault="00766840">
      <w:r>
        <w:t xml:space="preserve">Application </w:t>
      </w:r>
      <w:r>
        <w:br/>
        <w:t>14. Additional notes or comments</w:t>
      </w:r>
      <w:r>
        <w:br/>
        <w:t xml:space="preserve">I have known TNN since 2015 and have closely worked with them as part of recent research projects. For a long time, I've been greatly impressed by the enormous resilience of TNN leaders and members and their commitment to addressing the major challenges faced by LGBTQ refugee communities. </w:t>
      </w:r>
      <w:r>
        <w:br/>
        <w:t xml:space="preserve">As a long-term friend and supporter of TNN, I have closely watched how the organisation in the midst of the COVID-19 pandemic has been incredibly resourceful, building on its already existing experience, expertise and networks in addressing public health issues and promoting community well-being, and redirecting its resources towards adequately supporting refugees in this particularly challenging and difficult time. </w:t>
      </w:r>
      <w:r>
        <w:br/>
        <w:t xml:space="preserve">TNN has done this amazing work with very little financial resources, but capitalising on the skills and strenghts available in the community itself. </w:t>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74</w:t>
      </w:r>
      <w:r>
        <w:br/>
      </w:r>
    </w:p>
    <w:p w:rsidR="00237DAE" w:rsidRDefault="00766840">
      <w:r>
        <w:t xml:space="preserve">Application </w:t>
      </w:r>
      <w:r>
        <w:br/>
        <w:t>Timestamp</w:t>
      </w:r>
      <w:r>
        <w:br/>
        <w:t>13/09/2020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Vuni Kenyi Moses</w:t>
      </w:r>
      <w:r>
        <w:br/>
      </w:r>
    </w:p>
    <w:p w:rsidR="00237DAE" w:rsidRDefault="00766840">
      <w:r>
        <w:t xml:space="preserve">Application </w:t>
      </w:r>
      <w:r>
        <w:br/>
        <w:t>2. Nominator's email</w:t>
      </w:r>
      <w:r>
        <w:br/>
        <w:t>vukeni.moses@cawp-ss.org</w:t>
      </w:r>
      <w:r>
        <w:br/>
      </w:r>
    </w:p>
    <w:p w:rsidR="00237DAE" w:rsidRDefault="00766840">
      <w:r>
        <w:t xml:space="preserve">Application </w:t>
      </w:r>
      <w:r>
        <w:br/>
        <w:t>3. Nominator's organization</w:t>
      </w:r>
      <w:r>
        <w:br/>
        <w:t>Community Action for Water Project.</w:t>
      </w:r>
      <w:r>
        <w:br/>
      </w:r>
    </w:p>
    <w:p w:rsidR="00237DAE" w:rsidRDefault="00766840">
      <w:r>
        <w:t xml:space="preserve">Application </w:t>
      </w:r>
      <w:r>
        <w:br/>
        <w:t>4. Refugee-led organization’s name</w:t>
      </w:r>
      <w:r>
        <w:br/>
        <w:t>Call For Transformation.</w:t>
      </w:r>
      <w:r>
        <w:br/>
      </w:r>
    </w:p>
    <w:p w:rsidR="00237DAE" w:rsidRDefault="00766840">
      <w:r>
        <w:t xml:space="preserve">Application </w:t>
      </w:r>
      <w:r>
        <w:br/>
        <w:t>5. Refugee-led organization’s key activities</w:t>
      </w:r>
      <w:r>
        <w:br/>
        <w:t>1. GBV/SGBV awareness campaign.</w:t>
      </w:r>
      <w:r>
        <w:br/>
        <w:t>2. Gender Equity.</w:t>
      </w:r>
      <w:r>
        <w:br/>
        <w:t>3. Community empowerment - through Life-Skills trainings such as computer, tailoring and soap production.</w:t>
      </w:r>
      <w:r>
        <w:br/>
        <w:t>4. Youths and Sports programs.</w:t>
      </w:r>
      <w:r>
        <w:br/>
        <w:t>5. Psychosocial support (PSS) through counseling.</w:t>
      </w:r>
      <w:r>
        <w:br/>
        <w:t>6. Covid-19 Awarenesses campaigns.</w:t>
      </w:r>
      <w:r>
        <w:br/>
      </w:r>
    </w:p>
    <w:p w:rsidR="00237DAE" w:rsidRDefault="00766840">
      <w:r>
        <w:t xml:space="preserve">Application </w:t>
      </w:r>
      <w:r>
        <w:br/>
        <w:t>6. Refugee-led organization’s year of establishment</w:t>
      </w:r>
      <w:r>
        <w:br/>
        <w:t>2017.0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 xml:space="preserve"> OPM Arua office.</w:t>
      </w:r>
      <w:r>
        <w:br/>
      </w:r>
    </w:p>
    <w:p w:rsidR="00237DAE" w:rsidRDefault="00766840">
      <w:r>
        <w:t xml:space="preserve">Application </w:t>
      </w:r>
      <w:r>
        <w:br/>
        <w:t xml:space="preserve">10. In the context of COVID-19, what is the specific problem identified? </w:t>
      </w:r>
      <w:r>
        <w:br/>
        <w:t>1. Dissemination of the information to the Refugee community/ies in appropriate language.</w:t>
      </w:r>
      <w:r>
        <w:br/>
        <w:t>2. The Refugees are not completely supported with right facilities and equipment in any case there will a case identified.</w:t>
      </w:r>
      <w:r>
        <w:br/>
        <w:t>3. Ignorance and reluctancy of the refugee communities to take seriously precautional measures in prevention of the disease.</w:t>
      </w:r>
      <w:r>
        <w:br/>
        <w:t>4. Inadequate fundings to enable refugee based organization can disseminate the information effectively.</w:t>
      </w:r>
      <w:r>
        <w:br/>
        <w:t>5. Lack of masks to most vulnerable people especially the People of Concern, women and men selling in the market.</w:t>
      </w:r>
      <w:r>
        <w:br/>
      </w:r>
    </w:p>
    <w:p w:rsidR="00237DAE" w:rsidRDefault="00766840">
      <w:r>
        <w:t xml:space="preserve">Application </w:t>
      </w:r>
      <w:r>
        <w:br/>
        <w:t xml:space="preserve">11. What is the solution and how is the problem being addressed? </w:t>
      </w:r>
      <w:r>
        <w:br/>
        <w:t>1. Dissemination of covid-19 pendemic precautional message (SOPs) as required by the ministry of health.</w:t>
      </w:r>
      <w:r>
        <w:br/>
        <w:t>This was done through road drive where the messages were transmitted in three languages (English, Arabic, and Bari) since most of the refugee communities in the settlement are from southern part of  South Sudan.</w:t>
      </w:r>
      <w:r>
        <w:br/>
        <w:t>2. Displays of posters on covid-19 pendemic in place of Markets, Water points, health centres and public boards, this are places where refugee community can easily access.</w:t>
      </w:r>
      <w:r>
        <w:br/>
        <w:t>3. Awaring people to follow critical covid-19 SOPs developed by the National Ministry of Health.</w:t>
      </w:r>
      <w:r>
        <w:br/>
        <w:t>4. Soliciting fundings, with proper planning and budgeting.</w:t>
      </w:r>
      <w:r>
        <w:br/>
        <w:t>5. Distribution of approximately 3000 masks to the Person of Concerns, the Market women and men.</w:t>
      </w:r>
      <w:r>
        <w:br/>
      </w:r>
    </w:p>
    <w:p w:rsidR="00237DAE" w:rsidRDefault="00766840">
      <w:r>
        <w:t xml:space="preserve">Application </w:t>
      </w:r>
      <w:r>
        <w:br/>
        <w:t xml:space="preserve">12. Who has been involved in identifying the problem and coming up with the solution? </w:t>
      </w:r>
      <w:r>
        <w:br/>
        <w:t>1. The Refugees community leadership.</w:t>
      </w:r>
      <w:r>
        <w:br/>
        <w:t>2. The Refugees community members.</w:t>
      </w:r>
      <w:r>
        <w:br/>
        <w:t>3. The youth.</w:t>
      </w:r>
      <w:r>
        <w:br/>
      </w:r>
    </w:p>
    <w:p w:rsidR="00237DAE" w:rsidRDefault="00766840">
      <w:r>
        <w:t xml:space="preserve">Application </w:t>
      </w:r>
      <w:r>
        <w:br/>
        <w:t xml:space="preserve">13. What is the impact/potential impact for the community? </w:t>
      </w:r>
      <w:r>
        <w:br/>
        <w:t>1. The Refugees community are Able to understand the SOPs developed by National Ministry of Health.</w:t>
      </w:r>
      <w:r>
        <w:br/>
        <w:t>2. People where able to use mask whenever they are in crowed.</w:t>
      </w:r>
      <w:r>
        <w:br/>
      </w:r>
    </w:p>
    <w:p w:rsidR="00237DAE" w:rsidRDefault="00766840">
      <w:r>
        <w:t xml:space="preserve">Application </w:t>
      </w:r>
      <w:r>
        <w:br/>
        <w:t>14. Additional notes or comments</w:t>
      </w:r>
      <w:r>
        <w:br/>
        <w:t>The CBO community Based organization needs support since the organization is refugee based and has the potential to deliver When given the opportunity with adequate funding.</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75</w:t>
      </w:r>
      <w:r>
        <w:br/>
      </w:r>
    </w:p>
    <w:p w:rsidR="00237DAE" w:rsidRDefault="00766840">
      <w:r>
        <w:t xml:space="preserve">Application </w:t>
      </w:r>
      <w:r>
        <w:br/>
        <w:t>Timestamp</w:t>
      </w:r>
      <w:r>
        <w:br/>
        <w:t>14/09/2020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Rodriguez kayumba </w:t>
      </w:r>
      <w:r>
        <w:br/>
      </w:r>
    </w:p>
    <w:p w:rsidR="00237DAE" w:rsidRDefault="00766840">
      <w:r>
        <w:t xml:space="preserve">Application </w:t>
      </w:r>
      <w:r>
        <w:br/>
        <w:t>2. Nominator's email</w:t>
      </w:r>
      <w:r>
        <w:br/>
        <w:t>kayumbarodrigues@yahoo.com</w:t>
      </w:r>
      <w:r>
        <w:br/>
      </w:r>
    </w:p>
    <w:p w:rsidR="00237DAE" w:rsidRDefault="00766840">
      <w:r>
        <w:t xml:space="preserve">Application </w:t>
      </w:r>
      <w:r>
        <w:br/>
        <w:t>3. Nominator's organization</w:t>
      </w:r>
      <w:r>
        <w:br/>
        <w:t xml:space="preserve">Makasi rescue foundation </w:t>
      </w:r>
      <w:r>
        <w:br/>
      </w:r>
    </w:p>
    <w:p w:rsidR="00237DAE" w:rsidRDefault="00766840">
      <w:r>
        <w:t xml:space="preserve">Application </w:t>
      </w:r>
      <w:r>
        <w:br/>
        <w:t>4. Refugee-led organization’s name</w:t>
      </w:r>
      <w:r>
        <w:br/>
        <w:t>MRF</w:t>
      </w:r>
      <w:r>
        <w:br/>
      </w:r>
    </w:p>
    <w:p w:rsidR="00237DAE" w:rsidRDefault="00766840">
      <w:r>
        <w:t xml:space="preserve">Application </w:t>
      </w:r>
      <w:r>
        <w:br/>
        <w:t>5. Refugee-led organization’s key activities</w:t>
      </w:r>
      <w:r>
        <w:br/>
        <w:t>MRF</w:t>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 xml:space="preserve">Food school and all necessities </w:t>
      </w:r>
      <w:r>
        <w:br/>
      </w:r>
    </w:p>
    <w:p w:rsidR="00237DAE" w:rsidRDefault="00766840">
      <w:r>
        <w:t xml:space="preserve">Application </w:t>
      </w:r>
      <w:r>
        <w:br/>
        <w:t xml:space="preserve">10. In the context of COVID-19, what is the specific problem identified? </w:t>
      </w:r>
      <w:r>
        <w:br/>
        <w:t xml:space="preserve">Best help ever </w:t>
      </w:r>
      <w:r>
        <w:br/>
      </w:r>
    </w:p>
    <w:p w:rsidR="00237DAE" w:rsidRDefault="00766840">
      <w:r>
        <w:t xml:space="preserve">Application </w:t>
      </w:r>
      <w:r>
        <w:br/>
        <w:t xml:space="preserve">11. What is the solution and how is the problem being addressed? </w:t>
      </w:r>
      <w:r>
        <w:br/>
        <w:t xml:space="preserve">Always helpful </w:t>
      </w:r>
      <w:r>
        <w:br/>
      </w:r>
    </w:p>
    <w:p w:rsidR="00237DAE" w:rsidRDefault="00766840">
      <w:r>
        <w:t xml:space="preserve">Application </w:t>
      </w:r>
      <w:r>
        <w:br/>
        <w:t xml:space="preserve">12. Who has been involved in identifying the problem and coming up with the solution? </w:t>
      </w:r>
      <w:r>
        <w:br/>
        <w:t xml:space="preserve">Always finding away </w:t>
      </w:r>
      <w:r>
        <w:br/>
      </w:r>
    </w:p>
    <w:p w:rsidR="00237DAE" w:rsidRDefault="00766840">
      <w:r>
        <w:t xml:space="preserve">Application </w:t>
      </w:r>
      <w:r>
        <w:br/>
        <w:t xml:space="preserve">13. What is the impact/potential impact for the community? </w:t>
      </w:r>
      <w:r>
        <w:br/>
        <w:t>Always impacting</w:t>
      </w:r>
      <w:r>
        <w:br/>
      </w:r>
    </w:p>
    <w:p w:rsidR="00237DAE" w:rsidRDefault="00766840">
      <w:r>
        <w:t xml:space="preserve">Application </w:t>
      </w:r>
      <w:r>
        <w:br/>
        <w:t>14. Additional notes or comments</w:t>
      </w:r>
      <w:r>
        <w:br/>
        <w:t>The real deal</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78</w:t>
      </w:r>
      <w:r>
        <w:br/>
      </w:r>
    </w:p>
    <w:p w:rsidR="00237DAE" w:rsidRDefault="00766840">
      <w:r>
        <w:t xml:space="preserve">Application </w:t>
      </w:r>
      <w:r>
        <w:br/>
        <w:t>Timestamp</w:t>
      </w:r>
      <w:r>
        <w:br/>
        <w:t>14/09/2020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Baraka</w:t>
      </w:r>
      <w:r>
        <w:br/>
      </w:r>
    </w:p>
    <w:p w:rsidR="00237DAE" w:rsidRDefault="00766840">
      <w:r>
        <w:t xml:space="preserve">Application </w:t>
      </w:r>
      <w:r>
        <w:br/>
        <w:t>2. Nominator's email</w:t>
      </w:r>
      <w:r>
        <w:br/>
        <w:t>bleskivy@gmail.com</w:t>
      </w:r>
      <w:r>
        <w:br/>
      </w:r>
    </w:p>
    <w:p w:rsidR="00237DAE" w:rsidRDefault="00766840">
      <w:r>
        <w:t xml:space="preserve">Application </w:t>
      </w:r>
      <w:r>
        <w:br/>
        <w:t>3. Nominator's organization</w:t>
      </w:r>
      <w:r>
        <w:br/>
        <w:t>Umoja International French School</w:t>
      </w:r>
      <w:r>
        <w:br/>
      </w:r>
    </w:p>
    <w:p w:rsidR="00237DAE" w:rsidRDefault="00766840">
      <w:r>
        <w:t xml:space="preserve">Application </w:t>
      </w:r>
      <w:r>
        <w:br/>
        <w:t>4. Refugee-led organization’s name</w:t>
      </w:r>
      <w:r>
        <w:br/>
        <w:t>Aparc Uganda</w:t>
      </w:r>
      <w:r>
        <w:br/>
      </w:r>
    </w:p>
    <w:p w:rsidR="00237DAE" w:rsidRDefault="00766840">
      <w:r>
        <w:t xml:space="preserve">Application </w:t>
      </w:r>
      <w:r>
        <w:br/>
        <w:t>5. Refugee-led organization’s key activities</w:t>
      </w:r>
      <w:r>
        <w:br/>
        <w:t>Sharing peace during pandemic</w:t>
      </w:r>
      <w:r>
        <w:br/>
      </w:r>
    </w:p>
    <w:p w:rsidR="00237DAE" w:rsidRDefault="00766840">
      <w:r>
        <w:t xml:space="preserve">Application </w:t>
      </w:r>
      <w:r>
        <w:br/>
        <w:t>6. Refugee-led organization’s year of establishment</w:t>
      </w:r>
      <w:r>
        <w:br/>
        <w:t>2010.0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Sharing peace during pandemic</w:t>
      </w:r>
      <w:r>
        <w:br/>
      </w:r>
    </w:p>
    <w:p w:rsidR="00237DAE" w:rsidRDefault="00766840">
      <w:r>
        <w:t xml:space="preserve">Application </w:t>
      </w:r>
      <w:r>
        <w:br/>
        <w:t xml:space="preserve">11. What is the solution and how is the problem being addressed? </w:t>
      </w:r>
      <w:r>
        <w:br/>
        <w:t>Community outreach</w:t>
      </w:r>
      <w:r>
        <w:br/>
      </w:r>
    </w:p>
    <w:p w:rsidR="00237DAE" w:rsidRDefault="00766840">
      <w:r>
        <w:t xml:space="preserve">Application </w:t>
      </w:r>
      <w:r>
        <w:br/>
        <w:t xml:space="preserve">12. Who has been involved in identifying the problem and coming up with the solution? </w:t>
      </w:r>
      <w:r>
        <w:br/>
        <w:t>Marina manoka</w:t>
      </w:r>
      <w:r>
        <w:br/>
      </w:r>
    </w:p>
    <w:p w:rsidR="00237DAE" w:rsidRDefault="00766840">
      <w:r>
        <w:t xml:space="preserve">Application </w:t>
      </w:r>
      <w:r>
        <w:br/>
        <w:t xml:space="preserve">13. What is the impact/potential impact for the community? </w:t>
      </w:r>
      <w:r>
        <w:br/>
        <w:t>Peace</w:t>
      </w:r>
      <w:r>
        <w:br/>
      </w:r>
    </w:p>
    <w:p w:rsidR="00237DAE" w:rsidRDefault="00766840">
      <w:r>
        <w:t xml:space="preserve">Application </w:t>
      </w:r>
      <w:r>
        <w:br/>
        <w:t>14. Additional notes or comments</w:t>
      </w:r>
      <w:r>
        <w:br/>
        <w:t xml:space="preserve">The best NGO locally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80</w:t>
      </w:r>
      <w:r>
        <w:br/>
      </w:r>
    </w:p>
    <w:p w:rsidR="00237DAE" w:rsidRDefault="00766840">
      <w:r>
        <w:t xml:space="preserve">Application </w:t>
      </w:r>
      <w:r>
        <w:br/>
        <w:t>Timestamp</w:t>
      </w:r>
      <w:r>
        <w:br/>
        <w:t>14/09/2020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Gracia Ilunga</w:t>
      </w:r>
      <w:r>
        <w:br/>
      </w:r>
    </w:p>
    <w:p w:rsidR="00237DAE" w:rsidRDefault="00766840">
      <w:r>
        <w:t xml:space="preserve">Application </w:t>
      </w:r>
      <w:r>
        <w:br/>
        <w:t>2. Nominator's email</w:t>
      </w:r>
      <w:r>
        <w:br/>
        <w:t>gbahati@yahoo.com</w:t>
      </w:r>
      <w:r>
        <w:br/>
      </w:r>
    </w:p>
    <w:p w:rsidR="00237DAE" w:rsidRDefault="00766840">
      <w:r>
        <w:t xml:space="preserve">Application </w:t>
      </w:r>
      <w:r>
        <w:br/>
        <w:t>3. Nominator's organization</w:t>
      </w:r>
      <w:r>
        <w:br/>
        <w:t>Non</w:t>
      </w:r>
      <w:r>
        <w:br/>
      </w:r>
    </w:p>
    <w:p w:rsidR="00237DAE" w:rsidRDefault="00766840">
      <w:r>
        <w:t xml:space="preserve">Application </w:t>
      </w:r>
      <w:r>
        <w:br/>
        <w:t>4. Refugee-led organization’s name</w:t>
      </w:r>
      <w:r>
        <w:br/>
        <w:t xml:space="preserve">Bondeko </w:t>
      </w:r>
      <w:r>
        <w:br/>
      </w:r>
    </w:p>
    <w:p w:rsidR="00237DAE" w:rsidRDefault="00766840">
      <w:r>
        <w:t xml:space="preserve">Application </w:t>
      </w:r>
      <w:r>
        <w:br/>
        <w:t>5. Refugee-led organization’s key activities</w:t>
      </w:r>
      <w:r>
        <w:br/>
        <w:t xml:space="preserve">English classes </w:t>
      </w:r>
      <w:r>
        <w:br/>
      </w:r>
    </w:p>
    <w:p w:rsidR="00237DAE" w:rsidRDefault="00766840">
      <w:r>
        <w:t xml:space="preserve">Application </w:t>
      </w:r>
      <w:r>
        <w:br/>
        <w:t>6. Refugee-led organization’s year of establishment</w:t>
      </w:r>
      <w:r>
        <w:br/>
        <w:t>1998.0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Poverty</w:t>
      </w:r>
      <w:r>
        <w:br/>
      </w:r>
    </w:p>
    <w:p w:rsidR="00237DAE" w:rsidRDefault="00766840">
      <w:r>
        <w:t xml:space="preserve">Application </w:t>
      </w:r>
      <w:r>
        <w:br/>
        <w:t xml:space="preserve">11. What is the solution and how is the problem being addressed? </w:t>
      </w:r>
      <w:r>
        <w:br/>
        <w:t>They help</w:t>
      </w:r>
      <w:r>
        <w:br/>
      </w:r>
    </w:p>
    <w:p w:rsidR="00237DAE" w:rsidRDefault="00766840">
      <w:r>
        <w:t xml:space="preserve">Application </w:t>
      </w:r>
      <w:r>
        <w:br/>
        <w:t xml:space="preserve">12. Who has been involved in identifying the problem and coming up with the solution? </w:t>
      </w:r>
      <w:r>
        <w:br/>
        <w:t>They assist us with some items</w:t>
      </w:r>
      <w:r>
        <w:br/>
      </w:r>
    </w:p>
    <w:p w:rsidR="00237DAE" w:rsidRDefault="00766840">
      <w:r>
        <w:t xml:space="preserve">Application </w:t>
      </w:r>
      <w:r>
        <w:br/>
        <w:t xml:space="preserve">13. What is the impact/potential impact for the community? </w:t>
      </w:r>
      <w:r>
        <w:br/>
        <w:t>It put a smile on our face</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81</w:t>
      </w:r>
      <w:r>
        <w:br/>
      </w:r>
    </w:p>
    <w:p w:rsidR="00237DAE" w:rsidRDefault="00766840">
      <w:r>
        <w:t xml:space="preserve">Application </w:t>
      </w:r>
      <w:r>
        <w:br/>
        <w:t>Timestamp</w:t>
      </w:r>
      <w:r>
        <w:br/>
        <w:t>14/09/2020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David Munga luhangela</w:t>
      </w:r>
      <w:r>
        <w:br/>
      </w:r>
    </w:p>
    <w:p w:rsidR="00237DAE" w:rsidRDefault="00766840">
      <w:r>
        <w:t xml:space="preserve">Application </w:t>
      </w:r>
      <w:r>
        <w:br/>
        <w:t>2. Nominator's email</w:t>
      </w:r>
      <w:r>
        <w:br/>
        <w:t>sheldem_aziz@yahoo.com</w:t>
      </w:r>
      <w:r>
        <w:br/>
      </w:r>
    </w:p>
    <w:p w:rsidR="00237DAE" w:rsidRDefault="00766840">
      <w:r>
        <w:t xml:space="preserve">Application </w:t>
      </w:r>
      <w:r>
        <w:br/>
        <w:t>3. Nominator's organization</w:t>
      </w:r>
      <w:r>
        <w:br/>
        <w:t>L`afrikana</w:t>
      </w:r>
      <w:r>
        <w:br/>
      </w:r>
    </w:p>
    <w:p w:rsidR="00237DAE" w:rsidRDefault="00766840">
      <w:r>
        <w:t xml:space="preserve">Application </w:t>
      </w:r>
      <w:r>
        <w:br/>
        <w:t>4. Refugee-led organization’s name</w:t>
      </w:r>
      <w:r>
        <w:br/>
        <w:t>L`afrikana</w:t>
      </w:r>
      <w:r>
        <w:br/>
      </w:r>
    </w:p>
    <w:p w:rsidR="00237DAE" w:rsidRDefault="00766840">
      <w:r>
        <w:t xml:space="preserve">Application </w:t>
      </w:r>
      <w:r>
        <w:br/>
        <w:t>5. Refugee-led organization’s key activities</w:t>
      </w:r>
      <w:r>
        <w:br/>
        <w:t>Education,training&amp;awereness,community project&amp;income generating project,advocacy.</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Anxiety,fear&amp;trauma,lack of awareness,lack of income,food,sanitizing items,accumulation of house rent to a limited number of people.</w:t>
      </w:r>
      <w:r>
        <w:br/>
      </w:r>
    </w:p>
    <w:p w:rsidR="00237DAE" w:rsidRDefault="00766840">
      <w:r>
        <w:t xml:space="preserve">Application </w:t>
      </w:r>
      <w:r>
        <w:br/>
        <w:t xml:space="preserve">11. What is the solution and how is the problem being addressed? </w:t>
      </w:r>
      <w:r>
        <w:br/>
        <w:t>Create of Covid 19 awereness and information in social media platform..what's up&amp; Facebook... Making and distributing of free face mask ,distribution of food stuff &amp; soap ,support in house rent to a limited number of people.</w:t>
      </w:r>
      <w:r>
        <w:br/>
      </w:r>
    </w:p>
    <w:p w:rsidR="00237DAE" w:rsidRDefault="00766840">
      <w:r>
        <w:t xml:space="preserve">Application </w:t>
      </w:r>
      <w:r>
        <w:br/>
        <w:t xml:space="preserve">12. Who has been involved in identifying the problem and coming up with the solution? </w:t>
      </w:r>
      <w:r>
        <w:br/>
        <w:t>Immediately after the Covid 19 pandemic was officially announced in the country lafrikana started receiving many pleas and request for assistance from refugees and local Kenya community..then lafrikana team took the initiative of figuring out the most pressing needs of the community vis a vis the pandemic.the team conducted a quick survey and interviews which led to the indetification of the problem and the solution thereof..so ,both the community and lafrikana were involved in the whole process..</w:t>
      </w:r>
      <w:r>
        <w:br/>
      </w:r>
    </w:p>
    <w:p w:rsidR="00237DAE" w:rsidRDefault="00766840">
      <w:r>
        <w:t xml:space="preserve">Application </w:t>
      </w:r>
      <w:r>
        <w:br/>
        <w:t xml:space="preserve">13. What is the impact/potential impact for the community? </w:t>
      </w:r>
      <w:r>
        <w:br/>
        <w:t>The in pact of our lafrikana intervation to the community has been great ..we thank God both refugees and host community are very happy and greatful for the support and assistance,though limited ,they have so far received from lafrikana during difficult times.</w:t>
      </w:r>
      <w:r>
        <w:br/>
      </w:r>
    </w:p>
    <w:p w:rsidR="00237DAE" w:rsidRDefault="00766840">
      <w:r>
        <w:t xml:space="preserve">Application </w:t>
      </w:r>
      <w:r>
        <w:br/>
        <w:t>14. Additional notes or comments</w:t>
      </w:r>
      <w:r>
        <w:br/>
        <w:t>With our limited possibility we have helped a big number of refugees and citizens in this Covid 19 pandemic time in Nairobi area..!</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83</w:t>
      </w:r>
      <w:r>
        <w:br/>
      </w:r>
    </w:p>
    <w:p w:rsidR="00237DAE" w:rsidRDefault="00766840">
      <w:r>
        <w:t xml:space="preserve">Application </w:t>
      </w:r>
      <w:r>
        <w:br/>
        <w:t>Timestamp</w:t>
      </w:r>
      <w:r>
        <w:br/>
        <w:t>14/09/2020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MAKUEI GHAI MAKUEI</w:t>
      </w:r>
      <w:r>
        <w:br/>
      </w:r>
    </w:p>
    <w:p w:rsidR="00237DAE" w:rsidRDefault="00766840">
      <w:r>
        <w:t xml:space="preserve">Application </w:t>
      </w:r>
      <w:r>
        <w:br/>
        <w:t>2. Nominator's email</w:t>
      </w:r>
      <w:r>
        <w:br/>
        <w:t>makueighai@gmail.com</w:t>
      </w:r>
      <w:r>
        <w:br/>
      </w:r>
    </w:p>
    <w:p w:rsidR="00237DAE" w:rsidRDefault="00766840">
      <w:r>
        <w:t xml:space="preserve">Application </w:t>
      </w:r>
      <w:r>
        <w:br/>
        <w:t>3. Nominator's organization</w:t>
      </w:r>
      <w:r>
        <w:br/>
        <w:t>DAFI Kenya Students Organization-DAFIKESO</w:t>
      </w:r>
      <w:r>
        <w:br/>
      </w:r>
    </w:p>
    <w:p w:rsidR="00237DAE" w:rsidRDefault="00766840">
      <w:r>
        <w:t xml:space="preserve">Application </w:t>
      </w:r>
      <w:r>
        <w:br/>
        <w:t>4. Refugee-led organization’s name</w:t>
      </w:r>
      <w:r>
        <w:br/>
        <w:t>DAFI Kenya Students Organization-DAFIKESO</w:t>
      </w:r>
      <w:r>
        <w:br/>
      </w:r>
    </w:p>
    <w:p w:rsidR="00237DAE" w:rsidRDefault="00766840">
      <w:r>
        <w:t xml:space="preserve">Application </w:t>
      </w:r>
      <w:r>
        <w:br/>
        <w:t>5. Refugee-led organization’s key activities</w:t>
      </w:r>
      <w:r>
        <w:br/>
        <w:t>1. Provides higher education to refugees.</w:t>
      </w:r>
      <w:r>
        <w:br/>
        <w:t>2. Helps during Covid-19 pandemic to provide preventive and protective items to vulnerable refugees and host communities.</w:t>
      </w:r>
      <w:r>
        <w:br/>
        <w:t>3. Takes charge of DAFI students'activities and challenges in Kenya.</w:t>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Kakuma office</w:t>
      </w:r>
      <w:r>
        <w:br/>
      </w:r>
    </w:p>
    <w:p w:rsidR="00237DAE" w:rsidRDefault="00766840">
      <w:r>
        <w:t xml:space="preserve">Application </w:t>
      </w:r>
      <w:r>
        <w:br/>
        <w:t xml:space="preserve">10. In the context of COVID-19, what is the specific problem identified? </w:t>
      </w:r>
      <w:r>
        <w:br/>
        <w:t xml:space="preserve">The organization has identified that there are members of the refugee and host communities that can not protect themselves against coronavirus disease because of their vulnerability. </w:t>
      </w:r>
      <w:r>
        <w:br/>
      </w:r>
    </w:p>
    <w:p w:rsidR="00237DAE" w:rsidRDefault="00766840">
      <w:r>
        <w:t xml:space="preserve">Application </w:t>
      </w:r>
      <w:r>
        <w:br/>
        <w:t xml:space="preserve">11. What is the solution and how is the problem being addressed? </w:t>
      </w:r>
      <w:r>
        <w:br/>
        <w:t>The organization took lead and initiated some programs that would put such members at a position to prevent and protect themselves by providing them with detergents, disinfectants and face masks and public awareness about reality and seriousness of Covid-19 around the world and even at their doors. This program went effective and successful in its work.</w:t>
      </w:r>
      <w:r>
        <w:br/>
      </w:r>
    </w:p>
    <w:p w:rsidR="00237DAE" w:rsidRDefault="00766840">
      <w:r>
        <w:t xml:space="preserve">Application </w:t>
      </w:r>
      <w:r>
        <w:br/>
        <w:t xml:space="preserve">12. Who has been involved in identifying the problem and coming up with the solution? </w:t>
      </w:r>
      <w:r>
        <w:br/>
        <w:t>The leadership and members of the organization took integral part in this task that made it a success.</w:t>
      </w:r>
      <w:r>
        <w:br/>
      </w:r>
    </w:p>
    <w:p w:rsidR="00237DAE" w:rsidRDefault="00766840">
      <w:r>
        <w:t xml:space="preserve">Application </w:t>
      </w:r>
      <w:r>
        <w:br/>
        <w:t xml:space="preserve">13. What is the impact/potential impact for the community? </w:t>
      </w:r>
      <w:r>
        <w:br/>
        <w:t>The impact is positive. The communities have benefited from the donations done by DAFIKESO. Those members who could not alone afford soap and masks especially, have been helped through this initiative. Moreso, tbe enter community has received the right information about the reality and seriousness of Covid-19. Therefore, people are aware there is invisible enemy of all and hence enjoined their hands to fight it.</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84</w:t>
      </w:r>
      <w:r>
        <w:br/>
      </w:r>
    </w:p>
    <w:p w:rsidR="00237DAE" w:rsidRDefault="00766840">
      <w:r>
        <w:t xml:space="preserve">Application </w:t>
      </w:r>
      <w:r>
        <w:br/>
        <w:t>Timestamp</w:t>
      </w:r>
      <w:r>
        <w:br/>
        <w:t>14/09/2020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Eddy</w:t>
      </w:r>
      <w:r>
        <w:br/>
      </w:r>
    </w:p>
    <w:p w:rsidR="00237DAE" w:rsidRDefault="00766840">
      <w:r>
        <w:t xml:space="preserve">Application </w:t>
      </w:r>
      <w:r>
        <w:br/>
        <w:t>2. Nominator's email</w:t>
      </w:r>
      <w:r>
        <w:br/>
        <w:t>djeddyman5@gmail.com</w:t>
      </w:r>
      <w:r>
        <w:br/>
      </w:r>
    </w:p>
    <w:p w:rsidR="00237DAE" w:rsidRDefault="00766840">
      <w:r>
        <w:t xml:space="preserve">Application </w:t>
      </w:r>
      <w:r>
        <w:br/>
        <w:t>3. Nominator's organization</w:t>
      </w:r>
      <w:r>
        <w:br/>
        <w:t>LAFRIKANA</w:t>
      </w:r>
      <w:r>
        <w:br/>
      </w:r>
    </w:p>
    <w:p w:rsidR="00237DAE" w:rsidRDefault="00766840">
      <w:r>
        <w:t xml:space="preserve">Application </w:t>
      </w:r>
      <w:r>
        <w:br/>
        <w:t>4. Refugee-led organization’s name</w:t>
      </w:r>
      <w:r>
        <w:br/>
        <w:t xml:space="preserve">LAFRIKANA </w:t>
      </w:r>
      <w:r>
        <w:br/>
      </w:r>
    </w:p>
    <w:p w:rsidR="00237DAE" w:rsidRDefault="00766840">
      <w:r>
        <w:t xml:space="preserve">Application </w:t>
      </w:r>
      <w:r>
        <w:br/>
        <w:t>5. Refugee-led organization’s key activities</w:t>
      </w:r>
      <w:r>
        <w:br/>
        <w:t xml:space="preserve">Education, training &amp; Awareness,  community project &amp; income generating, advocacy </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Kenya </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Anxiety,  fear&amp;trauma, lack of awareness, lack of income, food, sanitizing items, accumulation of house rent Arrears.</w:t>
      </w:r>
      <w:r>
        <w:br/>
      </w:r>
    </w:p>
    <w:p w:rsidR="00237DAE" w:rsidRDefault="00766840">
      <w:r>
        <w:t xml:space="preserve">Application </w:t>
      </w:r>
      <w:r>
        <w:br/>
        <w:t xml:space="preserve">11. What is the solution and how is the problem being addressed? </w:t>
      </w:r>
      <w:r>
        <w:br/>
        <w:t xml:space="preserve">Creation of COVID-19 awareness and information in social media platform (WhatsApp &amp; Facebook), making and distributing of free face masks, Distribution of food stuff, soap, sanitary towels,  and support in house rent to a limited number of people </w:t>
      </w:r>
      <w:r>
        <w:br/>
      </w:r>
    </w:p>
    <w:p w:rsidR="00237DAE" w:rsidRDefault="00766840">
      <w:r>
        <w:t xml:space="preserve">Application </w:t>
      </w:r>
      <w:r>
        <w:br/>
        <w:t xml:space="preserve">12. Who has been involved in identifying the problem and coming up with the solution? </w:t>
      </w:r>
      <w:r>
        <w:br/>
        <w:t>Immediately after the COVID-19 pandemic was officially announced announced  in the country, L'AFRIKANA started receiving many pleas and request for assistance from refugees and local Kenyans community. Then L'AFRIKANA team took the initiative of figuring out the most pressing needs of the community vis-a-vis the pandemic. The team then, conducted a quick survey and interviews which led to the identification of the problem and the solution thereof.So , both the community and lafrikana were involved in the whole process.</w:t>
      </w:r>
      <w:r>
        <w:br/>
      </w:r>
    </w:p>
    <w:p w:rsidR="00237DAE" w:rsidRDefault="00766840">
      <w:r>
        <w:t xml:space="preserve">Application </w:t>
      </w:r>
      <w:r>
        <w:br/>
        <w:t xml:space="preserve">13. What is the impact/potential impact for the community? </w:t>
      </w:r>
      <w:r>
        <w:br/>
        <w:t>The impact of our lafrikana intervention to the community has been grear. We thank God. Both refugees and host communities are very happy and grateful for the support and assistance, though limited, they have so  far recieved from L'AFRIKANA during difficult times.</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90</w:t>
      </w:r>
      <w:r>
        <w:br/>
      </w:r>
    </w:p>
    <w:p w:rsidR="00237DAE" w:rsidRDefault="00766840">
      <w:r>
        <w:t xml:space="preserve">Application </w:t>
      </w:r>
      <w:r>
        <w:br/>
        <w:t>Timestamp</w:t>
      </w:r>
      <w:r>
        <w:br/>
        <w:t>14/09/2020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Hillary Lina</w:t>
      </w:r>
      <w:r>
        <w:br/>
      </w:r>
    </w:p>
    <w:p w:rsidR="00237DAE" w:rsidRDefault="00766840">
      <w:r>
        <w:t xml:space="preserve">Application </w:t>
      </w:r>
      <w:r>
        <w:br/>
        <w:t>2. Nominator's email</w:t>
      </w:r>
      <w:r>
        <w:br/>
        <w:t>hillarybirungi3@gmail.com</w:t>
      </w:r>
      <w:r>
        <w:br/>
      </w:r>
    </w:p>
    <w:p w:rsidR="00237DAE" w:rsidRDefault="00766840">
      <w:r>
        <w:t xml:space="preserve">Application </w:t>
      </w:r>
      <w:r>
        <w:br/>
        <w:t>3. Nominator's organization</w:t>
      </w:r>
      <w:r>
        <w:br/>
        <w:t>Makasi Rescue fundation</w:t>
      </w:r>
      <w:r>
        <w:br/>
      </w:r>
    </w:p>
    <w:p w:rsidR="00237DAE" w:rsidRDefault="00766840">
      <w:r>
        <w:t xml:space="preserve">Application </w:t>
      </w:r>
      <w:r>
        <w:br/>
        <w:t>4. Refugee-led organization’s name</w:t>
      </w:r>
      <w:r>
        <w:br/>
        <w:t xml:space="preserve">Makasi Rescue fundation </w:t>
      </w:r>
      <w:r>
        <w:br/>
      </w:r>
    </w:p>
    <w:p w:rsidR="00237DAE" w:rsidRDefault="00766840">
      <w:r>
        <w:t xml:space="preserve">Application </w:t>
      </w:r>
      <w:r>
        <w:br/>
        <w:t>5. Refugee-led organization’s key activities</w:t>
      </w:r>
      <w:r>
        <w:br/>
        <w:t xml:space="preserve">Mise en œuvre d'un programme de formation à  Kampala Ouganda pour doter les réfugiés et la communauté d'accueil des compétences nécessaires à l'autonomie </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Unité des réfugiés :AHA, cafimi ,IRC,NU</w:t>
      </w:r>
      <w:r>
        <w:br/>
      </w:r>
    </w:p>
    <w:p w:rsidR="00237DAE" w:rsidRDefault="00766840">
      <w:r>
        <w:t xml:space="preserve">Application </w:t>
      </w:r>
      <w:r>
        <w:br/>
        <w:t xml:space="preserve">10. In the context of COVID-19, what is the specific problem identified? </w:t>
      </w:r>
      <w:r>
        <w:br/>
        <w:t>Il avait beaucoup des problèmes comme exemple :la famine , manque d'assistance médicaux des violences domestique, discrimination de réfugiés qui présenté les COVD19 et plus le boulot , la population ougandaise ne voulait sentir la présence d'un réfugié à l'hôpital , c 'était très difficile d'accéder aux soins appropriés .</w:t>
      </w:r>
      <w:r>
        <w:br/>
      </w:r>
    </w:p>
    <w:p w:rsidR="00237DAE" w:rsidRDefault="00766840">
      <w:r>
        <w:t xml:space="preserve">Application </w:t>
      </w:r>
      <w:r>
        <w:br/>
        <w:t xml:space="preserve">11. What is the solution and how is the problem being addressed? </w:t>
      </w:r>
      <w:r>
        <w:br/>
        <w:t>Maintenant c 'est il fallait prendre des mesures telle que indiqué par le ministre de la santé donc éveillé la conscience des réfugiés comme lavé les mains la distance 1 m, porter les masques lorsque nous sommes dans des lieux publics .</w:t>
      </w:r>
      <w:r>
        <w:br/>
        <w:t>-ils ont donné de la nourriture a plusieurs réfugiés sans distinction raciale ou Tribale et surtout des vulnérables réfugiés .</w:t>
      </w:r>
      <w:r>
        <w:br/>
        <w:t>-ils ont soigné les malades pendant cette pendemie .</w:t>
      </w:r>
      <w:r>
        <w:br/>
      </w:r>
      <w:r>
        <w:br/>
      </w:r>
    </w:p>
    <w:p w:rsidR="00237DAE" w:rsidRDefault="00766840">
      <w:r>
        <w:t xml:space="preserve">Application </w:t>
      </w:r>
      <w:r>
        <w:br/>
        <w:t xml:space="preserve">12. Who has been involved in identifying the problem and coming up with the solution? </w:t>
      </w:r>
      <w:r>
        <w:br/>
        <w:t>Ainsi il y avait les agents de Makasi foundation avec la collaboration de leurs jeunes et leurs d 'autre ONG des réfugiés.</w:t>
      </w:r>
      <w:r>
        <w:br/>
      </w:r>
    </w:p>
    <w:p w:rsidR="00237DAE" w:rsidRDefault="00766840">
      <w:r>
        <w:t xml:space="preserve">Application </w:t>
      </w:r>
      <w:r>
        <w:br/>
        <w:t xml:space="preserve">13. What is the impact/potential impact for the community? </w:t>
      </w:r>
      <w:r>
        <w:br/>
        <w:t xml:space="preserve">Makasi avait crée un plateforme où un groupe dans WhatsApp et à chaque fois qu'onvait  besoin de l'assistance ,on s 'organisait à toutes les mesures pour avoir les informations nécessaires des réfugiés à temps et a intervenir si possible en sentant leur nous met dans l'assurance </w:t>
      </w:r>
      <w:r>
        <w:br/>
      </w:r>
    </w:p>
    <w:p w:rsidR="00237DAE" w:rsidRDefault="00766840">
      <w:r>
        <w:t xml:space="preserve">Application </w:t>
      </w:r>
      <w:r>
        <w:br/>
        <w:t>14. Additional notes or comments</w:t>
      </w:r>
      <w:r>
        <w:br/>
        <w:t xml:space="preserve">En tant que membre de l'association Makasi Rescue fundation nous avons acquis de l'amour , de la même vonloté  ainsi que de l'adirence même s'ils n'ont pas assez de moyens pour répondre aux besoins vulnérables ou non vulnérables , ils faisaient tout leur possible pour s 'aider "l'Union fait la force </w:t>
      </w:r>
      <w:r>
        <w:br/>
        <w:t>Que vive Makasi Fondation puisse Dieu soit la prospérité par excellence de l'association ONG  à jamais.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91</w:t>
      </w:r>
      <w:r>
        <w:br/>
      </w:r>
    </w:p>
    <w:p w:rsidR="00237DAE" w:rsidRDefault="00766840">
      <w:r>
        <w:t xml:space="preserve">Application </w:t>
      </w:r>
      <w:r>
        <w:br/>
        <w:t>Timestamp</w:t>
      </w:r>
      <w:r>
        <w:br/>
        <w:t>14/09/2020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Sebit George</w:t>
      </w:r>
      <w:r>
        <w:br/>
      </w:r>
    </w:p>
    <w:p w:rsidR="00237DAE" w:rsidRDefault="00766840">
      <w:r>
        <w:t xml:space="preserve">Application </w:t>
      </w:r>
      <w:r>
        <w:br/>
        <w:t>2. Nominator's email</w:t>
      </w:r>
      <w:r>
        <w:br/>
        <w:t>sebitg@yahoo.com</w:t>
      </w:r>
      <w:r>
        <w:br/>
      </w:r>
    </w:p>
    <w:p w:rsidR="00237DAE" w:rsidRDefault="00766840">
      <w:r>
        <w:t xml:space="preserve">Application </w:t>
      </w:r>
      <w:r>
        <w:br/>
        <w:t>3. Nominator's organization</w:t>
      </w:r>
      <w:r>
        <w:br/>
        <w:t>Church Leader</w:t>
      </w:r>
      <w:r>
        <w:br/>
      </w:r>
    </w:p>
    <w:p w:rsidR="00237DAE" w:rsidRDefault="00766840">
      <w:r>
        <w:t xml:space="preserve">Application </w:t>
      </w:r>
      <w:r>
        <w:br/>
        <w:t>4. Refugee-led organization’s name</w:t>
      </w:r>
      <w:r>
        <w:br/>
        <w:t>Call For Transformation (CAFT)</w:t>
      </w:r>
      <w:r>
        <w:br/>
      </w:r>
    </w:p>
    <w:p w:rsidR="00237DAE" w:rsidRDefault="00766840">
      <w:r>
        <w:t xml:space="preserve">Application </w:t>
      </w:r>
      <w:r>
        <w:br/>
        <w:t>5. Refugee-led organization’s key activities</w:t>
      </w:r>
      <w:r>
        <w:br/>
        <w:t>1. Covid-19 Awarenesses compaign.</w:t>
      </w:r>
      <w:r>
        <w:br/>
        <w:t>2. Adult Literacy Programs.</w:t>
      </w:r>
      <w:r>
        <w:br/>
        <w:t>3. Psychosocial support (PSS) through counseling and trauma healing.</w:t>
      </w:r>
      <w:r>
        <w:br/>
        <w:t>4. Community empowerment through Life-Skills trainings such as computer, tailoring and Income Generating Activities.</w:t>
      </w:r>
      <w:r>
        <w:br/>
        <w:t>5. Youth and support.</w:t>
      </w:r>
      <w:r>
        <w:br/>
        <w:t>6. Gender Equality.</w:t>
      </w:r>
      <w:r>
        <w:br/>
        <w:t>7. GBV/SGBV awareness and sensitization.</w:t>
      </w:r>
      <w:r>
        <w:br/>
        <w:t xml:space="preserve">4. </w:t>
      </w:r>
      <w:r>
        <w:br/>
      </w:r>
    </w:p>
    <w:p w:rsidR="00237DAE" w:rsidRDefault="00766840">
      <w:r>
        <w:t xml:space="preserve">Application </w:t>
      </w:r>
      <w:r>
        <w:br/>
        <w:t>6. Refugee-led organization’s year of establishment</w:t>
      </w:r>
      <w:r>
        <w:br/>
        <w:t>2017.0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Arua OPM office</w:t>
      </w:r>
      <w:r>
        <w:br/>
      </w:r>
    </w:p>
    <w:p w:rsidR="00237DAE" w:rsidRDefault="00766840">
      <w:r>
        <w:t xml:space="preserve">Application </w:t>
      </w:r>
      <w:r>
        <w:br/>
        <w:t xml:space="preserve">10. In the context of COVID-19, what is the specific problem identified? </w:t>
      </w:r>
      <w:r>
        <w:br/>
        <w:t>1. Lack of masks to the vulnerable persons, such the disable, elderly, and church leadership this was identified as a major challenge to safeguard them within the refugee community in case of any spread infection that may occur.</w:t>
      </w:r>
      <w:r>
        <w:br/>
      </w:r>
      <w:r>
        <w:br/>
        <w:t>2. Indequate dissemination of the covid-19 preveillences message to the community/ies, many people didn't get the right information about covid-19 pendemic as such there was misinformation and the community/ies are under aware about the SOPs.</w:t>
      </w:r>
      <w:r>
        <w:br/>
      </w:r>
      <w:r>
        <w:br/>
        <w:t>3. In appropriate language for disseminating the covid-19 pendemic to the community/ies during the lockdown, because most of the messages and transmitted through the Media and in native languages so it has become difficult for the people to understand.</w:t>
      </w:r>
      <w:r>
        <w:br/>
      </w:r>
      <w:r>
        <w:br/>
        <w:t>Lack of training for the camp leadership and the church leadership in order to support in disseminating covid-19 pendemic precautional measures.</w:t>
      </w:r>
      <w:r>
        <w:br/>
      </w:r>
    </w:p>
    <w:p w:rsidR="00237DAE" w:rsidRDefault="00766840">
      <w:r>
        <w:t xml:space="preserve">Application </w:t>
      </w:r>
      <w:r>
        <w:br/>
        <w:t xml:space="preserve">11. What is the solution and how is the problem being addressed? </w:t>
      </w:r>
      <w:r>
        <w:br/>
        <w:t>1. Provision of masks to the most vulnerable people, such as the Elderly, disable and the market sellers, this was done through distribution of the masks to them which will help them to prevent the spread of covid-19 in case there's an infection with in the community/ies.</w:t>
      </w:r>
      <w:r>
        <w:br/>
        <w:t>2. Dissemination of covid-19 pendemic, awareness campaign through road drive programing, and this was done by the use of three mostly spoken and understandable language within the refugee communities, i.e English, Bari, and Local Arabic.</w:t>
      </w:r>
      <w:r>
        <w:br/>
      </w:r>
      <w:r>
        <w:br/>
        <w:t>3. Displace of posters to place where people can visit such as market, water points and hospital in the three different languages spoken within the community/ies.</w:t>
      </w:r>
      <w:r>
        <w:br/>
      </w:r>
      <w:r>
        <w:br/>
        <w:t>4. Use of music songs that disseminate the information about covid-19 pendemic in different three languages spoken that can be easily understood.</w:t>
      </w:r>
      <w:r>
        <w:br/>
      </w:r>
    </w:p>
    <w:p w:rsidR="00237DAE" w:rsidRDefault="00766840">
      <w:r>
        <w:t xml:space="preserve">Application </w:t>
      </w:r>
      <w:r>
        <w:br/>
        <w:t xml:space="preserve">12. Who has been involved in identifying the problem and coming up with the solution? </w:t>
      </w:r>
      <w:r>
        <w:br/>
        <w:t>1. The Refugee Community leadership, through them the organization was able to identify the appropriate mechanisms to address covid-19 pendemic.</w:t>
      </w:r>
      <w:r>
        <w:br/>
        <w:t>2. The community were able to support the organization in identifying the right information for the community/ies the SOPs.</w:t>
      </w:r>
      <w:r>
        <w:br/>
      </w:r>
    </w:p>
    <w:p w:rsidR="00237DAE" w:rsidRDefault="00766840">
      <w:r>
        <w:t xml:space="preserve">Application </w:t>
      </w:r>
      <w:r>
        <w:br/>
        <w:t xml:space="preserve">13. What is the impact/potential impact for the community? </w:t>
      </w:r>
      <w:r>
        <w:br/>
        <w:t>1. The Refugees community/ies were able to understand the SOPs disseminate, people where able to support each other in making sure that the SOPs are followed in all gatherings such funerals, market place and water points.</w:t>
      </w:r>
      <w:r>
        <w:br/>
        <w:t>2. The Refugees community were able to follow SOPs proceedures especially during distribution like wearing of masks in public gatherings, washing of hands everytime when touching face, nose and mouth.</w:t>
      </w:r>
      <w:r>
        <w:br/>
      </w:r>
    </w:p>
    <w:p w:rsidR="00237DAE" w:rsidRDefault="00766840">
      <w:r>
        <w:t xml:space="preserve">Application </w:t>
      </w:r>
      <w:r>
        <w:br/>
        <w:t>14. Additional notes or comments</w:t>
      </w:r>
      <w:r>
        <w:br/>
        <w:t>There's need to repeat the messages tot he community/ies because the refugee communities then to forget easily.</w:t>
      </w:r>
      <w:r>
        <w:br/>
      </w:r>
      <w:r>
        <w:br/>
        <w:t>Distribution of mask to the an identified people of concerns.</w:t>
      </w:r>
      <w:r>
        <w:br/>
      </w:r>
      <w:r>
        <w:br/>
        <w:t>Inclusion of other languages especially refugee communities that might have other languages for more understanding</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92</w:t>
      </w:r>
      <w:r>
        <w:br/>
      </w:r>
    </w:p>
    <w:p w:rsidR="00237DAE" w:rsidRDefault="00766840">
      <w:r>
        <w:t xml:space="preserve">Application </w:t>
      </w:r>
      <w:r>
        <w:br/>
        <w:t>Timestamp</w:t>
      </w:r>
      <w:r>
        <w:br/>
        <w:t>14/09/2020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Katho Lina Deogratias</w:t>
      </w:r>
      <w:r>
        <w:br/>
      </w:r>
    </w:p>
    <w:p w:rsidR="00237DAE" w:rsidRDefault="00766840">
      <w:r>
        <w:t xml:space="preserve">Application </w:t>
      </w:r>
      <w:r>
        <w:br/>
        <w:t>2. Nominator's email</w:t>
      </w:r>
      <w:r>
        <w:br/>
        <w:t>kendeogratias@gmail.com</w:t>
      </w:r>
      <w:r>
        <w:br/>
      </w:r>
    </w:p>
    <w:p w:rsidR="00237DAE" w:rsidRDefault="00766840">
      <w:r>
        <w:t xml:space="preserve">Application </w:t>
      </w:r>
      <w:r>
        <w:br/>
        <w:t>3. Nominator's organization</w:t>
      </w:r>
      <w:r>
        <w:br/>
        <w:t>Makasi Rescue Fundation</w:t>
      </w:r>
      <w:r>
        <w:br/>
      </w:r>
    </w:p>
    <w:p w:rsidR="00237DAE" w:rsidRDefault="00766840">
      <w:r>
        <w:t xml:space="preserve">Application </w:t>
      </w:r>
      <w:r>
        <w:br/>
        <w:t>4. Refugee-led organization’s name</w:t>
      </w:r>
      <w:r>
        <w:br/>
        <w:t>Makasi Rescue Fundation</w:t>
      </w:r>
      <w:r>
        <w:br/>
      </w:r>
    </w:p>
    <w:p w:rsidR="00237DAE" w:rsidRDefault="00766840">
      <w:r>
        <w:t xml:space="preserve">Application </w:t>
      </w:r>
      <w:r>
        <w:br/>
        <w:t>5. Refugee-led organization’s key activities</w:t>
      </w:r>
      <w:r>
        <w:br/>
        <w:t>Apporter du soutien aux réfugiés.</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Unité des réfugiés :AHA,CAFOMI,IRC,NI.</w:t>
      </w:r>
      <w:r>
        <w:br/>
      </w:r>
    </w:p>
    <w:p w:rsidR="00237DAE" w:rsidRDefault="00766840">
      <w:r>
        <w:t xml:space="preserve">Application </w:t>
      </w:r>
      <w:r>
        <w:br/>
        <w:t xml:space="preserve">10. In the context of COVID-19, what is the specific problem identified? </w:t>
      </w:r>
      <w:r>
        <w:br/>
        <w:t>Il y a eu plusieurs difficultés parmi les quelles nous pouvons citer :le manque d'emploi (chômage),famine, manque d'assistance médicale, des violences sexuelles faites aux femmes, la mauvaise attitude des médecins face aux réfugiés à l'hôpital pendant la période de la covid19, c'était très difficile d'accéder au soins appropriés.</w:t>
      </w:r>
      <w:r>
        <w:br/>
      </w:r>
    </w:p>
    <w:p w:rsidR="00237DAE" w:rsidRDefault="00766840">
      <w:r>
        <w:t xml:space="preserve">Application </w:t>
      </w:r>
      <w:r>
        <w:br/>
        <w:t xml:space="preserve">11. What is the solution and how is the problem being addressed? </w:t>
      </w:r>
      <w:r>
        <w:br/>
        <w:t>La solution à prendre à tout ce problème est pratiquer la distanciation sociale,se laver régulièrement les mains,porter toujours son masque dans le lieu public.</w:t>
      </w:r>
      <w:r>
        <w:br/>
        <w:t>Donner de quoi vivre aux réfugiés sans distinction ethnique ou originaire, et surtout la prise en charge des réfugiés les plus vulnérables.</w:t>
      </w:r>
      <w:r>
        <w:br/>
        <w:t>Soigner toutes ces personnes atteintes du covid19.</w:t>
      </w:r>
      <w:r>
        <w:br/>
      </w:r>
    </w:p>
    <w:p w:rsidR="00237DAE" w:rsidRDefault="00766840">
      <w:r>
        <w:t xml:space="preserve">Application </w:t>
      </w:r>
      <w:r>
        <w:br/>
        <w:t xml:space="preserve">12. Who has been involved in identifying the problem and coming up with the solution? </w:t>
      </w:r>
      <w:r>
        <w:br/>
        <w:t>Les membres de Makasi Rescue Fundation ont effectué une descente sur terre ,y compris les représentants des jeunes et autres ONG des réfugiés.</w:t>
      </w:r>
      <w:r>
        <w:br/>
      </w:r>
    </w:p>
    <w:p w:rsidR="00237DAE" w:rsidRDefault="00766840">
      <w:r>
        <w:t xml:space="preserve">Application </w:t>
      </w:r>
      <w:r>
        <w:br/>
        <w:t xml:space="preserve">13. What is the impact/potential impact for the community? </w:t>
      </w:r>
      <w:r>
        <w:br/>
        <w:t>Makasi  a dû créer une plateforme qui avait pour but de soutenir les réfugiés et de se renseigner de temps en temps sur leur quotidien.</w:t>
      </w:r>
      <w:r>
        <w:br/>
      </w:r>
      <w:r>
        <w:br/>
      </w:r>
    </w:p>
    <w:p w:rsidR="00237DAE" w:rsidRDefault="00766840">
      <w:r>
        <w:t xml:space="preserve">Application </w:t>
      </w:r>
      <w:r>
        <w:br/>
        <w:t>14. Additional notes or comments</w:t>
      </w:r>
      <w:r>
        <w:br/>
        <w:t>En guise de conclusion,nous remercions makasi Rescue Fundation pour Ce bon geste d'amour et de soutien qu'ils ont emporté aux personnes vulnérables et plus particulièrement les réfugiés .</w:t>
      </w:r>
      <w:r>
        <w:br/>
        <w:t>Que Dieu bénisse l'ONG pour toutes les bonnes actions.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93</w:t>
      </w:r>
      <w:r>
        <w:br/>
      </w:r>
    </w:p>
    <w:p w:rsidR="00237DAE" w:rsidRDefault="00766840">
      <w:r>
        <w:t xml:space="preserve">Application </w:t>
      </w:r>
      <w:r>
        <w:br/>
        <w:t>Timestamp</w:t>
      </w:r>
      <w:r>
        <w:br/>
        <w:t>14/09/2020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Charles Kyazze </w:t>
      </w:r>
      <w:r>
        <w:br/>
      </w:r>
    </w:p>
    <w:p w:rsidR="00237DAE" w:rsidRDefault="00766840">
      <w:r>
        <w:t xml:space="preserve">Application </w:t>
      </w:r>
      <w:r>
        <w:br/>
        <w:t>2. Nominator's email</w:t>
      </w:r>
      <w:r>
        <w:br/>
        <w:t>njenje2019@gmail.com</w:t>
      </w:r>
      <w:r>
        <w:br/>
      </w:r>
    </w:p>
    <w:p w:rsidR="00237DAE" w:rsidRDefault="00766840">
      <w:r>
        <w:t xml:space="preserve">Application </w:t>
      </w:r>
      <w:r>
        <w:br/>
        <w:t>3. Nominator's organization</w:t>
      </w:r>
      <w:r>
        <w:br/>
        <w:t>Amazon LLC</w:t>
      </w:r>
      <w:r>
        <w:br/>
      </w:r>
    </w:p>
    <w:p w:rsidR="00237DAE" w:rsidRDefault="00766840">
      <w:r>
        <w:t xml:space="preserve">Application </w:t>
      </w:r>
      <w:r>
        <w:br/>
        <w:t>4. Refugee-led organization’s name</w:t>
      </w:r>
      <w:r>
        <w:br/>
        <w:t>Community Empowerment and Self Support Organization-CESSO</w:t>
      </w:r>
      <w:r>
        <w:br/>
      </w:r>
    </w:p>
    <w:p w:rsidR="00237DAE" w:rsidRDefault="00766840">
      <w:r>
        <w:t xml:space="preserve">Application </w:t>
      </w:r>
      <w:r>
        <w:br/>
        <w:t>5. Refugee-led organization’s key activities</w:t>
      </w:r>
      <w:r>
        <w:br/>
        <w:t>Provides livelihoods opportunities, skills development, Safe housing, Advocacy and awareness on health issues including HIV/AIDS/STDs and covid to LGBTIQ refugees and asylum seekers</w:t>
      </w:r>
      <w:r>
        <w:br/>
      </w:r>
    </w:p>
    <w:p w:rsidR="00237DAE" w:rsidRDefault="00766840">
      <w:r>
        <w:t xml:space="preserve">Application </w:t>
      </w:r>
      <w:r>
        <w:br/>
        <w:t>6. Refugee-led organization’s year of establishment</w:t>
      </w:r>
      <w:r>
        <w:br/>
        <w:t>2015.0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Sensitization and awareness on hand washing, mask wearing, social distancing  ways of keeping safe to protect oneself as well as others against covid.</w:t>
      </w:r>
      <w:r>
        <w:br/>
        <w:t>In addition signs and symptoms and what to do in case the person experiences the above signs and symptoms.</w:t>
      </w:r>
      <w:r>
        <w:br/>
      </w:r>
    </w:p>
    <w:p w:rsidR="00237DAE" w:rsidRDefault="00766840">
      <w:r>
        <w:t xml:space="preserve">Application </w:t>
      </w:r>
      <w:r>
        <w:br/>
        <w:t xml:space="preserve">11. What is the solution and how is the problem being addressed? </w:t>
      </w:r>
      <w:r>
        <w:br/>
        <w:t xml:space="preserve">Provide the necessary equipment and requirements such as sanitizers, soap among others. This has been addressed by soliciting for such resources from donors and other refugee led organizations. </w:t>
      </w:r>
      <w:r>
        <w:br/>
        <w:t>Also by providing safe housing to avoid homeless due to evictions since most members are not able to work especially those who were trying to survive in the already difficult circumstances.</w:t>
      </w:r>
      <w:r>
        <w:br/>
      </w:r>
    </w:p>
    <w:p w:rsidR="00237DAE" w:rsidRDefault="00766840">
      <w:r>
        <w:t xml:space="preserve">Application </w:t>
      </w:r>
      <w:r>
        <w:br/>
        <w:t xml:space="preserve">12. Who has been involved in identifying the problem and coming up with the solution? </w:t>
      </w:r>
      <w:r>
        <w:br/>
        <w:t>CESSO management and community mobilizers selected from the different refugee communities/countries and involvement of some community meme era through zoom meetings.</w:t>
      </w:r>
      <w:r>
        <w:br/>
      </w:r>
    </w:p>
    <w:p w:rsidR="00237DAE" w:rsidRDefault="00766840">
      <w:r>
        <w:t xml:space="preserve">Application </w:t>
      </w:r>
      <w:r>
        <w:br/>
        <w:t xml:space="preserve">13. What is the impact/potential impact for the community? </w:t>
      </w:r>
      <w:r>
        <w:br/>
        <w:t>Safe housing. Reduction in eviction, reductions in the spread of covid19. Provision of basic necessities like food among others.</w:t>
      </w:r>
      <w:r>
        <w:br/>
      </w:r>
    </w:p>
    <w:p w:rsidR="00237DAE" w:rsidRDefault="00766840">
      <w:r>
        <w:t xml:space="preserve">Application </w:t>
      </w:r>
      <w:r>
        <w:br/>
        <w:t>14. Additional notes or comments</w:t>
      </w:r>
      <w:r>
        <w:br/>
        <w:t>There is a lot to be done among the refugee community and the solution lies in refugee led organizations to tackle these challenges, they live them and have first hand experience.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96</w:t>
      </w:r>
      <w:r>
        <w:br/>
      </w:r>
    </w:p>
    <w:p w:rsidR="00237DAE" w:rsidRDefault="00766840">
      <w:r>
        <w:t xml:space="preserve">Application </w:t>
      </w:r>
      <w:r>
        <w:br/>
        <w:t>Timestamp</w:t>
      </w:r>
      <w:r>
        <w:br/>
        <w:t>15/09/2020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Kitoga kilonzo</w:t>
      </w:r>
      <w:r>
        <w:br/>
      </w:r>
    </w:p>
    <w:p w:rsidR="00237DAE" w:rsidRDefault="00766840">
      <w:r>
        <w:t xml:space="preserve">Application </w:t>
      </w:r>
      <w:r>
        <w:br/>
        <w:t>2. Nominator's email</w:t>
      </w:r>
      <w:r>
        <w:br/>
        <w:t>uspat6666@gmail.com</w:t>
      </w:r>
      <w:r>
        <w:br/>
      </w:r>
    </w:p>
    <w:p w:rsidR="00237DAE" w:rsidRDefault="00766840">
      <w:r>
        <w:t xml:space="preserve">Application </w:t>
      </w:r>
      <w:r>
        <w:br/>
        <w:t>3. Nominator's organization</w:t>
      </w:r>
      <w:r>
        <w:br/>
        <w:t>( USPAT ) : Unity and Sending Peace to All Tribes .</w:t>
      </w:r>
      <w:r>
        <w:br/>
      </w:r>
    </w:p>
    <w:p w:rsidR="00237DAE" w:rsidRDefault="00766840">
      <w:r>
        <w:t xml:space="preserve">Application </w:t>
      </w:r>
      <w:r>
        <w:br/>
        <w:t>4. Refugee-led organization’s name</w:t>
      </w:r>
      <w:r>
        <w:br/>
        <w:t>L'Afrikana Organization.</w:t>
      </w:r>
      <w:r>
        <w:br/>
      </w:r>
    </w:p>
    <w:p w:rsidR="00237DAE" w:rsidRDefault="00766840">
      <w:r>
        <w:t xml:space="preserve">Application </w:t>
      </w:r>
      <w:r>
        <w:br/>
        <w:t>5. Refugee-led organization’s key activities</w:t>
      </w:r>
      <w:r>
        <w:br/>
        <w:t>Education, training &amp;Sweetness, Community Project &amp; Income generating projects, Advocacy.</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 xml:space="preserve">N/A </w:t>
      </w:r>
      <w:r>
        <w:br/>
      </w:r>
    </w:p>
    <w:p w:rsidR="00237DAE" w:rsidRDefault="00766840">
      <w:r>
        <w:t xml:space="preserve">Application </w:t>
      </w:r>
      <w:r>
        <w:br/>
        <w:t xml:space="preserve">10. In the context of COVID-19, what is the specific problem identified? </w:t>
      </w:r>
      <w:r>
        <w:br/>
        <w:t>Anxiety, fear and trauma, lack of awareness, lack of income, food, sanitizing, items,Accumulation of house rent arrears.</w:t>
      </w:r>
      <w:r>
        <w:br/>
      </w:r>
    </w:p>
    <w:p w:rsidR="00237DAE" w:rsidRDefault="00766840">
      <w:r>
        <w:t xml:space="preserve">Application </w:t>
      </w:r>
      <w:r>
        <w:br/>
        <w:t xml:space="preserve">11. What is the solution and how is the problem being addressed? </w:t>
      </w:r>
      <w:r>
        <w:br/>
        <w:t>Immediately after the COVID-19 awareness and information in social media platform (WhatsApp and Facebook), making and distribution of free masks, distribution of food stuff, soap, sanitary towels, and support in house rent to a limited number of people.</w:t>
      </w:r>
      <w:r>
        <w:br/>
      </w:r>
    </w:p>
    <w:p w:rsidR="00237DAE" w:rsidRDefault="00766840">
      <w:r>
        <w:t xml:space="preserve">Application </w:t>
      </w:r>
      <w:r>
        <w:br/>
        <w:t xml:space="preserve">12. Who has been involved in identifying the problem and coming up with the solution? </w:t>
      </w:r>
      <w:r>
        <w:br/>
        <w:t>Immediately after the COVID-19 Pandemic was officially announced, LAfrikana started receiving many pleas and requests for assistance from refugees and local Kenyans communities. Then LAfrikana team conducted a quick survey and interviews which led to the identification of the problem and the solution thereof. So, both the community and LAfrikana were involved in the whole process.</w:t>
      </w:r>
      <w:r>
        <w:br/>
      </w:r>
    </w:p>
    <w:p w:rsidR="00237DAE" w:rsidRDefault="00766840">
      <w:r>
        <w:t xml:space="preserve">Application </w:t>
      </w:r>
      <w:r>
        <w:br/>
        <w:t xml:space="preserve">13. What is the impact/potential impact for the community? </w:t>
      </w:r>
      <w:r>
        <w:br/>
        <w:t>The impact of LAfrikana intervention to the community has been great. We thank God. Both refugees and host communities are very happy and greatful for the support and assistance, though limited, they have so far received from LAfrikana during difficult times.</w:t>
      </w:r>
      <w:r>
        <w:br/>
      </w:r>
    </w:p>
    <w:p w:rsidR="00237DAE" w:rsidRDefault="00766840">
      <w:r>
        <w:t xml:space="preserve">Application </w:t>
      </w:r>
      <w:r>
        <w:br/>
        <w:t>14. Additional notes or comments</w:t>
      </w:r>
      <w:r>
        <w:br/>
        <w:t>Thanks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98</w:t>
      </w:r>
      <w:r>
        <w:br/>
      </w:r>
    </w:p>
    <w:p w:rsidR="00237DAE" w:rsidRDefault="00766840">
      <w:r>
        <w:t xml:space="preserve">Application </w:t>
      </w:r>
      <w:r>
        <w:br/>
        <w:t>Timestamp</w:t>
      </w:r>
      <w:r>
        <w:br/>
        <w:t>15/09/2020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Brenda Anyango</w:t>
      </w:r>
      <w:r>
        <w:br/>
      </w:r>
    </w:p>
    <w:p w:rsidR="00237DAE" w:rsidRDefault="00766840">
      <w:r>
        <w:t xml:space="preserve">Application </w:t>
      </w:r>
      <w:r>
        <w:br/>
        <w:t>2. Nominator's email</w:t>
      </w:r>
      <w:r>
        <w:br/>
        <w:t>brendaokumu5@gmail.com</w:t>
      </w:r>
      <w:r>
        <w:br/>
      </w:r>
    </w:p>
    <w:p w:rsidR="00237DAE" w:rsidRDefault="00766840">
      <w:r>
        <w:t xml:space="preserve">Application </w:t>
      </w:r>
      <w:r>
        <w:br/>
        <w:t>3. Nominator's organization</w:t>
      </w:r>
      <w:r>
        <w:br/>
        <w:t>United Association for Peace and Development</w:t>
      </w:r>
      <w:r>
        <w:br/>
      </w:r>
    </w:p>
    <w:p w:rsidR="00237DAE" w:rsidRDefault="00766840">
      <w:r>
        <w:t xml:space="preserve">Application </w:t>
      </w:r>
      <w:r>
        <w:br/>
        <w:t>4. Refugee-led organization’s name</w:t>
      </w:r>
      <w:r>
        <w:br/>
        <w:t>United Association for Peace and Development</w:t>
      </w:r>
      <w:r>
        <w:br/>
      </w:r>
    </w:p>
    <w:p w:rsidR="00237DAE" w:rsidRDefault="00766840">
      <w:r>
        <w:t xml:space="preserve">Application </w:t>
      </w:r>
      <w:r>
        <w:br/>
        <w:t>5. Refugee-led organization’s key activities</w:t>
      </w:r>
      <w:r>
        <w:br/>
        <w:t>Promotion of education, Provision of health services, entrepreneurial trainings and human rights awareness.</w:t>
      </w:r>
      <w:r>
        <w:br/>
      </w:r>
    </w:p>
    <w:p w:rsidR="00237DAE" w:rsidRDefault="00766840">
      <w:r>
        <w:t xml:space="preserve">Application </w:t>
      </w:r>
      <w:r>
        <w:br/>
        <w:t>6. Refugee-led organization’s year of establishment</w:t>
      </w:r>
      <w:r>
        <w:br/>
        <w:t>2010.0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Limited resources and accessibility to health services.</w:t>
      </w:r>
      <w:r>
        <w:br/>
        <w:t>Due to the lockdown, medicines especially ARVs and maternity care have been a challenge for most. With the corona virus on the rampage, clear information on contaminated areas, procedures on prevention and reporting systems haven't been clear and where available they are in English or Luganda making it difficult to understand for most refugees who don't speak and read neither of the communicated languages.</w:t>
      </w:r>
      <w:r>
        <w:br/>
        <w:t>Therefore, health services not only limited to the corona virus have reduced with scarcity of medicines, strict movement and the expense of transport itself.</w:t>
      </w:r>
      <w:r>
        <w:br/>
      </w:r>
    </w:p>
    <w:p w:rsidR="00237DAE" w:rsidRDefault="00766840">
      <w:r>
        <w:t xml:space="preserve">Application </w:t>
      </w:r>
      <w:r>
        <w:br/>
        <w:t xml:space="preserve">11. What is the solution and how is the problem being addressed? </w:t>
      </w:r>
      <w:r>
        <w:br/>
        <w:t>For health accessibility, informing everyone on where to easily access services with regards to geographical location and means to get clear and up to date information on the spread of the corona virus is a big step forward.</w:t>
      </w:r>
      <w:r>
        <w:br/>
        <w:t>U.A.P.D designed a surveillance application to track corona virus cases and possible contaminated areas. The surveillance system further includes alerts on new information in the languages preferred. Also, the application tracks cases of gender based violence and rape which are on the rise during this lockdown.</w:t>
      </w:r>
      <w:r>
        <w:br/>
      </w:r>
    </w:p>
    <w:p w:rsidR="00237DAE" w:rsidRDefault="00766840">
      <w:r>
        <w:t xml:space="preserve">Application </w:t>
      </w:r>
      <w:r>
        <w:br/>
        <w:t xml:space="preserve">12. Who has been involved in identifying the problem and coming up with the solution? </w:t>
      </w:r>
      <w:r>
        <w:br/>
        <w:t>The U.A.P.D staff team in partnership with the urban refugee community. Stakeholders such as the local councillors of the areas have been key to mapping out the affected areas, M.O.H as the surveillance data is transferred to the ministry for further action and the technical team that supports with the surveillance system.</w:t>
      </w:r>
      <w:r>
        <w:br/>
      </w:r>
    </w:p>
    <w:p w:rsidR="00237DAE" w:rsidRDefault="00766840">
      <w:r>
        <w:t xml:space="preserve">Application </w:t>
      </w:r>
      <w:r>
        <w:br/>
        <w:t xml:space="preserve">13. What is the impact/potential impact for the community? </w:t>
      </w:r>
      <w:r>
        <w:br/>
        <w:t xml:space="preserve">Clear communication on health information so as to avoid fake news and misrepresentation in the health sector. </w:t>
      </w:r>
      <w:r>
        <w:br/>
        <w:t>Access to health services brought closer to the people for instance ARVs delivered at door steps, maternity services obtained from nearest health centers instead of traveling a longer distance as information on health centres surrounding the people is not known by majority.</w:t>
      </w:r>
      <w:r>
        <w:br/>
        <w:t>U.A.P.D wants the health of the community at forefront hence emphasis on easy accessibility with clear information on what is available, true or false and much more.</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99</w:t>
      </w:r>
      <w:r>
        <w:br/>
      </w:r>
    </w:p>
    <w:p w:rsidR="00237DAE" w:rsidRDefault="00766840">
      <w:r>
        <w:t xml:space="preserve">Application </w:t>
      </w:r>
      <w:r>
        <w:br/>
        <w:t>Timestamp</w:t>
      </w:r>
      <w:r>
        <w:br/>
        <w:t>15/09/2020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Dysmus Kisilu</w:t>
      </w:r>
      <w:r>
        <w:br/>
      </w:r>
    </w:p>
    <w:p w:rsidR="00237DAE" w:rsidRDefault="00766840">
      <w:r>
        <w:t xml:space="preserve">Application </w:t>
      </w:r>
      <w:r>
        <w:br/>
        <w:t>2. Nominator's email</w:t>
      </w:r>
      <w:r>
        <w:br/>
        <w:t>dysmuskisilu@gmail.com</w:t>
      </w:r>
      <w:r>
        <w:br/>
      </w:r>
    </w:p>
    <w:p w:rsidR="00237DAE" w:rsidRDefault="00766840">
      <w:r>
        <w:t xml:space="preserve">Application </w:t>
      </w:r>
      <w:r>
        <w:br/>
        <w:t>3. Nominator's organization</w:t>
      </w:r>
      <w:r>
        <w:br/>
        <w:t>usaid</w:t>
      </w:r>
      <w:r>
        <w:br/>
      </w:r>
    </w:p>
    <w:p w:rsidR="00237DAE" w:rsidRDefault="00766840">
      <w:r>
        <w:t xml:space="preserve">Application </w:t>
      </w:r>
      <w:r>
        <w:br/>
        <w:t>4. Refugee-led organization’s name</w:t>
      </w:r>
      <w:r>
        <w:br/>
        <w:t>solar freeze</w:t>
      </w:r>
      <w:r>
        <w:br/>
      </w:r>
    </w:p>
    <w:p w:rsidR="00237DAE" w:rsidRDefault="00766840">
      <w:r>
        <w:t xml:space="preserve">Application </w:t>
      </w:r>
      <w:r>
        <w:br/>
        <w:t>5. Refugee-led organization’s key activities</w:t>
      </w:r>
      <w:r>
        <w:br/>
        <w:t>providing solar powered refrigeration to refugees and host communities in Kakuma refugee camp Kenya</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As COVID-19 spreads, refrigerators extend the supply of perishable foods and lower consumers’ risk of infection by minimizing trips to markets or shops. In developing countries where post-harvest food loss can reach 50%, refrigerators significantly reduce wastage — especially as the virus disrupts supply chains.</w:t>
      </w:r>
      <w:r>
        <w:br/>
      </w:r>
    </w:p>
    <w:p w:rsidR="00237DAE" w:rsidRDefault="00766840">
      <w:r>
        <w:t xml:space="preserve">Application </w:t>
      </w:r>
      <w:r>
        <w:br/>
        <w:t xml:space="preserve">11. What is the solution and how is the problem being addressed? </w:t>
      </w:r>
      <w:r>
        <w:br/>
        <w:t>Solar powered refrigerators on the frontline of Covid 19 response relief</w:t>
      </w:r>
      <w:r>
        <w:br/>
        <w:t>As vulnerable off-grid communities face the health and socioeconomic impacts of the COVID-19 pandemic, one seemingly simple appliance is at the frontlines of household and medical responses to the crisis: the refrigerator. Off-grid solar-powered refrigerators can mitigate the virus’ impact within households and increase access to quality healthcare, immunizations, and equitable COVID-19 vaccine rollouts. Sheltering in place during the COVID-19 pandemic has been a global reality for nearly 6 months. Billions of households are restricting movement and spending their time indoors, relying heavily on their appliances for entertainment, communication, and comfort. In the face of the pandemic, refrigerators are uniquely positioned to promote equitable public health access, ensure food system security, and bolster economic activity in vulnerable communities.</w:t>
      </w:r>
      <w:r>
        <w:br/>
      </w:r>
    </w:p>
    <w:p w:rsidR="00237DAE" w:rsidRDefault="00766840">
      <w:r>
        <w:t xml:space="preserve">Application </w:t>
      </w:r>
      <w:r>
        <w:br/>
        <w:t xml:space="preserve">12. Who has been involved in identifying the problem and coming up with the solution? </w:t>
      </w:r>
      <w:r>
        <w:br/>
        <w:t>The Solar Freeze project has participated in mentoring and training 100 young refugee women in Kakuma Kenya aged 18-29years and the youth into the field of renewable energy. Through a program called “Each One, Teach One-Train to Earn” where refugee youth gain practical hand on technical skills and are guided on how to operate, maintain and repair equipment powered by renewable energy specifically solar powered refrigeration units in Kakuma refugee camp and the host community .</w:t>
      </w:r>
      <w:r>
        <w:br/>
      </w:r>
    </w:p>
    <w:p w:rsidR="00237DAE" w:rsidRDefault="00766840">
      <w:r>
        <w:t xml:space="preserve">Application </w:t>
      </w:r>
      <w:r>
        <w:br/>
        <w:t xml:space="preserve">13. What is the impact/potential impact for the community? </w:t>
      </w:r>
      <w:r>
        <w:br/>
        <w:t>The direct beneficiaries of the project include 150 small-scale farmers 80 percent of whom are women who have had accessed the Solar Freeze cold storage solutions that have reduced post-harvest loss by 95 percent. Through Solar Freeze, the smallholder farmers within the host community and Kakuma refugee camp have been able to increase their incomes significantly by 150 percent as a result of effective and cheap refrigeration solutions by the project, they have been able to sell produce at optimum prices as opposed to the previous situation where farmers were forced to sell produce to middlemen out of distress, fear and desperation of rot.</w:t>
      </w:r>
      <w:r>
        <w:br/>
      </w:r>
    </w:p>
    <w:p w:rsidR="00237DAE" w:rsidRDefault="00766840">
      <w:r>
        <w:t xml:space="preserve">Application </w:t>
      </w:r>
      <w:r>
        <w:br/>
        <w:t>14. Additional notes or comments</w:t>
      </w:r>
      <w:r>
        <w:br/>
        <w:t>Solar Freeze has won awards by Microsoft, USAID, Cisco and The 2018 Enel Green Energy Prize for its turnkey renewable energy innovation.</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100</w:t>
      </w:r>
      <w:r>
        <w:br/>
      </w:r>
    </w:p>
    <w:p w:rsidR="00237DAE" w:rsidRDefault="00766840">
      <w:r>
        <w:t xml:space="preserve">Application </w:t>
      </w:r>
      <w:r>
        <w:br/>
        <w:t>Timestamp</w:t>
      </w:r>
      <w:r>
        <w:br/>
        <w:t>15/09/2020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Billy Simba</w:t>
      </w:r>
      <w:r>
        <w:br/>
      </w:r>
    </w:p>
    <w:p w:rsidR="00237DAE" w:rsidRDefault="00766840">
      <w:r>
        <w:t xml:space="preserve">Application </w:t>
      </w:r>
      <w:r>
        <w:br/>
        <w:t>2. Nominator's email</w:t>
      </w:r>
      <w:r>
        <w:br/>
        <w:t>billygilmer.s@gmail.com</w:t>
      </w:r>
      <w:r>
        <w:br/>
      </w:r>
    </w:p>
    <w:p w:rsidR="00237DAE" w:rsidRDefault="00766840">
      <w:r>
        <w:t xml:space="preserve">Application </w:t>
      </w:r>
      <w:r>
        <w:br/>
        <w:t>3. Nominator's organization</w:t>
      </w:r>
      <w:r>
        <w:br/>
        <w:t>LAfricana</w:t>
      </w:r>
      <w:r>
        <w:br/>
      </w:r>
    </w:p>
    <w:p w:rsidR="00237DAE" w:rsidRDefault="00766840">
      <w:r>
        <w:t xml:space="preserve">Application </w:t>
      </w:r>
      <w:r>
        <w:br/>
        <w:t>4. Refugee-led organization’s name</w:t>
      </w:r>
      <w:r>
        <w:br/>
        <w:t>LAfricana</w:t>
      </w:r>
      <w:r>
        <w:br/>
      </w:r>
    </w:p>
    <w:p w:rsidR="00237DAE" w:rsidRDefault="00766840">
      <w:r>
        <w:t xml:space="preserve">Application </w:t>
      </w:r>
      <w:r>
        <w:br/>
        <w:t>5. Refugee-led organization’s key activities</w:t>
      </w:r>
      <w:r>
        <w:br/>
        <w:t>Distributing food stuffs</w:t>
      </w:r>
      <w:r>
        <w:br/>
      </w:r>
    </w:p>
    <w:p w:rsidR="00237DAE" w:rsidRDefault="00766840">
      <w:r>
        <w:t xml:space="preserve">Application </w:t>
      </w:r>
      <w:r>
        <w:br/>
        <w:t>6. Refugee-led organization’s year of establishment</w:t>
      </w:r>
      <w:r>
        <w:br/>
        <w:t>2015.0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Lack of food</w:t>
      </w:r>
      <w:r>
        <w:br/>
      </w:r>
    </w:p>
    <w:p w:rsidR="00237DAE" w:rsidRDefault="00766840">
      <w:r>
        <w:t xml:space="preserve">Application </w:t>
      </w:r>
      <w:r>
        <w:br/>
        <w:t xml:space="preserve">11. What is the solution and how is the problem being addressed? </w:t>
      </w:r>
      <w:r>
        <w:br/>
        <w:t>They are contributing food and stuffs to vulnerable refugees</w:t>
      </w:r>
      <w:r>
        <w:br/>
      </w:r>
    </w:p>
    <w:p w:rsidR="00237DAE" w:rsidRDefault="00766840">
      <w:r>
        <w:t xml:space="preserve">Application </w:t>
      </w:r>
      <w:r>
        <w:br/>
        <w:t xml:space="preserve">12. Who has been involved in identifying the problem and coming up with the solution? </w:t>
      </w:r>
      <w:r>
        <w:br/>
        <w:t>The refugee on organization LAfricana has done a tremendous job often evolving the youth to identify and supply food stuffs And hand sanitizers in Nairobi</w:t>
      </w:r>
      <w:r>
        <w:br/>
      </w:r>
    </w:p>
    <w:p w:rsidR="00237DAE" w:rsidRDefault="00766840">
      <w:r>
        <w:t xml:space="preserve">Application </w:t>
      </w:r>
      <w:r>
        <w:br/>
        <w:t xml:space="preserve">13. What is the impact/potential impact for the community? </w:t>
      </w:r>
      <w:r>
        <w:br/>
        <w:t>The Community is benefiting with hand sanitizers took to keep them safe with Covid 19 and are able to feed their families in this time of financial instability.</w:t>
      </w:r>
      <w:r>
        <w:br/>
      </w:r>
    </w:p>
    <w:p w:rsidR="00237DAE" w:rsidRDefault="00766840">
      <w:r>
        <w:t xml:space="preserve">Application </w:t>
      </w:r>
      <w:r>
        <w:br/>
        <w:t>14. Additional notes or comments</w:t>
      </w:r>
      <w:r>
        <w:br/>
        <w:t>I am nominating LAfricana because they have been a real impact in the lives of refugees and are trusted by local and  refugee the communities around them.</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103</w:t>
      </w:r>
      <w:r>
        <w:br/>
      </w:r>
    </w:p>
    <w:p w:rsidR="00237DAE" w:rsidRDefault="00766840">
      <w:r>
        <w:t xml:space="preserve">Application </w:t>
      </w:r>
      <w:r>
        <w:br/>
        <w:t>Timestamp</w:t>
      </w:r>
      <w:r>
        <w:br/>
        <w:t>15/09/2020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Angélique Mwarabu </w:t>
      </w:r>
      <w:r>
        <w:br/>
      </w:r>
    </w:p>
    <w:p w:rsidR="00237DAE" w:rsidRDefault="00766840">
      <w:r>
        <w:t xml:space="preserve">Application </w:t>
      </w:r>
      <w:r>
        <w:br/>
        <w:t>2. Nominator's email</w:t>
      </w:r>
      <w:r>
        <w:br/>
        <w:t>angella.mwarabu@myself.com.com</w:t>
      </w:r>
      <w:r>
        <w:br/>
      </w:r>
    </w:p>
    <w:p w:rsidR="00237DAE" w:rsidRDefault="00766840">
      <w:r>
        <w:t xml:space="preserve">Application </w:t>
      </w:r>
      <w:r>
        <w:br/>
        <w:t>3. Nominator's organization</w:t>
      </w:r>
      <w:r>
        <w:br/>
        <w:t>Makasi Rescue foundation</w:t>
      </w:r>
      <w:r>
        <w:br/>
      </w:r>
    </w:p>
    <w:p w:rsidR="00237DAE" w:rsidRDefault="00766840">
      <w:r>
        <w:t xml:space="preserve">Application </w:t>
      </w:r>
      <w:r>
        <w:br/>
        <w:t>4. Refugee-led organization’s name</w:t>
      </w:r>
      <w:r>
        <w:br/>
        <w:t xml:space="preserve">Makasi Rescue foufoundation </w:t>
      </w:r>
      <w:r>
        <w:br/>
      </w:r>
    </w:p>
    <w:p w:rsidR="00237DAE" w:rsidRDefault="00766840">
      <w:r>
        <w:t xml:space="preserve">Application </w:t>
      </w:r>
      <w:r>
        <w:br/>
        <w:t>5. Refugee-led organization’s key activities</w:t>
      </w:r>
      <w:r>
        <w:br/>
        <w:t>Mise en œuvre d'un programme de formation à Kampala, en Ouganda, afin de donner aux réfugiés et à la communauté d'accueil les compétences nécessaires pour devenir autonomes</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IRC/NRC</w:t>
      </w:r>
      <w:r>
        <w:br/>
      </w:r>
    </w:p>
    <w:p w:rsidR="00237DAE" w:rsidRDefault="00766840">
      <w:r>
        <w:t xml:space="preserve">Application </w:t>
      </w:r>
      <w:r>
        <w:br/>
        <w:t xml:space="preserve">10. In the context of COVID-19, what is the specific problem identified? </w:t>
      </w:r>
      <w:r>
        <w:br/>
        <w:t>Manques de assistances médicaux, la famine ,pas de boulot ect.....</w:t>
      </w:r>
      <w:r>
        <w:br/>
      </w:r>
    </w:p>
    <w:p w:rsidR="00237DAE" w:rsidRDefault="00766840">
      <w:r>
        <w:t xml:space="preserve">Application </w:t>
      </w:r>
      <w:r>
        <w:br/>
        <w:t xml:space="preserve">11. What is the solution and how is the problem being addressed? </w:t>
      </w:r>
      <w:r>
        <w:br/>
        <w:t xml:space="preserve">Makas Rescue foundation à donnes la nourritures aux réfugiés et les ougandais .la foundation Makasi Rescue a donnes aussi les hand sanitizers et manques </w:t>
      </w:r>
      <w:r>
        <w:br/>
      </w:r>
    </w:p>
    <w:p w:rsidR="00237DAE" w:rsidRDefault="00766840">
      <w:r>
        <w:t xml:space="preserve">Application </w:t>
      </w:r>
      <w:r>
        <w:br/>
        <w:t xml:space="preserve">12. Who has been involved in identifying the problem and coming up with the solution? </w:t>
      </w:r>
      <w:r>
        <w:br/>
        <w:t xml:space="preserve">Ils avaient les agents de Makasi Rescue foundation et les autres ONG ,leurs jeunes et les maman </w:t>
      </w:r>
      <w:r>
        <w:br/>
      </w:r>
    </w:p>
    <w:p w:rsidR="00237DAE" w:rsidRDefault="00766840">
      <w:r>
        <w:t xml:space="preserve">Application </w:t>
      </w:r>
      <w:r>
        <w:br/>
        <w:t xml:space="preserve">13. What is the impact/potential impact for the community? </w:t>
      </w:r>
      <w:r>
        <w:br/>
        <w:t>Makasi Rescue foundation  ils fait un groupe de Whatsapp et Facebook pour la communication .pour secourir à ces qui on besion d'aider  ect...</w:t>
      </w:r>
      <w:r>
        <w:br/>
      </w:r>
    </w:p>
    <w:p w:rsidR="00237DAE" w:rsidRDefault="00766840">
      <w:r>
        <w:t xml:space="preserve">Application </w:t>
      </w:r>
      <w:r>
        <w:br/>
        <w:t>14. Additional notes or comments</w:t>
      </w:r>
      <w:r>
        <w:br/>
        <w:t>Makasi Rescue Foundation nous sommes comme en famille ils nous donnes de l'amour, sourir ,espoir pour allez de l'avant secourir au vulnérable et refuge ect....</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105</w:t>
      </w:r>
      <w:r>
        <w:br/>
      </w:r>
    </w:p>
    <w:p w:rsidR="00237DAE" w:rsidRDefault="00766840">
      <w:r>
        <w:t xml:space="preserve">Application </w:t>
      </w:r>
      <w:r>
        <w:br/>
        <w:t>Timestamp</w:t>
      </w:r>
      <w:r>
        <w:br/>
        <w:t>15/09/2020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 xml:space="preserve">William Tumusiime </w:t>
      </w:r>
      <w:r>
        <w:br/>
      </w:r>
    </w:p>
    <w:p w:rsidR="00237DAE" w:rsidRDefault="00766840">
      <w:r>
        <w:t xml:space="preserve">Application </w:t>
      </w:r>
      <w:r>
        <w:br/>
        <w:t>2. Nominator's email</w:t>
      </w:r>
      <w:r>
        <w:br/>
        <w:t>williamstumusime@gmail.com</w:t>
      </w:r>
      <w:r>
        <w:br/>
      </w:r>
    </w:p>
    <w:p w:rsidR="00237DAE" w:rsidRDefault="00766840">
      <w:r>
        <w:t xml:space="preserve">Application </w:t>
      </w:r>
      <w:r>
        <w:br/>
        <w:t>3. Nominator's organization</w:t>
      </w:r>
      <w:r>
        <w:br/>
        <w:t xml:space="preserve">Team No Sleep </w:t>
      </w:r>
      <w:r>
        <w:br/>
      </w:r>
    </w:p>
    <w:p w:rsidR="00237DAE" w:rsidRDefault="00766840">
      <w:r>
        <w:t xml:space="preserve">Application </w:t>
      </w:r>
      <w:r>
        <w:br/>
        <w:t>4. Refugee-led organization’s name</w:t>
      </w:r>
      <w:r>
        <w:br/>
        <w:t xml:space="preserve">Team No Sleep </w:t>
      </w:r>
      <w:r>
        <w:br/>
      </w:r>
    </w:p>
    <w:p w:rsidR="00237DAE" w:rsidRDefault="00766840">
      <w:r>
        <w:t xml:space="preserve">Application </w:t>
      </w:r>
      <w:r>
        <w:br/>
        <w:t>5. Refugee-led organization’s key activities</w:t>
      </w:r>
      <w:r>
        <w:br/>
        <w:t xml:space="preserve">Safe house, health advocacy,  legal advocacy and economic empowerment </w:t>
      </w:r>
      <w:r>
        <w:br/>
      </w:r>
    </w:p>
    <w:p w:rsidR="00237DAE" w:rsidRDefault="00766840">
      <w:r>
        <w:t xml:space="preserve">Application </w:t>
      </w:r>
      <w:r>
        <w:br/>
        <w:t>6. Refugee-led organization’s year of establishment</w:t>
      </w:r>
      <w:r>
        <w:br/>
        <w:t>2015.0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 xml:space="preserve">Unhcr Kenya </w:t>
      </w:r>
      <w:r>
        <w:br/>
      </w:r>
    </w:p>
    <w:p w:rsidR="00237DAE" w:rsidRDefault="00766840">
      <w:r>
        <w:t xml:space="preserve">Application </w:t>
      </w:r>
      <w:r>
        <w:br/>
        <w:t xml:space="preserve">10. In the context of COVID-19, what is the specific problem identified? </w:t>
      </w:r>
      <w:r>
        <w:br/>
        <w:t>The LGBTQ  refugees in kenya have a problem access  to medical services,  most of have  no jobs therefore can't not by covid gears that is masks, sanitizers etc..</w:t>
      </w:r>
      <w:r>
        <w:br/>
      </w:r>
    </w:p>
    <w:p w:rsidR="00237DAE" w:rsidRDefault="00766840">
      <w:r>
        <w:t xml:space="preserve">Application </w:t>
      </w:r>
      <w:r>
        <w:br/>
        <w:t xml:space="preserve">11. What is the solution and how is the problem being addressed? </w:t>
      </w:r>
      <w:r>
        <w:br/>
        <w:t>Team No Sleep through  its livelihood  project  tailored  500 face masks which it distributed to LGBTQ  refugees  in nairobi county, kiambu county and kajiado county, also distributed food stuffs and sanitary  products to the refugees and helped UNHCR  kenya to distribute  soap to the refugees inkajiado county , kenya</w:t>
      </w:r>
      <w:r>
        <w:br/>
      </w:r>
    </w:p>
    <w:p w:rsidR="00237DAE" w:rsidRDefault="00766840">
      <w:r>
        <w:t xml:space="preserve">Application </w:t>
      </w:r>
      <w:r>
        <w:br/>
        <w:t xml:space="preserve">12. Who has been involved in identifying the problem and coming up with the solution? </w:t>
      </w:r>
      <w:r>
        <w:br/>
        <w:t>Team No Sleep secretariat and its peer educators did a survey to identify  the problems face by LGBTQ refugees  in Nairobi, kajiado and kiambu counties in kenya and also to identify those who need help especially  with issues of Covid -19 .</w:t>
      </w:r>
      <w:r>
        <w:br/>
      </w:r>
    </w:p>
    <w:p w:rsidR="00237DAE" w:rsidRDefault="00766840">
      <w:r>
        <w:t xml:space="preserve">Application </w:t>
      </w:r>
      <w:r>
        <w:br/>
        <w:t xml:space="preserve">13. What is the impact/potential impact for the community? </w:t>
      </w:r>
      <w:r>
        <w:br/>
        <w:t>Through  the efforts  of Team No Sleep  board, and staff 150 LGBTQ  refugees  in Nairobi,  Kajiado and kiambu counties  where given  covid gears  and food  which has  helped to improve  their lives and first the pandemic  Corona virus.</w:t>
      </w:r>
      <w:r>
        <w:br/>
      </w:r>
    </w:p>
    <w:p w:rsidR="00237DAE" w:rsidRDefault="00766840">
      <w:r>
        <w:t xml:space="preserve">Application </w:t>
      </w:r>
      <w:r>
        <w:br/>
        <w:t>14. Additional notes or comments</w:t>
      </w:r>
      <w:r>
        <w:br/>
        <w:t>Team No Sleep  is a registered community  based  organisation  which work with LGBTQ refugees  in kenya to improve  their lives .</w:t>
      </w:r>
      <w:r>
        <w:br/>
      </w:r>
      <w:r>
        <w:br/>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106</w:t>
      </w:r>
      <w:r>
        <w:br/>
      </w:r>
    </w:p>
    <w:p w:rsidR="00237DAE" w:rsidRDefault="00766840">
      <w:r>
        <w:t xml:space="preserve">Application </w:t>
      </w:r>
      <w:r>
        <w:br/>
        <w:t>Timestamp</w:t>
      </w:r>
      <w:r>
        <w:br/>
        <w:t>15/09/2020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Edward Jjemba Junior</w:t>
      </w:r>
      <w:r>
        <w:br/>
      </w:r>
    </w:p>
    <w:p w:rsidR="00237DAE" w:rsidRDefault="00766840">
      <w:r>
        <w:t xml:space="preserve">Application </w:t>
      </w:r>
      <w:r>
        <w:br/>
        <w:t>2. Nominator's email</w:t>
      </w:r>
      <w:r>
        <w:br/>
        <w:t>juniorjjembaedward@gmail.com</w:t>
      </w:r>
      <w:r>
        <w:br/>
      </w:r>
    </w:p>
    <w:p w:rsidR="00237DAE" w:rsidRDefault="00766840">
      <w:r>
        <w:t xml:space="preserve">Application </w:t>
      </w:r>
      <w:r>
        <w:br/>
        <w:t>3. Nominator's organization</w:t>
      </w:r>
      <w:r>
        <w:br/>
        <w:t>Team no sleep CBO</w:t>
      </w:r>
      <w:r>
        <w:br/>
      </w:r>
    </w:p>
    <w:p w:rsidR="00237DAE" w:rsidRDefault="00766840">
      <w:r>
        <w:t xml:space="preserve">Application </w:t>
      </w:r>
      <w:r>
        <w:br/>
        <w:t>4. Refugee-led organization’s name</w:t>
      </w:r>
      <w:r>
        <w:br/>
        <w:t>Team no sleep CBO</w:t>
      </w:r>
      <w:r>
        <w:br/>
      </w:r>
    </w:p>
    <w:p w:rsidR="00237DAE" w:rsidRDefault="00766840">
      <w:r>
        <w:t xml:space="preserve">Application </w:t>
      </w:r>
      <w:r>
        <w:br/>
        <w:t>5. Refugee-led organization’s key activities</w:t>
      </w:r>
      <w:r>
        <w:br/>
        <w:t>Healthy awareness and human Rights adovacacy</w:t>
      </w:r>
      <w:r>
        <w:br/>
      </w:r>
    </w:p>
    <w:p w:rsidR="00237DAE" w:rsidRDefault="00766840">
      <w:r>
        <w:t xml:space="preserve">Application </w:t>
      </w:r>
      <w:r>
        <w:br/>
        <w:t>6. Refugee-led organization’s year of establishment</w:t>
      </w:r>
      <w:r>
        <w:br/>
        <w:t>2017.0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Yes</w:t>
      </w:r>
      <w:r>
        <w:br/>
      </w:r>
    </w:p>
    <w:p w:rsidR="00237DAE" w:rsidRDefault="00766840">
      <w:r>
        <w:t xml:space="preserve">Application </w:t>
      </w:r>
      <w:r>
        <w:br/>
        <w:t xml:space="preserve">10. In the context of COVID-19, what is the specific problem identified? </w:t>
      </w:r>
      <w:r>
        <w:br/>
        <w:t>Lack covid19 using materials</w:t>
      </w:r>
      <w:r>
        <w:br/>
      </w:r>
    </w:p>
    <w:p w:rsidR="00237DAE" w:rsidRDefault="00766840">
      <w:r>
        <w:t xml:space="preserve">Application </w:t>
      </w:r>
      <w:r>
        <w:br/>
        <w:t xml:space="preserve">11. What is the solution and how is the problem being addressed? </w:t>
      </w:r>
      <w:r>
        <w:br/>
        <w:t>Seeking support and distribution of the materials</w:t>
      </w:r>
      <w:r>
        <w:br/>
      </w:r>
    </w:p>
    <w:p w:rsidR="00237DAE" w:rsidRDefault="00766840">
      <w:r>
        <w:t xml:space="preserve">Application </w:t>
      </w:r>
      <w:r>
        <w:br/>
        <w:t xml:space="preserve">12. Who has been involved in identifying the problem and coming up with the solution? </w:t>
      </w:r>
      <w:r>
        <w:br/>
        <w:t>Team no sleep CBO and her sponsors</w:t>
      </w:r>
      <w:r>
        <w:br/>
      </w:r>
    </w:p>
    <w:p w:rsidR="00237DAE" w:rsidRDefault="00766840">
      <w:r>
        <w:t xml:space="preserve">Application </w:t>
      </w:r>
      <w:r>
        <w:br/>
        <w:t xml:space="preserve">13. What is the impact/potential impact for the community? </w:t>
      </w:r>
      <w:r>
        <w:br/>
        <w:t>Encouraging Refugees and save lives</w:t>
      </w:r>
      <w:r>
        <w:br/>
      </w:r>
    </w:p>
    <w:p w:rsidR="00237DAE" w:rsidRDefault="00766840">
      <w:r>
        <w:t xml:space="preserve">Application </w:t>
      </w:r>
      <w:r>
        <w:br/>
        <w:t>14. Additional notes or comments</w:t>
      </w:r>
      <w:r>
        <w:br/>
        <w:t>Refugee lives matter</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108</w:t>
      </w:r>
      <w:r>
        <w:br/>
      </w:r>
    </w:p>
    <w:p w:rsidR="00237DAE" w:rsidRDefault="00766840">
      <w:r>
        <w:t xml:space="preserve">Application </w:t>
      </w:r>
      <w:r>
        <w:br/>
        <w:t>Timestamp</w:t>
      </w:r>
      <w:r>
        <w:br/>
        <w:t>16/09/2020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Walyendo Edgar </w:t>
      </w:r>
      <w:r>
        <w:br/>
      </w:r>
    </w:p>
    <w:p w:rsidR="00237DAE" w:rsidRDefault="00766840">
      <w:r>
        <w:t xml:space="preserve">Application </w:t>
      </w:r>
      <w:r>
        <w:br/>
        <w:t>2. Nominator's email</w:t>
      </w:r>
      <w:r>
        <w:br/>
        <w:t>walyendoartsintl@gmail.com</w:t>
      </w:r>
      <w:r>
        <w:br/>
      </w:r>
    </w:p>
    <w:p w:rsidR="00237DAE" w:rsidRDefault="00766840">
      <w:r>
        <w:t xml:space="preserve">Application </w:t>
      </w:r>
      <w:r>
        <w:br/>
        <w:t>3. Nominator's organization</w:t>
      </w:r>
      <w:r>
        <w:br/>
        <w:t>Walyendo gallery</w:t>
      </w:r>
      <w:r>
        <w:br/>
      </w:r>
    </w:p>
    <w:p w:rsidR="00237DAE" w:rsidRDefault="00766840">
      <w:r>
        <w:t xml:space="preserve">Application </w:t>
      </w:r>
      <w:r>
        <w:br/>
        <w:t>4. Refugee-led organization’s name</w:t>
      </w:r>
      <w:r>
        <w:br/>
        <w:t>Pata pia community group</w:t>
      </w:r>
      <w:r>
        <w:br/>
      </w:r>
    </w:p>
    <w:p w:rsidR="00237DAE" w:rsidRDefault="00766840">
      <w:r>
        <w:t xml:space="preserve">Application </w:t>
      </w:r>
      <w:r>
        <w:br/>
        <w:t>5. Refugee-led organization’s key activities</w:t>
      </w:r>
      <w:r>
        <w:br/>
        <w:t xml:space="preserve">.Micro loaning and social enterprenuership.. </w:t>
      </w:r>
      <w:r>
        <w:br/>
        <w:t>.Family sensitization and unity</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Nil</w:t>
      </w:r>
      <w:r>
        <w:br/>
      </w:r>
    </w:p>
    <w:p w:rsidR="00237DAE" w:rsidRDefault="00766840">
      <w:r>
        <w:t xml:space="preserve">Application </w:t>
      </w:r>
      <w:r>
        <w:br/>
        <w:t xml:space="preserve">10. In the context of COVID-19, what is the specific problem identified? </w:t>
      </w:r>
      <w:r>
        <w:br/>
        <w:t xml:space="preserve">Most refugees are not able to provide  themselves and there family members with survival basic needs  and financial assistance during the corona virus pandemic. As many businesses are closed at the moment. </w:t>
      </w:r>
      <w:r>
        <w:br/>
        <w:t>In addition, to the frustration was increasing domestic violence and alot of subjecting of young girls to tennage marriages..</w:t>
      </w:r>
      <w:r>
        <w:br/>
      </w:r>
    </w:p>
    <w:p w:rsidR="00237DAE" w:rsidRDefault="00766840">
      <w:r>
        <w:t xml:space="preserve">Application </w:t>
      </w:r>
      <w:r>
        <w:br/>
        <w:t xml:space="preserve">11. What is the solution and how is the problem being addressed? </w:t>
      </w:r>
      <w:r>
        <w:br/>
        <w:t>Pata pia provides financial support and business start up programmes for small businesses to refugee women. They also provide a savings program which can either be reinvested in there businesses or take care of their families</w:t>
      </w:r>
      <w:r>
        <w:br/>
      </w:r>
    </w:p>
    <w:p w:rsidR="00237DAE" w:rsidRDefault="00766840">
      <w:r>
        <w:t xml:space="preserve">Application </w:t>
      </w:r>
      <w:r>
        <w:br/>
        <w:t xml:space="preserve">12. Who has been involved in identifying the problem and coming up with the solution? </w:t>
      </w:r>
      <w:r>
        <w:br/>
        <w:t xml:space="preserve">Pata pia founder and her team started a savings scheme and a small loan group with every one (both men and women). Later on they stopped supporting men and put alot of focus on refugee women in Kampala for they realised they were the most in need. earlier this year more research was conducted to get a deeper understanding of the problem in refugee camps and still in kampala. </w:t>
      </w:r>
      <w:r>
        <w:br/>
        <w:t xml:space="preserve">This built up the motivation to bring pata pia to life </w:t>
      </w:r>
      <w:r>
        <w:br/>
      </w:r>
    </w:p>
    <w:p w:rsidR="00237DAE" w:rsidRDefault="00766840">
      <w:r>
        <w:t xml:space="preserve">Application </w:t>
      </w:r>
      <w:r>
        <w:br/>
        <w:t xml:space="preserve">13. What is the impact/potential impact for the community? </w:t>
      </w:r>
      <w:r>
        <w:br/>
        <w:t xml:space="preserve">Pata pia has not only offered loans to over 30 refugee women but also supported them start small business. </w:t>
      </w:r>
      <w:r>
        <w:br/>
      </w:r>
    </w:p>
    <w:p w:rsidR="00237DAE" w:rsidRDefault="00766840">
      <w:r>
        <w:t xml:space="preserve">Application </w:t>
      </w:r>
      <w:r>
        <w:br/>
        <w:t>14. Additional notes or comments</w:t>
      </w:r>
      <w:r>
        <w:br/>
        <w:t>Pata pia is proving to be more impactful than most loan institutions in Kampala because they offer a very low  interest rate to the loans giving refugees a second chance to start over in life . So I support pata pia for there tremendous work.</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110</w:t>
      </w:r>
      <w:r>
        <w:br/>
      </w:r>
    </w:p>
    <w:p w:rsidR="00237DAE" w:rsidRDefault="00766840">
      <w:r>
        <w:t xml:space="preserve">Application </w:t>
      </w:r>
      <w:r>
        <w:br/>
        <w:t>Timestamp</w:t>
      </w:r>
      <w:r>
        <w:br/>
        <w:t>16/09/2020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Everlyine Atinga</w:t>
      </w:r>
      <w:r>
        <w:br/>
      </w:r>
    </w:p>
    <w:p w:rsidR="00237DAE" w:rsidRDefault="00766840">
      <w:r>
        <w:t xml:space="preserve">Application </w:t>
      </w:r>
      <w:r>
        <w:br/>
        <w:t>2. Nominator's email</w:t>
      </w:r>
      <w:r>
        <w:br/>
        <w:t>everlyneatinga@gmal.com</w:t>
      </w:r>
      <w:r>
        <w:br/>
      </w:r>
    </w:p>
    <w:p w:rsidR="00237DAE" w:rsidRDefault="00766840">
      <w:r>
        <w:t xml:space="preserve">Application </w:t>
      </w:r>
      <w:r>
        <w:br/>
        <w:t>3. Nominator's organization</w:t>
      </w:r>
      <w:r>
        <w:br/>
        <w:t>Kivuli Center</w:t>
      </w:r>
      <w:r>
        <w:br/>
      </w:r>
    </w:p>
    <w:p w:rsidR="00237DAE" w:rsidRDefault="00766840">
      <w:r>
        <w:t xml:space="preserve">Application </w:t>
      </w:r>
      <w:r>
        <w:br/>
        <w:t>4. Refugee-led organization’s name</w:t>
      </w:r>
      <w:r>
        <w:br/>
        <w:t>LAfrikana</w:t>
      </w:r>
      <w:r>
        <w:br/>
      </w:r>
    </w:p>
    <w:p w:rsidR="00237DAE" w:rsidRDefault="00766840">
      <w:r>
        <w:t xml:space="preserve">Application </w:t>
      </w:r>
      <w:r>
        <w:br/>
        <w:t>5. Refugee-led organization’s key activities</w:t>
      </w:r>
      <w:r>
        <w:br/>
        <w:t>To the best of my knowledge LAfrikna intervens in the following domains, including:</w:t>
      </w:r>
      <w:r>
        <w:br/>
        <w:t>- Education and training</w:t>
      </w:r>
      <w:r>
        <w:br/>
        <w:t>-Community project</w:t>
      </w:r>
      <w:r>
        <w:br/>
        <w:t>-Livilihood.</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This question will be better answered by LAfrikana Officials.</w:t>
      </w:r>
      <w:r>
        <w:br/>
        <w:t>But all that I know, is that they do a great job within the community...</w:t>
      </w:r>
      <w:r>
        <w:br/>
      </w:r>
    </w:p>
    <w:p w:rsidR="00237DAE" w:rsidRDefault="00766840">
      <w:r>
        <w:t xml:space="preserve">Application </w:t>
      </w:r>
      <w:r>
        <w:br/>
        <w:t xml:space="preserve">11. What is the solution and how is the problem being addressed? </w:t>
      </w:r>
      <w:r>
        <w:br/>
        <w:t>Will be better answered by LAfrikana Officials..</w:t>
      </w:r>
      <w:r>
        <w:br/>
      </w:r>
    </w:p>
    <w:p w:rsidR="00237DAE" w:rsidRDefault="00766840">
      <w:r>
        <w:t xml:space="preserve">Application </w:t>
      </w:r>
      <w:r>
        <w:br/>
        <w:t xml:space="preserve">12. Who has been involved in identifying the problem and coming up with the solution? </w:t>
      </w:r>
      <w:r>
        <w:br/>
        <w:t>Will be better answered by LAfrikana officials</w:t>
      </w:r>
      <w:r>
        <w:br/>
      </w:r>
    </w:p>
    <w:p w:rsidR="00237DAE" w:rsidRDefault="00766840">
      <w:r>
        <w:t xml:space="preserve">Application </w:t>
      </w:r>
      <w:r>
        <w:br/>
        <w:t xml:space="preserve">13. What is the impact/potential impact for the community? </w:t>
      </w:r>
      <w:r>
        <w:br/>
        <w:t>The impact of LAfrikana intervention to the community has been great, as both refugees and local Kenyans communities are happy and greatful for the support and assistance they have sofar received from LAfrikana.</w:t>
      </w:r>
      <w:r>
        <w:br/>
      </w:r>
    </w:p>
    <w:p w:rsidR="00237DAE" w:rsidRDefault="00766840">
      <w:r>
        <w:t xml:space="preserve">Application </w:t>
      </w:r>
      <w:r>
        <w:br/>
        <w:t>14. Additional notes or comments</w:t>
      </w:r>
      <w:r>
        <w:br/>
        <w:t>Just congratulating the UNHCR for encouraging and supporting refugees efforts..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111</w:t>
      </w:r>
      <w:r>
        <w:br/>
      </w:r>
    </w:p>
    <w:p w:rsidR="00237DAE" w:rsidRDefault="00766840">
      <w:r>
        <w:t xml:space="preserve">Application </w:t>
      </w:r>
      <w:r>
        <w:br/>
        <w:t>Timestamp</w:t>
      </w:r>
      <w:r>
        <w:br/>
        <w:t>16/09/2020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ABEDINEKO LULENDA mzee</w:t>
      </w:r>
      <w:r>
        <w:br/>
      </w:r>
    </w:p>
    <w:p w:rsidR="00237DAE" w:rsidRDefault="00766840">
      <w:r>
        <w:t xml:space="preserve">Application </w:t>
      </w:r>
      <w:r>
        <w:br/>
        <w:t>2. Nominator's email</w:t>
      </w:r>
      <w:r>
        <w:br/>
        <w:t>abedinekorama@gmail.com</w:t>
      </w:r>
      <w:r>
        <w:br/>
      </w:r>
    </w:p>
    <w:p w:rsidR="00237DAE" w:rsidRDefault="00766840">
      <w:r>
        <w:t xml:space="preserve">Application </w:t>
      </w:r>
      <w:r>
        <w:br/>
        <w:t>3. Nominator's organization</w:t>
      </w:r>
      <w:r>
        <w:br/>
        <w:t>ACOHA(association communautaire pour l'hygiène et assainissement</w:t>
      </w:r>
      <w:r>
        <w:br/>
      </w:r>
    </w:p>
    <w:p w:rsidR="00237DAE" w:rsidRDefault="00766840">
      <w:r>
        <w:t xml:space="preserve">Application </w:t>
      </w:r>
      <w:r>
        <w:br/>
        <w:t>4. Refugee-led organization’s name</w:t>
      </w:r>
      <w:r>
        <w:br/>
        <w:t>Ubuntu youth group</w:t>
      </w:r>
      <w:r>
        <w:br/>
      </w:r>
    </w:p>
    <w:p w:rsidR="00237DAE" w:rsidRDefault="00766840">
      <w:r>
        <w:t xml:space="preserve">Application </w:t>
      </w:r>
      <w:r>
        <w:br/>
        <w:t>5. Refugee-led organization’s key activities</w:t>
      </w:r>
      <w:r>
        <w:br/>
        <w:t>Assainissement du milieu.</w:t>
      </w:r>
      <w:r>
        <w:br/>
        <w:t>Sensibilisation sur les maladies hydriques.</w:t>
      </w:r>
      <w:r>
        <w:br/>
        <w:t>Éducation sur les IST, Sida.</w:t>
      </w:r>
      <w:r>
        <w:br/>
        <w:t>Lutter contre la violence sexuelle.</w:t>
      </w:r>
      <w:r>
        <w:br/>
        <w:t>Lutter contre le covid-19.</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Democratic Republic of Congo</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Les problèmes étaient de ne pas trouver facilement les équipements de prévention,les moyens de transport insuffisant,non changement rapide de la communauté</w:t>
      </w:r>
      <w:r>
        <w:br/>
      </w:r>
    </w:p>
    <w:p w:rsidR="00237DAE" w:rsidRDefault="00766840">
      <w:r>
        <w:t xml:space="preserve">Application </w:t>
      </w:r>
      <w:r>
        <w:br/>
        <w:t xml:space="preserve">11. What is the solution and how is the problem being addressed? </w:t>
      </w:r>
      <w:r>
        <w:br/>
        <w:t>Avoir les équipements de luter contre le covid-19, applique les mesures préventives,et les Messages étaient adressé pas la voie de la communication:radio,bouche à bouche, images ...</w:t>
      </w:r>
      <w:r>
        <w:br/>
      </w:r>
    </w:p>
    <w:p w:rsidR="00237DAE" w:rsidRDefault="00766840">
      <w:r>
        <w:t xml:space="preserve">Application </w:t>
      </w:r>
      <w:r>
        <w:br/>
        <w:t xml:space="preserve">12. Who has been involved in identifying the problem and coming up with the solution? </w:t>
      </w:r>
      <w:r>
        <w:br/>
        <w:t>Les volontaires de L' ACOHA et recherche de solution par la direction de l'organisation</w:t>
      </w:r>
      <w:r>
        <w:br/>
      </w:r>
    </w:p>
    <w:p w:rsidR="00237DAE" w:rsidRDefault="00766840">
      <w:r>
        <w:t xml:space="preserve">Application </w:t>
      </w:r>
      <w:r>
        <w:br/>
        <w:t xml:space="preserve">13. What is the impact/potential impact for the community? </w:t>
      </w:r>
      <w:r>
        <w:br/>
        <w:t>Social et économique</w:t>
      </w:r>
      <w:r>
        <w:br/>
      </w:r>
    </w:p>
    <w:p w:rsidR="00237DAE" w:rsidRDefault="00766840">
      <w:r>
        <w:t xml:space="preserve">Application </w:t>
      </w:r>
      <w:r>
        <w:br/>
        <w:t>14. Additional notes or comments</w:t>
      </w:r>
      <w:r>
        <w:br/>
        <w:t>Étant donné que cette pendemie effecte la communauté mondial, socialement et économiquement, notre organisation souhaiterais avoir ce financement afin d'atteindre nos objectifs.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112</w:t>
      </w:r>
      <w:r>
        <w:br/>
      </w:r>
    </w:p>
    <w:p w:rsidR="00237DAE" w:rsidRDefault="00766840">
      <w:r>
        <w:t xml:space="preserve">Application </w:t>
      </w:r>
      <w:r>
        <w:br/>
        <w:t>Timestamp</w:t>
      </w:r>
      <w:r>
        <w:br/>
        <w:t>16/09/2020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MiMicheli Amasu Nendima patapia </w:t>
      </w:r>
      <w:r>
        <w:br/>
      </w:r>
    </w:p>
    <w:p w:rsidR="00237DAE" w:rsidRDefault="00766840">
      <w:r>
        <w:t xml:space="preserve">Application </w:t>
      </w:r>
      <w:r>
        <w:br/>
        <w:t>2. Nominator's email</w:t>
      </w:r>
      <w:r>
        <w:br/>
        <w:t>michelineamasu@gmail.com</w:t>
      </w:r>
      <w:r>
        <w:br/>
      </w:r>
    </w:p>
    <w:p w:rsidR="00237DAE" w:rsidRDefault="00766840">
      <w:r>
        <w:t xml:space="preserve">Application </w:t>
      </w:r>
      <w:r>
        <w:br/>
        <w:t>3. Nominator's organization</w:t>
      </w:r>
      <w:r>
        <w:br/>
        <w:t>Patapia community Group</w:t>
      </w:r>
      <w:r>
        <w:br/>
      </w:r>
    </w:p>
    <w:p w:rsidR="00237DAE" w:rsidRDefault="00766840">
      <w:r>
        <w:t xml:space="preserve">Application </w:t>
      </w:r>
      <w:r>
        <w:br/>
        <w:t>4. Refugee-led organization’s name</w:t>
      </w:r>
      <w:r>
        <w:br/>
        <w:t xml:space="preserve">PataPat comminity group Financial ssuppor </w:t>
      </w:r>
      <w:r>
        <w:br/>
      </w:r>
    </w:p>
    <w:p w:rsidR="00237DAE" w:rsidRDefault="00766840">
      <w:r>
        <w:t xml:space="preserve">Application </w:t>
      </w:r>
      <w:r>
        <w:br/>
        <w:t>5. Refugee-led organization’s key activities</w:t>
      </w:r>
      <w:r>
        <w:br/>
        <w:t xml:space="preserve">Saving program 2020 </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Uganda </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Rent problem </w:t>
      </w:r>
      <w:r>
        <w:br/>
        <w:t xml:space="preserve">Economic crisis </w:t>
      </w:r>
      <w:r>
        <w:br/>
      </w:r>
    </w:p>
    <w:p w:rsidR="00237DAE" w:rsidRDefault="00766840">
      <w:r>
        <w:t xml:space="preserve">Application </w:t>
      </w:r>
      <w:r>
        <w:br/>
        <w:t xml:space="preserve">11. What is the solution and how is the problem being addressed? </w:t>
      </w:r>
      <w:r>
        <w:br/>
        <w:t>It helps me to start a small business and through this business I got money to pay rent and incresedi my saving capacity</w:t>
      </w:r>
      <w:r>
        <w:br/>
      </w:r>
    </w:p>
    <w:p w:rsidR="00237DAE" w:rsidRDefault="00766840">
      <w:r>
        <w:t xml:space="preserve">Application </w:t>
      </w:r>
      <w:r>
        <w:br/>
        <w:t xml:space="preserve">12. Who has been involved in identifying the problem and coming up with the solution? </w:t>
      </w:r>
      <w:r>
        <w:br/>
        <w:t>We started a saving as a group and loan community made up with female refugée residents but as broken rose we sat down and came up with decision to start Patapia so as to help the community  till we decided to borrow for start up business for, training them and teach how to save so as to curb down the problem faced</w:t>
      </w:r>
      <w:r>
        <w:br/>
      </w:r>
    </w:p>
    <w:p w:rsidR="00237DAE" w:rsidRDefault="00766840">
      <w:r>
        <w:t xml:space="preserve">Application </w:t>
      </w:r>
      <w:r>
        <w:br/>
        <w:t xml:space="preserve">13. What is the impact/potential impact for the community? </w:t>
      </w:r>
      <w:r>
        <w:br/>
        <w:t xml:space="preserve">It helps us in savings it train us how to deal business it and improves our standards of living </w:t>
      </w:r>
      <w:r>
        <w:br/>
      </w:r>
    </w:p>
    <w:p w:rsidR="00237DAE" w:rsidRDefault="00766840">
      <w:r>
        <w:t xml:space="preserve">Application </w:t>
      </w:r>
      <w:r>
        <w:br/>
        <w:t>14. Additional notes or comments</w:t>
      </w:r>
      <w:r>
        <w:br/>
        <w:t xml:space="preserve">I appappreciate patapia for having show me the means to start up business and how to save the money  I get from business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113</w:t>
      </w:r>
      <w:r>
        <w:br/>
      </w:r>
    </w:p>
    <w:p w:rsidR="00237DAE" w:rsidRDefault="00766840">
      <w:r>
        <w:t xml:space="preserve">Application </w:t>
      </w:r>
      <w:r>
        <w:br/>
        <w:t>Timestamp</w:t>
      </w:r>
      <w:r>
        <w:br/>
        <w:t>16/09/2020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Yvonne monganga</w:t>
      </w:r>
      <w:r>
        <w:br/>
      </w:r>
    </w:p>
    <w:p w:rsidR="00237DAE" w:rsidRDefault="00766840">
      <w:r>
        <w:t xml:space="preserve">Application </w:t>
      </w:r>
      <w:r>
        <w:br/>
        <w:t>2. Nominator's email</w:t>
      </w:r>
      <w:r>
        <w:br/>
        <w:t>yvonnemonga0@gmail.com</w:t>
      </w:r>
      <w:r>
        <w:br/>
      </w:r>
    </w:p>
    <w:p w:rsidR="00237DAE" w:rsidRDefault="00766840">
      <w:r>
        <w:t xml:space="preserve">Application </w:t>
      </w:r>
      <w:r>
        <w:br/>
        <w:t>3. Nominator's organization</w:t>
      </w:r>
      <w:r>
        <w:br/>
        <w:t>Non</w:t>
      </w:r>
      <w:r>
        <w:br/>
      </w:r>
    </w:p>
    <w:p w:rsidR="00237DAE" w:rsidRDefault="00766840">
      <w:r>
        <w:t xml:space="preserve">Application </w:t>
      </w:r>
      <w:r>
        <w:br/>
        <w:t>4. Refugee-led organization’s name</w:t>
      </w:r>
      <w:r>
        <w:br/>
        <w:t>Patapiya</w:t>
      </w:r>
      <w:r>
        <w:br/>
      </w:r>
    </w:p>
    <w:p w:rsidR="00237DAE" w:rsidRDefault="00766840">
      <w:r>
        <w:t xml:space="preserve">Application </w:t>
      </w:r>
      <w:r>
        <w:br/>
        <w:t>5. Refugee-led organization’s key activities</w:t>
      </w:r>
      <w:r>
        <w:br/>
        <w:t>Saving</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Probleme finaniere</w:t>
      </w:r>
      <w:r>
        <w:br/>
      </w:r>
    </w:p>
    <w:p w:rsidR="00237DAE" w:rsidRDefault="00766840">
      <w:r>
        <w:t xml:space="preserve">Application </w:t>
      </w:r>
      <w:r>
        <w:br/>
        <w:t xml:space="preserve">11. What is the solution and how is the problem being addressed? </w:t>
      </w:r>
      <w:r>
        <w:br/>
        <w:t xml:space="preserve">Patapiya m'a aidée finacierement </w:t>
      </w:r>
      <w:r>
        <w:br/>
      </w:r>
    </w:p>
    <w:p w:rsidR="00237DAE" w:rsidRDefault="00766840">
      <w:r>
        <w:t xml:space="preserve">Application </w:t>
      </w:r>
      <w:r>
        <w:br/>
        <w:t xml:space="preserve">12. Who has been involved in identifying the problem and coming up with the solution? </w:t>
      </w:r>
      <w:r>
        <w:br/>
        <w:t>Les mamans refugees</w:t>
      </w:r>
      <w:r>
        <w:br/>
      </w:r>
    </w:p>
    <w:p w:rsidR="00237DAE" w:rsidRDefault="00766840">
      <w:r>
        <w:t xml:space="preserve">Application </w:t>
      </w:r>
      <w:r>
        <w:br/>
        <w:t xml:space="preserve">13. What is the impact/potential impact for the community? </w:t>
      </w:r>
      <w:r>
        <w:br/>
        <w:t>J'ai comencé ma comerce de vendre les poissons fumés</w:t>
      </w:r>
      <w:r>
        <w:br/>
      </w:r>
    </w:p>
    <w:p w:rsidR="00237DAE" w:rsidRDefault="00766840">
      <w:r>
        <w:t xml:space="preserve">Application </w:t>
      </w:r>
      <w:r>
        <w:br/>
        <w:t>14. Additional notes or comments</w:t>
      </w:r>
      <w:r>
        <w:br/>
        <w:t>Merci beaucoup patapiya de m'avoir aider pendant le moment dificile de confinement.</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114</w:t>
      </w:r>
      <w:r>
        <w:br/>
      </w:r>
    </w:p>
    <w:p w:rsidR="00237DAE" w:rsidRDefault="00766840">
      <w:r>
        <w:t xml:space="preserve">Application </w:t>
      </w:r>
      <w:r>
        <w:br/>
        <w:t>Timestamp</w:t>
      </w:r>
      <w:r>
        <w:br/>
        <w:t>16/09/2020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ECHA MAJALIWA EKELA</w:t>
      </w:r>
      <w:r>
        <w:br/>
      </w:r>
    </w:p>
    <w:p w:rsidR="00237DAE" w:rsidRDefault="00766840">
      <w:r>
        <w:t xml:space="preserve">Application </w:t>
      </w:r>
      <w:r>
        <w:br/>
        <w:t>2. Nominator's email</w:t>
      </w:r>
      <w:r>
        <w:br/>
        <w:t>echamajaliwa@gmail.com</w:t>
      </w:r>
      <w:r>
        <w:br/>
      </w:r>
    </w:p>
    <w:p w:rsidR="00237DAE" w:rsidRDefault="00766840">
      <w:r>
        <w:t xml:space="preserve">Application </w:t>
      </w:r>
      <w:r>
        <w:br/>
        <w:t>3. Nominator's organization</w:t>
      </w:r>
      <w:r>
        <w:br/>
        <w:t>L'Afrikana Organization</w:t>
      </w:r>
      <w:r>
        <w:br/>
      </w:r>
    </w:p>
    <w:p w:rsidR="00237DAE" w:rsidRDefault="00766840">
      <w:r>
        <w:t xml:space="preserve">Application </w:t>
      </w:r>
      <w:r>
        <w:br/>
        <w:t>4. Refugee-led organization’s name</w:t>
      </w:r>
      <w:r>
        <w:br/>
        <w:t>L'Afrikana Org.</w:t>
      </w:r>
      <w:r>
        <w:br/>
      </w:r>
    </w:p>
    <w:p w:rsidR="00237DAE" w:rsidRDefault="00766840">
      <w:r>
        <w:t xml:space="preserve">Application </w:t>
      </w:r>
      <w:r>
        <w:br/>
        <w:t>5. Refugee-led organization’s key activities</w:t>
      </w:r>
      <w:r>
        <w:br/>
        <w:t>Community project ; Training ;Awareness ; Education ; Income generating project ; Advocacy...</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Kenya </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Lack of Awareness ;Trouma ; Anxiety ; Fear ;Lack of Income ;Accumulation of house rent Arrears ; Food ; Sanitizing items...</w:t>
      </w:r>
      <w:r>
        <w:br/>
      </w:r>
    </w:p>
    <w:p w:rsidR="00237DAE" w:rsidRDefault="00766840">
      <w:r>
        <w:t xml:space="preserve">Application </w:t>
      </w:r>
      <w:r>
        <w:br/>
        <w:t xml:space="preserve">11. What is the solution and how is the problem being addressed? </w:t>
      </w:r>
      <w:r>
        <w:br/>
        <w:t>On this Covid 19 .Us L'Afrikana we have created  awareness and information in social media platform ( Facebook ; whatsapp)Making and distributing of free face masks ;Soap ; Distribution of food stuff ; support in house rent arrears.</w:t>
      </w:r>
      <w:r>
        <w:br/>
      </w:r>
    </w:p>
    <w:p w:rsidR="00237DAE" w:rsidRDefault="00766840">
      <w:r>
        <w:t xml:space="preserve">Application </w:t>
      </w:r>
      <w:r>
        <w:br/>
        <w:t xml:space="preserve">12. Who has been involved in identifying the problem and coming up with the solution? </w:t>
      </w:r>
      <w:r>
        <w:br/>
        <w:t>Us L'AFRIKANA team after getting the announcement of the pandemic most people came to our office asking for support we created two ways of fighting the pandemic</w:t>
      </w:r>
      <w:r>
        <w:br/>
        <w:t>1.Bringing all organisation leaders  such as church leaders and community leaders to solve the problem.</w:t>
      </w:r>
      <w:r>
        <w:br/>
        <w:t>2.We decided to contribute our  own money to help others .</w:t>
      </w:r>
      <w:r>
        <w:br/>
        <w:t xml:space="preserve">So, both the community and L'AFRIKANA were involved in the whole process. </w:t>
      </w:r>
      <w:r>
        <w:br/>
      </w:r>
    </w:p>
    <w:p w:rsidR="00237DAE" w:rsidRDefault="00766840">
      <w:r>
        <w:t xml:space="preserve">Application </w:t>
      </w:r>
      <w:r>
        <w:br/>
        <w:t xml:space="preserve">13. What is the impact/potential impact for the community? </w:t>
      </w:r>
      <w:r>
        <w:br/>
        <w:t>The impact of our LAfrikana intervention to the community has been great . We thank God .Both refugees and host community are very happy and grateful for the support and assistance,though limited ,they have so far received from L'afrikana during difficult times.</w:t>
      </w:r>
      <w:r>
        <w:br/>
      </w:r>
    </w:p>
    <w:p w:rsidR="00237DAE" w:rsidRDefault="00766840">
      <w:r>
        <w:t xml:space="preserve">Application </w:t>
      </w:r>
      <w:r>
        <w:br/>
        <w:t>14. Additional notes or comments</w:t>
      </w:r>
      <w:r>
        <w:br/>
        <w:t>We will be so thankful as L'afrikana team to get the opportunity to get that award because it will help us to buy a plot that we will build houses that we will be doing our activities and it will also help us to be free from rent payment and the remaining amount  we shall do office work</w:t>
      </w:r>
      <w:r>
        <w:br/>
        <w:t xml:space="preserve">  Yours cofounder and chairman of L'afrikana,</w:t>
      </w:r>
      <w:r>
        <w:br/>
        <w:t>ECHA MAJALIWA EKELA</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115</w:t>
      </w:r>
      <w:r>
        <w:br/>
      </w:r>
    </w:p>
    <w:p w:rsidR="00237DAE" w:rsidRDefault="00766840">
      <w:r>
        <w:t xml:space="preserve">Application </w:t>
      </w:r>
      <w:r>
        <w:br/>
        <w:t>Timestamp</w:t>
      </w:r>
      <w:r>
        <w:br/>
        <w:t>16/09/2020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Cedric Mwamibantu Bichano</w:t>
      </w:r>
      <w:r>
        <w:br/>
      </w:r>
    </w:p>
    <w:p w:rsidR="00237DAE" w:rsidRDefault="00766840">
      <w:r>
        <w:t xml:space="preserve">Application </w:t>
      </w:r>
      <w:r>
        <w:br/>
        <w:t>2. Nominator's email</w:t>
      </w:r>
      <w:r>
        <w:br/>
        <w:t>cedrickzelotte@gmail.com</w:t>
      </w:r>
      <w:r>
        <w:br/>
      </w:r>
    </w:p>
    <w:p w:rsidR="00237DAE" w:rsidRDefault="00766840">
      <w:r>
        <w:t xml:space="preserve">Application </w:t>
      </w:r>
      <w:r>
        <w:br/>
        <w:t>3. Nominator's organization</w:t>
      </w:r>
      <w:r>
        <w:br/>
        <w:t>World Refuge Film Academy</w:t>
      </w:r>
      <w:r>
        <w:br/>
      </w:r>
    </w:p>
    <w:p w:rsidR="00237DAE" w:rsidRDefault="00766840">
      <w:r>
        <w:t xml:space="preserve">Application </w:t>
      </w:r>
      <w:r>
        <w:br/>
        <w:t>4. Refugee-led organization’s name</w:t>
      </w:r>
      <w:r>
        <w:br/>
        <w:t>Wakati Foundation</w:t>
      </w:r>
      <w:r>
        <w:br/>
      </w:r>
    </w:p>
    <w:p w:rsidR="00237DAE" w:rsidRDefault="00766840">
      <w:r>
        <w:t xml:space="preserve">Application </w:t>
      </w:r>
      <w:r>
        <w:br/>
        <w:t>5. Refugee-led organization’s key activities</w:t>
      </w:r>
      <w:r>
        <w:br/>
        <w:t>Promote self employment and emergency training for new refugee arrivals</w:t>
      </w:r>
      <w:r>
        <w:br/>
      </w:r>
    </w:p>
    <w:p w:rsidR="00237DAE" w:rsidRDefault="00766840">
      <w:r>
        <w:t xml:space="preserve">Application </w:t>
      </w:r>
      <w:r>
        <w:br/>
        <w:t>6. Refugee-led organization’s year of establishment</w:t>
      </w:r>
      <w:r>
        <w:br/>
        <w:t>2015.0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Alight</w:t>
      </w:r>
      <w:r>
        <w:br/>
      </w:r>
    </w:p>
    <w:p w:rsidR="00237DAE" w:rsidRDefault="00766840">
      <w:r>
        <w:t xml:space="preserve">Application </w:t>
      </w:r>
      <w:r>
        <w:br/>
        <w:t xml:space="preserve">10. In the context of COVID-19, what is the specific problem identified? </w:t>
      </w:r>
      <w:r>
        <w:br/>
        <w:t>Safety measures</w:t>
      </w:r>
      <w:r>
        <w:br/>
      </w:r>
    </w:p>
    <w:p w:rsidR="00237DAE" w:rsidRDefault="00766840">
      <w:r>
        <w:t xml:space="preserve">Application </w:t>
      </w:r>
      <w:r>
        <w:br/>
        <w:t xml:space="preserve">11. What is the solution and how is the problem being addressed? </w:t>
      </w:r>
      <w:r>
        <w:br/>
        <w:t>Creating washing hand machines without touching it and provide liquid soap for refugees in different areas and sub-camp.</w:t>
      </w:r>
      <w:r>
        <w:br/>
      </w:r>
    </w:p>
    <w:p w:rsidR="00237DAE" w:rsidRDefault="00766840">
      <w:r>
        <w:t xml:space="preserve">Application </w:t>
      </w:r>
      <w:r>
        <w:br/>
        <w:t xml:space="preserve">12. Who has been involved in identifying the problem and coming up with the solution? </w:t>
      </w:r>
      <w:r>
        <w:br/>
        <w:t>Alight, Opportunigee and Wakati Foundation</w:t>
      </w:r>
      <w:r>
        <w:br/>
      </w:r>
    </w:p>
    <w:p w:rsidR="00237DAE" w:rsidRDefault="00766840">
      <w:r>
        <w:t xml:space="preserve">Application </w:t>
      </w:r>
      <w:r>
        <w:br/>
        <w:t xml:space="preserve">13. What is the impact/potential impact for the community? </w:t>
      </w:r>
      <w:r>
        <w:br/>
        <w:t>The impact is that the Nakivale refugee settlement did not record any covid-19 case. (free of covid-19)</w:t>
      </w:r>
      <w:r>
        <w:br/>
      </w:r>
    </w:p>
    <w:p w:rsidR="00237DAE" w:rsidRDefault="00766840">
      <w:r>
        <w:t xml:space="preserve">Application </w:t>
      </w:r>
      <w:r>
        <w:br/>
        <w:t>14. Additional notes or comments</w:t>
      </w:r>
      <w:r>
        <w:br/>
        <w:t>No</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116</w:t>
      </w:r>
      <w:r>
        <w:br/>
      </w:r>
    </w:p>
    <w:p w:rsidR="00237DAE" w:rsidRDefault="00766840">
      <w:r>
        <w:t xml:space="preserve">Application </w:t>
      </w:r>
      <w:r>
        <w:br/>
        <w:t>Timestamp</w:t>
      </w:r>
      <w:r>
        <w:br/>
        <w:t>16/09/2020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Refugee Drivers Association</w:t>
      </w:r>
      <w:r>
        <w:br/>
      </w:r>
    </w:p>
    <w:p w:rsidR="00237DAE" w:rsidRDefault="00766840">
      <w:r>
        <w:t xml:space="preserve">Application </w:t>
      </w:r>
      <w:r>
        <w:br/>
        <w:t>2. Nominator's email</w:t>
      </w:r>
      <w:r>
        <w:br/>
        <w:t>refdriversassoinug50@gmai.com</w:t>
      </w:r>
      <w:r>
        <w:br/>
      </w:r>
    </w:p>
    <w:p w:rsidR="00237DAE" w:rsidRDefault="00766840">
      <w:r>
        <w:t xml:space="preserve">Application </w:t>
      </w:r>
      <w:r>
        <w:br/>
        <w:t>3. Nominator's organization</w:t>
      </w:r>
      <w:r>
        <w:br/>
        <w:t>Refugee Drivers Association</w:t>
      </w:r>
      <w:r>
        <w:br/>
      </w:r>
    </w:p>
    <w:p w:rsidR="00237DAE" w:rsidRDefault="00766840">
      <w:r>
        <w:t xml:space="preserve">Application </w:t>
      </w:r>
      <w:r>
        <w:br/>
        <w:t>4. Refugee-led organization’s name</w:t>
      </w:r>
      <w:r>
        <w:br/>
        <w:t>Refugee Drivers Association</w:t>
      </w:r>
      <w:r>
        <w:br/>
      </w:r>
    </w:p>
    <w:p w:rsidR="00237DAE" w:rsidRDefault="00766840">
      <w:r>
        <w:t xml:space="preserve">Application </w:t>
      </w:r>
      <w:r>
        <w:br/>
        <w:t>5. Refugee-led organization’s key activities</w:t>
      </w:r>
      <w:r>
        <w:br/>
        <w:t>Aider les réfugiés urbains à pouvoir améliorer leurs vies sociales</w:t>
      </w:r>
      <w:r>
        <w:br/>
      </w:r>
    </w:p>
    <w:p w:rsidR="00237DAE" w:rsidRDefault="00766840">
      <w:r>
        <w:t xml:space="preserve">Application </w:t>
      </w:r>
      <w:r>
        <w:br/>
        <w:t>6. Refugee-led organization’s year of establishment</w:t>
      </w:r>
      <w:r>
        <w:br/>
        <w:t>2014.0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African Humanitarian Aids and Norwegian Refugee Council and Jesuit Refugee Service</w:t>
      </w:r>
      <w:r>
        <w:br/>
      </w:r>
    </w:p>
    <w:p w:rsidR="00237DAE" w:rsidRDefault="00766840">
      <w:r>
        <w:t xml:space="preserve">Application </w:t>
      </w:r>
      <w:r>
        <w:br/>
        <w:t xml:space="preserve">10. In the context of COVID-19, what is the specific problem identified? </w:t>
      </w:r>
      <w:r>
        <w:br/>
        <w:t>Santé, Vie social,pauvreté</w:t>
      </w:r>
      <w:r>
        <w:br/>
      </w:r>
    </w:p>
    <w:p w:rsidR="00237DAE" w:rsidRDefault="00766840">
      <w:r>
        <w:t xml:space="preserve">Application </w:t>
      </w:r>
      <w:r>
        <w:br/>
        <w:t xml:space="preserve">11. What is the solution and how is the problem being addressed? </w:t>
      </w:r>
      <w:r>
        <w:br/>
        <w:t>Ambulance et donner les medicaments,donner de la nourriture et payer le loyer pour les vulnérables</w:t>
      </w:r>
      <w:r>
        <w:br/>
      </w:r>
    </w:p>
    <w:p w:rsidR="00237DAE" w:rsidRDefault="00766840">
      <w:r>
        <w:t xml:space="preserve">Application </w:t>
      </w:r>
      <w:r>
        <w:br/>
        <w:t xml:space="preserve">12. Who has been involved in identifying the problem and coming up with the solution? </w:t>
      </w:r>
      <w:r>
        <w:br/>
        <w:t>Les membres de l'association</w:t>
      </w:r>
      <w:r>
        <w:br/>
      </w:r>
    </w:p>
    <w:p w:rsidR="00237DAE" w:rsidRDefault="00766840">
      <w:r>
        <w:t xml:space="preserve">Application </w:t>
      </w:r>
      <w:r>
        <w:br/>
        <w:t xml:space="preserve">13. What is the impact/potential impact for the community? </w:t>
      </w:r>
      <w:r>
        <w:br/>
        <w:t>Les réfugiés urbains</w:t>
      </w:r>
      <w:r>
        <w:br/>
      </w:r>
    </w:p>
    <w:p w:rsidR="00237DAE" w:rsidRDefault="00766840">
      <w:r>
        <w:t xml:space="preserve">Application </w:t>
      </w:r>
      <w:r>
        <w:br/>
        <w:t>14. Additional notes or comments</w:t>
      </w:r>
      <w:r>
        <w:br/>
        <w:t>On a aussi aidés les ougandais qui étaient des voisins des réfugies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117</w:t>
      </w:r>
      <w:r>
        <w:br/>
      </w:r>
    </w:p>
    <w:p w:rsidR="00237DAE" w:rsidRDefault="00766840">
      <w:r>
        <w:t xml:space="preserve">Application </w:t>
      </w:r>
      <w:r>
        <w:br/>
        <w:t>Timestamp</w:t>
      </w:r>
      <w:r>
        <w:br/>
        <w:t>16/09/2020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Tresor monganga</w:t>
      </w:r>
      <w:r>
        <w:br/>
      </w:r>
    </w:p>
    <w:p w:rsidR="00237DAE" w:rsidRDefault="00766840">
      <w:r>
        <w:t xml:space="preserve">Application </w:t>
      </w:r>
      <w:r>
        <w:br/>
        <w:t>2. Nominator's email</w:t>
      </w:r>
      <w:r>
        <w:br/>
        <w:t>papacheremutupamba@gmail.com</w:t>
      </w:r>
      <w:r>
        <w:br/>
      </w:r>
    </w:p>
    <w:p w:rsidR="00237DAE" w:rsidRDefault="00766840">
      <w:r>
        <w:t xml:space="preserve">Application </w:t>
      </w:r>
      <w:r>
        <w:br/>
        <w:t>3. Nominator's organization</w:t>
      </w:r>
      <w:r>
        <w:br/>
        <w:t>No</w:t>
      </w:r>
      <w:r>
        <w:br/>
      </w:r>
    </w:p>
    <w:p w:rsidR="00237DAE" w:rsidRDefault="00766840">
      <w:r>
        <w:t xml:space="preserve">Application </w:t>
      </w:r>
      <w:r>
        <w:br/>
        <w:t>4. Refugee-led organization’s name</w:t>
      </w:r>
      <w:r>
        <w:br/>
        <w:t>Patapia community group business training</w:t>
      </w:r>
      <w:r>
        <w:br/>
      </w:r>
    </w:p>
    <w:p w:rsidR="00237DAE" w:rsidRDefault="00766840">
      <w:r>
        <w:t xml:space="preserve">Application </w:t>
      </w:r>
      <w:r>
        <w:br/>
        <w:t>5. Refugee-led organization’s key activities</w:t>
      </w:r>
      <w:r>
        <w:br/>
        <w:t>Business training, saving financial support</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Hunger, rental, School fees, discrimination</w:t>
      </w:r>
      <w:r>
        <w:br/>
      </w:r>
    </w:p>
    <w:p w:rsidR="00237DAE" w:rsidRDefault="00766840">
      <w:r>
        <w:t xml:space="preserve">Application </w:t>
      </w:r>
      <w:r>
        <w:br/>
        <w:t xml:space="preserve">11. What is the solution and how is the problem being addressed? </w:t>
      </w:r>
      <w:r>
        <w:br/>
        <w:t>Patapia gathered and supported us with capital,it helps us to know how to save.</w:t>
      </w:r>
      <w:r>
        <w:br/>
      </w:r>
    </w:p>
    <w:p w:rsidR="00237DAE" w:rsidRDefault="00766840">
      <w:r>
        <w:t xml:space="preserve">Application </w:t>
      </w:r>
      <w:r>
        <w:br/>
        <w:t xml:space="preserve">12. Who has been involved in identifying the problem and coming up with the solution? </w:t>
      </w:r>
      <w:r>
        <w:br/>
        <w:t>Gathering women and discuss their problems and getting their solutions</w:t>
      </w:r>
      <w:r>
        <w:br/>
      </w:r>
    </w:p>
    <w:p w:rsidR="00237DAE" w:rsidRDefault="00766840">
      <w:r>
        <w:t xml:space="preserve">Application </w:t>
      </w:r>
      <w:r>
        <w:br/>
        <w:t xml:space="preserve">13. What is the impact/potential impact for the community? </w:t>
      </w:r>
      <w:r>
        <w:br/>
        <w:t>Patapia helps my wife with food,some money,and support...</w:t>
      </w:r>
      <w:r>
        <w:br/>
      </w:r>
    </w:p>
    <w:p w:rsidR="00237DAE" w:rsidRDefault="00766840">
      <w:r>
        <w:t xml:space="preserve">Application </w:t>
      </w:r>
      <w:r>
        <w:br/>
        <w:t>14. Additional notes or comments</w:t>
      </w:r>
      <w:r>
        <w:br/>
        <w:t>We appreciate patapia foundation for their support we've been down but patapia helps us so much thank you</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118</w:t>
      </w:r>
      <w:r>
        <w:br/>
      </w:r>
    </w:p>
    <w:p w:rsidR="00237DAE" w:rsidRDefault="00766840">
      <w:r>
        <w:t xml:space="preserve">Application </w:t>
      </w:r>
      <w:r>
        <w:br/>
        <w:t>Timestamp</w:t>
      </w:r>
      <w:r>
        <w:br/>
        <w:t>16/09/2020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Richard nduwimana</w:t>
      </w:r>
      <w:r>
        <w:br/>
      </w:r>
    </w:p>
    <w:p w:rsidR="00237DAE" w:rsidRDefault="00766840">
      <w:r>
        <w:t xml:space="preserve">Application </w:t>
      </w:r>
      <w:r>
        <w:br/>
        <w:t>2. Nominator's email</w:t>
      </w:r>
      <w:r>
        <w:br/>
        <w:t>nduwrichard@gmail.com</w:t>
      </w:r>
      <w:r>
        <w:br/>
      </w:r>
    </w:p>
    <w:p w:rsidR="00237DAE" w:rsidRDefault="00766840">
      <w:r>
        <w:t xml:space="preserve">Application </w:t>
      </w:r>
      <w:r>
        <w:br/>
        <w:t>3. Nominator's organization</w:t>
      </w:r>
      <w:r>
        <w:br/>
        <w:t>Giraneza youth foundation</w:t>
      </w:r>
      <w:r>
        <w:br/>
      </w:r>
    </w:p>
    <w:p w:rsidR="00237DAE" w:rsidRDefault="00766840">
      <w:r>
        <w:t xml:space="preserve">Application </w:t>
      </w:r>
      <w:r>
        <w:br/>
        <w:t>4. Refugee-led organization’s name</w:t>
      </w:r>
      <w:r>
        <w:br/>
        <w:t xml:space="preserve"> Richard nduwimana</w:t>
      </w:r>
      <w:r>
        <w:br/>
      </w:r>
    </w:p>
    <w:p w:rsidR="00237DAE" w:rsidRDefault="00766840">
      <w:r>
        <w:t xml:space="preserve">Application </w:t>
      </w:r>
      <w:r>
        <w:br/>
        <w:t>5. Refugee-led organization’s key activities</w:t>
      </w:r>
      <w:r>
        <w:br/>
        <w:t>Training-Integration-Oriantation</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Nothing</w:t>
      </w:r>
      <w:r>
        <w:br/>
      </w:r>
    </w:p>
    <w:p w:rsidR="00237DAE" w:rsidRDefault="00766840">
      <w:r>
        <w:t xml:space="preserve">Application </w:t>
      </w:r>
      <w:r>
        <w:br/>
        <w:t xml:space="preserve">10. In the context of COVID-19, what is the specific problem identified? </w:t>
      </w:r>
      <w:r>
        <w:br/>
        <w:t>We have distributed masks,liquids soaps,senitises too olders women and olders man  over 500refugees located in umoja and kayole and we give milles to 15famillies in kitengela</w:t>
      </w:r>
      <w:r>
        <w:br/>
      </w:r>
    </w:p>
    <w:p w:rsidR="00237DAE" w:rsidRDefault="00766840">
      <w:r>
        <w:t xml:space="preserve">Application </w:t>
      </w:r>
      <w:r>
        <w:br/>
        <w:t xml:space="preserve">11. What is the solution and how is the problem being addressed? </w:t>
      </w:r>
      <w:r>
        <w:br/>
        <w:t xml:space="preserve">Distribution masks, sanitises,liquids soaps,and milles </w:t>
      </w:r>
      <w:r>
        <w:br/>
      </w:r>
    </w:p>
    <w:p w:rsidR="00237DAE" w:rsidRDefault="00766840">
      <w:r>
        <w:t xml:space="preserve">Application </w:t>
      </w:r>
      <w:r>
        <w:br/>
        <w:t xml:space="preserve">12. Who has been involved in identifying the problem and coming up with the solution? </w:t>
      </w:r>
      <w:r>
        <w:br/>
        <w:t>Youth live in umoja and kayole comes together and coming up the solution,chairmans for refugees and deputy commissioner for Embakasi,Chief for umoja,and the NTV,CITIZEN TV was there to assist us when we was doing the work.</w:t>
      </w:r>
      <w:r>
        <w:br/>
      </w:r>
    </w:p>
    <w:p w:rsidR="00237DAE" w:rsidRDefault="00766840">
      <w:r>
        <w:t xml:space="preserve">Application </w:t>
      </w:r>
      <w:r>
        <w:br/>
        <w:t xml:space="preserve">13. What is the impact/potential impact for the community? </w:t>
      </w:r>
      <w:r>
        <w:br/>
        <w:t>We impact youth refugee as we engage them to be awere with covid -19 and we are able to combating with it.</w:t>
      </w:r>
      <w:r>
        <w:br/>
        <w:t>And we touch our community because of showing them to ware masks and wash there hands or sanitise there hands and protect them self and don't speed the virus to others in one words</w:t>
      </w:r>
      <w:r>
        <w:br/>
        <w:t>We train them how ware masks</w:t>
      </w:r>
      <w:r>
        <w:br/>
        <w:t xml:space="preserve">We integrate them and Orienteering them were they can be served when it is needed </w:t>
      </w:r>
      <w:r>
        <w:br/>
      </w:r>
    </w:p>
    <w:p w:rsidR="00237DAE" w:rsidRDefault="00766840">
      <w:r>
        <w:t xml:space="preserve">Application </w:t>
      </w:r>
      <w:r>
        <w:br/>
        <w:t>14. Additional notes or comments</w:t>
      </w:r>
      <w:r>
        <w:br/>
        <w:t>Our comment is everything we have done we use our sources and times</w:t>
      </w:r>
      <w:r>
        <w:br/>
        <w:t>We would like your support We have many projects we can do but we don't have sources.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119</w:t>
      </w:r>
      <w:r>
        <w:br/>
      </w:r>
    </w:p>
    <w:p w:rsidR="00237DAE" w:rsidRDefault="00766840">
      <w:r>
        <w:t xml:space="preserve">Application </w:t>
      </w:r>
      <w:r>
        <w:br/>
        <w:t>Timestamp</w:t>
      </w:r>
      <w:r>
        <w:br/>
        <w:t>16/09/2020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Aline bwenge</w:t>
      </w:r>
      <w:r>
        <w:br/>
      </w:r>
    </w:p>
    <w:p w:rsidR="00237DAE" w:rsidRDefault="00766840">
      <w:r>
        <w:t xml:space="preserve">Application </w:t>
      </w:r>
      <w:r>
        <w:br/>
        <w:t>2. Nominator's email</w:t>
      </w:r>
      <w:r>
        <w:br/>
        <w:t>Alinebwengealine34@gmail.com</w:t>
      </w:r>
      <w:r>
        <w:br/>
      </w:r>
    </w:p>
    <w:p w:rsidR="00237DAE" w:rsidRDefault="00766840">
      <w:r>
        <w:t xml:space="preserve">Application </w:t>
      </w:r>
      <w:r>
        <w:br/>
        <w:t>3. Nominator's organization</w:t>
      </w:r>
      <w:r>
        <w:br/>
        <w:t>Patapiya community group</w:t>
      </w:r>
      <w:r>
        <w:br/>
      </w:r>
    </w:p>
    <w:p w:rsidR="00237DAE" w:rsidRDefault="00766840">
      <w:r>
        <w:t xml:space="preserve">Application </w:t>
      </w:r>
      <w:r>
        <w:br/>
        <w:t>4. Refugee-led organization’s name</w:t>
      </w:r>
      <w:r>
        <w:br/>
        <w:t>Patapiya community Group</w:t>
      </w:r>
      <w:r>
        <w:br/>
      </w:r>
    </w:p>
    <w:p w:rsidR="00237DAE" w:rsidRDefault="00766840">
      <w:r>
        <w:t xml:space="preserve">Application </w:t>
      </w:r>
      <w:r>
        <w:br/>
        <w:t>5. Refugee-led organization’s key activities</w:t>
      </w:r>
      <w:r>
        <w:br/>
        <w:t>Financial support</w:t>
      </w:r>
      <w:r>
        <w:br/>
        <w:t>Saving scheme</w:t>
      </w:r>
      <w:r>
        <w:br/>
        <w:t>Sensitisation on families engagement and unity</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Lose job,no food ,no money for rent........</w:t>
      </w:r>
      <w:r>
        <w:br/>
      </w:r>
    </w:p>
    <w:p w:rsidR="00237DAE" w:rsidRDefault="00766840">
      <w:r>
        <w:t xml:space="preserve">Application </w:t>
      </w:r>
      <w:r>
        <w:br/>
        <w:t xml:space="preserve">11. What is the solution and how is the problem being addressed? </w:t>
      </w:r>
      <w:r>
        <w:br/>
        <w:t>Patapiya helped me whith money of which i used to set up a small business ; it's this small business I'm getting in money to pay rent and more money to use in my servivial,however it has helped me in training and how to save for future.</w:t>
      </w:r>
      <w:r>
        <w:br/>
      </w:r>
    </w:p>
    <w:p w:rsidR="00237DAE" w:rsidRDefault="00766840">
      <w:r>
        <w:t xml:space="preserve">Application </w:t>
      </w:r>
      <w:r>
        <w:br/>
        <w:t xml:space="preserve">12. Who has been involved in identifying the problem and coming up with the solution? </w:t>
      </w:r>
      <w:r>
        <w:br/>
        <w:t>We stateds as reefigie women to see how we can help  our selves and it's this through group we sat down and conclude to came up whith patapiya so as its  help refugees women in curbing their problem such as financial problem and to increase their levels of savings</w:t>
      </w:r>
      <w:r>
        <w:br/>
      </w:r>
    </w:p>
    <w:p w:rsidR="00237DAE" w:rsidRDefault="00766840">
      <w:r>
        <w:t xml:space="preserve">Application </w:t>
      </w:r>
      <w:r>
        <w:br/>
        <w:t xml:space="preserve">13. What is the impact/potential impact for the community? </w:t>
      </w:r>
      <w:r>
        <w:br/>
        <w:t xml:space="preserve">Me and my family and community in genero had a financial problems such as failing to pay rent ,but as per now patapiya has helped whith money to set up busenebu which is helping me to pay rent and increasing my savings and meet my daily basics </w:t>
      </w:r>
      <w:r>
        <w:br/>
      </w:r>
    </w:p>
    <w:p w:rsidR="00237DAE" w:rsidRDefault="00766840">
      <w:r>
        <w:t xml:space="preserve">Application </w:t>
      </w:r>
      <w:r>
        <w:br/>
        <w:t>14. Additional notes or comments</w:t>
      </w:r>
      <w:r>
        <w:br/>
        <w:t>I thank so much much Patapia community group because it has helped so many people and has improved people's life by training them business and orient them on what they can do,i thank them for supporting given to me to lend me money to start my business because now i am getting money to pay rent and i think as school starts i will be in position to pay for my children,longlive and God bless you for changing my standards if livliving.</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120</w:t>
      </w:r>
      <w:r>
        <w:br/>
      </w:r>
    </w:p>
    <w:p w:rsidR="00237DAE" w:rsidRDefault="00766840">
      <w:r>
        <w:t xml:space="preserve">Application </w:t>
      </w:r>
      <w:r>
        <w:br/>
        <w:t>Timestamp</w:t>
      </w:r>
      <w:r>
        <w:br/>
        <w:t>16/09/2020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Pela Zawadi</w:t>
      </w:r>
      <w:r>
        <w:br/>
      </w:r>
    </w:p>
    <w:p w:rsidR="00237DAE" w:rsidRDefault="00766840">
      <w:r>
        <w:t xml:space="preserve">Application </w:t>
      </w:r>
      <w:r>
        <w:br/>
        <w:t>2. Nominator's email</w:t>
      </w:r>
      <w:r>
        <w:br/>
        <w:t>princemamma9@gmail.com</w:t>
      </w:r>
      <w:r>
        <w:br/>
      </w:r>
    </w:p>
    <w:p w:rsidR="00237DAE" w:rsidRDefault="00766840">
      <w:r>
        <w:t xml:space="preserve">Application </w:t>
      </w:r>
      <w:r>
        <w:br/>
        <w:t>3. Nominator's organization</w:t>
      </w:r>
      <w:r>
        <w:br/>
        <w:t>Patapia  Community Group</w:t>
      </w:r>
      <w:r>
        <w:br/>
      </w:r>
    </w:p>
    <w:p w:rsidR="00237DAE" w:rsidRDefault="00766840">
      <w:r>
        <w:t xml:space="preserve">Application </w:t>
      </w:r>
      <w:r>
        <w:br/>
        <w:t>4. Refugee-led organization’s name</w:t>
      </w:r>
      <w:r>
        <w:br/>
        <w:t>Patapia comunity group</w:t>
      </w:r>
      <w:r>
        <w:br/>
      </w:r>
    </w:p>
    <w:p w:rsidR="00237DAE" w:rsidRDefault="00766840">
      <w:r>
        <w:t xml:space="preserve">Application </w:t>
      </w:r>
      <w:r>
        <w:br/>
        <w:t>5. Refugee-led organization’s key activities</w:t>
      </w:r>
      <w:r>
        <w:br/>
        <w:t xml:space="preserve">Business training </w:t>
      </w:r>
      <w:r>
        <w:br/>
        <w:t>Financial support</w:t>
      </w:r>
      <w:r>
        <w:br/>
        <w:t>Saving scheme</w:t>
      </w:r>
      <w:r>
        <w:br/>
        <w:t>Sensitisation on famílies engagement and unity</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I had a problem of eating, renting, í could not save, meeting basic needs was a problem </w:t>
      </w:r>
      <w:r>
        <w:br/>
      </w:r>
    </w:p>
    <w:p w:rsidR="00237DAE" w:rsidRDefault="00766840">
      <w:r>
        <w:t xml:space="preserve">Application </w:t>
      </w:r>
      <w:r>
        <w:br/>
        <w:t xml:space="preserve">11. What is the solution and how is the problem being addressed? </w:t>
      </w:r>
      <w:r>
        <w:br/>
        <w:t xml:space="preserve">The coming up of patapia community group hás iproved my life and of the comunity in general whereby the money patapia  gave  me i  am using them in business and a profit can help  me in paying  tent and increase my savings and can use this profit to generate further business,its through patapia now í can pay  rent and getting money to buy food and other things at home unlike before meeting patapia </w:t>
      </w:r>
      <w:r>
        <w:br/>
      </w:r>
    </w:p>
    <w:p w:rsidR="00237DAE" w:rsidRDefault="00766840">
      <w:r>
        <w:t xml:space="preserve">Application </w:t>
      </w:r>
      <w:r>
        <w:br/>
        <w:t xml:space="preserve">12. Who has been involved in identifying the problem and coming up with the solution? </w:t>
      </w:r>
      <w:r>
        <w:br/>
        <w:t xml:space="preserve">a  loan community made up of refugee female after seeing the problems in the community we come up with one vote to esforce patapia to start so as it heps women  and Girls to get money through loans, savings and business training só that the community can meet and end the poverty in the comunity therefore patapia came in to solve this in the community so as to eradicate poverty which was takig place in peope </w:t>
      </w:r>
      <w:r>
        <w:br/>
      </w:r>
    </w:p>
    <w:p w:rsidR="00237DAE" w:rsidRDefault="00766840">
      <w:r>
        <w:t xml:space="preserve">Application </w:t>
      </w:r>
      <w:r>
        <w:br/>
        <w:t xml:space="preserve">13. What is the impact/potential impact for the community? </w:t>
      </w:r>
      <w:r>
        <w:br/>
        <w:t>My family and community at large had a problem of poverty but my family got money and started business and through this we got money and increased our sabias and these savings are helping us to hope for our future bytaking children at school and by meeting our basic needs because of these savings. Saving is helping us to come up with different business ideas and is improving our lives</w:t>
      </w:r>
      <w:r>
        <w:br/>
      </w:r>
    </w:p>
    <w:p w:rsidR="00237DAE" w:rsidRDefault="00766840">
      <w:r>
        <w:t xml:space="preserve">Application </w:t>
      </w:r>
      <w:r>
        <w:br/>
        <w:t>14. Additional notes or comments</w:t>
      </w:r>
      <w:r>
        <w:br/>
        <w:t xml:space="preserve">Thank you so much patapia cimmunity group we ask you to reach far because the world has the problem and we know God Will lead tou,. Continue to support us by teaching us business techinics and teach us how to save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122</w:t>
      </w:r>
      <w:r>
        <w:br/>
      </w:r>
    </w:p>
    <w:p w:rsidR="00237DAE" w:rsidRDefault="00766840">
      <w:r>
        <w:t xml:space="preserve">Application </w:t>
      </w:r>
      <w:r>
        <w:br/>
        <w:t>Timestamp</w:t>
      </w:r>
      <w:r>
        <w:br/>
        <w:t>16/09/2020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Benjamin Abunuasi</w:t>
      </w:r>
      <w:r>
        <w:br/>
      </w:r>
    </w:p>
    <w:p w:rsidR="00237DAE" w:rsidRDefault="00766840">
      <w:r>
        <w:t xml:space="preserve">Application </w:t>
      </w:r>
      <w:r>
        <w:br/>
        <w:t>2. Nominator's email</w:t>
      </w:r>
      <w:r>
        <w:br/>
        <w:t>abunuasibenjamin@gmail.com</w:t>
      </w:r>
      <w:r>
        <w:br/>
      </w:r>
    </w:p>
    <w:p w:rsidR="00237DAE" w:rsidRDefault="00766840">
      <w:r>
        <w:t xml:space="preserve">Application </w:t>
      </w:r>
      <w:r>
        <w:br/>
        <w:t>3. Nominator's organization</w:t>
      </w:r>
      <w:r>
        <w:br/>
        <w:t>jangu tusome</w:t>
      </w:r>
      <w:r>
        <w:br/>
      </w:r>
    </w:p>
    <w:p w:rsidR="00237DAE" w:rsidRDefault="00766840">
      <w:r>
        <w:t xml:space="preserve">Application </w:t>
      </w:r>
      <w:r>
        <w:br/>
        <w:t>4. Refugee-led organization’s name</w:t>
      </w:r>
      <w:r>
        <w:br/>
        <w:t>jangu tusome</w:t>
      </w:r>
      <w:r>
        <w:br/>
      </w:r>
    </w:p>
    <w:p w:rsidR="00237DAE" w:rsidRDefault="00766840">
      <w:r>
        <w:t xml:space="preserve">Application </w:t>
      </w:r>
      <w:r>
        <w:br/>
        <w:t>5. Refugee-led organization’s key activities</w:t>
      </w:r>
      <w:r>
        <w:br/>
        <w:t>providing innovative approaches to education in refugee camps and rural communities</w:t>
      </w:r>
      <w:r>
        <w:br/>
        <w:t>provides skills development in refugee camps  and rural communities</w:t>
      </w:r>
      <w:r>
        <w:br/>
        <w:t>offers educational sponsorships in high school students in rural communities</w:t>
      </w:r>
      <w:r>
        <w:br/>
        <w:t>offers scholastic materials and welfare work.</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w:t>
      </w:r>
      <w:r>
        <w:br/>
      </w:r>
    </w:p>
    <w:p w:rsidR="00237DAE" w:rsidRDefault="00766840">
      <w:r>
        <w:t xml:space="preserve">Application </w:t>
      </w:r>
      <w:r>
        <w:br/>
        <w:t xml:space="preserve">10. In the context of COVID-19, what is the specific problem identified? </w:t>
      </w:r>
      <w:r>
        <w:br/>
        <w:t>Limited education opportunities, Joblessness and the lack of business opportunities are leading root causes of global unrest. The civil conflicts in the South Sudan, Democratic Republic of Congo, Somali, Burundi and other countries have greatly affected Uganda’s operation.. According to information available from the refugees there are limited prospects of or chances of the refugees returning to either DRC or South Sudan very soon. More than 1 Million refugees fleeing violence in South Sudan arrived in Uganda by end of 2017 while the number of Congolese refugees in Uganda is now close to 300,000 refugees. The total number of refugees in Uganda is approximately 1.46 Million and the numbers are growing on a daily basis.</w:t>
      </w:r>
      <w:r>
        <w:br/>
        <w:t>With the current COVID-19 effects and all other natural and man made catastrophes, this impacts greatly on both the host communities and the refugees in terms of resources, opportunities and access to education.</w:t>
      </w:r>
      <w:r>
        <w:br/>
        <w:t>Only in Nakivale refugee settlement, out of 109,820 population, more than 21% (23 391 ) high school age in between 15-24years who only have one secondary school that is even more than 3km away from the camp center.</w:t>
      </w:r>
      <w:r>
        <w:br/>
        <w:t>This leaves the refugees with less academic opportunities and creates a big knowledge gap yet students sit for the same exams at the end of their academic levels.thats why we decided to bring a lasting solution that envisions at providing a twenty four hours effective and accessible alternative system of education that promotes home schooling which is spared from any encumbrance arising from global pandemics, industrial strikes and terrorist invasions (like the case of LRA in northern uganda).</w:t>
      </w:r>
      <w:r>
        <w:br/>
      </w:r>
      <w:r>
        <w:br/>
      </w:r>
    </w:p>
    <w:p w:rsidR="00237DAE" w:rsidRDefault="00766840">
      <w:r>
        <w:t xml:space="preserve">Application </w:t>
      </w:r>
      <w:r>
        <w:br/>
        <w:t xml:space="preserve">11. What is the solution and how is the problem being addressed? </w:t>
      </w:r>
      <w:r>
        <w:br/>
        <w:t xml:space="preserve">We provide a twenty four hours effective and accessible alternative system of education to refugees in the refugee settlements, remote and rural communities that promotes home schooling which is spared from any encumbrance arising from global pandemics, industrial strikes and terrorist invasions (LRA in northern uganda) </w:t>
      </w:r>
      <w:r>
        <w:br/>
        <w:t>We intend to achieve this humongous feat through the use of the following;</w:t>
      </w:r>
      <w:r>
        <w:br/>
        <w:t>Pre-recorded Video of school academic lessons</w:t>
      </w:r>
      <w:r>
        <w:br/>
        <w:t>Pre-recorded Video of special adult Education curriculum and lesson</w:t>
      </w:r>
      <w:r>
        <w:br/>
        <w:t>Customized and pre-loaded smart devices, i.e.; tablets, laptop computers and mobile DVD machines</w:t>
      </w:r>
      <w:r>
        <w:br/>
        <w:t>Off-line DVD tapes for the refugees</w:t>
      </w:r>
      <w:r>
        <w:br/>
        <w:t>Innovative.</w:t>
      </w:r>
      <w:r>
        <w:br/>
        <w:t>Our model is an all inclusive one such that rural students who do not have access to smart phones and electricity will be able to make use of our pre-recorded video tutorials and study any lesson of his or her choice in solar powered and computer equipped virtual learning centers.</w:t>
      </w:r>
      <w:r>
        <w:br/>
        <w:t>Pre-recorded audios from different arts subjects will be put on portable MP3 players to suit the Visually impaired students hence leaving no one behind.</w:t>
      </w:r>
      <w:r>
        <w:br/>
        <w:t>Pre-recorded video tutorials are tailored towards reducing extra coaching sessions, bridging the gap in terms of exposure between the rural and urban students thereby, promoting fairness, equity and justice in education.</w:t>
      </w:r>
      <w:r>
        <w:br/>
      </w:r>
      <w:r>
        <w:br/>
      </w:r>
    </w:p>
    <w:p w:rsidR="00237DAE" w:rsidRDefault="00766840">
      <w:r>
        <w:t xml:space="preserve">Application </w:t>
      </w:r>
      <w:r>
        <w:br/>
        <w:t xml:space="preserve">12. Who has been involved in identifying the problem and coming up with the solution? </w:t>
      </w:r>
      <w:r>
        <w:br/>
        <w:t>We are a team of 5 enthusiastic youth from Nakivale Refugee settlement and Jangu Tusome,which is an education sponsorship program for high school students in the most vulnerable places.</w:t>
      </w:r>
      <w:r>
        <w:br/>
        <w:t>Having passed through the same effects, we were able to sense the problem and started networking with external partners hence found Simone from Netherlands ,a masters degree holder from Cambridge university who came to Uganda  purposely for research on inclusive education in the most vulnerable places in Uganda and Africa at large.We are being supported by a team of 2 mentors and 1 coach from social innovation academy,MPigi and started working Unleashed to utilize their computer centre as a virtual learning centre where high school students come to take lessons and other skills.</w:t>
      </w:r>
      <w:r>
        <w:br/>
      </w:r>
      <w:r>
        <w:br/>
      </w:r>
    </w:p>
    <w:p w:rsidR="00237DAE" w:rsidRDefault="00766840">
      <w:r>
        <w:t xml:space="preserve">Application </w:t>
      </w:r>
      <w:r>
        <w:br/>
        <w:t xml:space="preserve">13. What is the impact/potential impact for the community? </w:t>
      </w:r>
      <w:r>
        <w:br/>
      </w:r>
      <w:r>
        <w:br/>
        <w:t>150 students have participated in our program since March 2020 as detailed below.</w:t>
      </w:r>
      <w:r>
        <w:br/>
        <w:t>440 refugees have purchased our DVD tapes,</w:t>
      </w:r>
      <w:r>
        <w:br/>
        <w:t>257 have gone through teacher consultations and free resource via the WhatSapp platform.</w:t>
      </w:r>
      <w:r>
        <w:br/>
        <w:t>135 have engaged with us through Facebook.</w:t>
      </w:r>
      <w:r>
        <w:br/>
        <w:t>618 orders waiting for recording of content.</w:t>
      </w:r>
      <w:r>
        <w:br/>
        <w:t>Currently we have 8 teachers signed up for recording our lessons, which has contributed to their daily incomes even in the toughest times.</w:t>
      </w:r>
      <w:r>
        <w:br/>
        <w:t>We have 2 filmmakers, 1 social media and visual designer and 4 other team members, which has increased their employability.</w:t>
      </w:r>
      <w:r>
        <w:br/>
        <w:t>Our target is to create all class content in high school in video format and incorporate field application of class content; this means more than 150 people are going to get employed through this project as teachers, administrators and other fields.</w:t>
      </w:r>
      <w:r>
        <w:br/>
        <w:t>Students(refugees) that have highly performed in their previous classes are also able to join the recording team hence generating income for them.</w:t>
      </w:r>
      <w:r>
        <w:br/>
        <w:t>We target to create more than 20 virtual centers in refugee settlements; this will automatically create employment opportunities to more than 150 community members.</w:t>
      </w:r>
      <w:r>
        <w:br/>
      </w:r>
      <w:r>
        <w:br/>
      </w:r>
    </w:p>
    <w:p w:rsidR="00237DAE" w:rsidRDefault="00766840">
      <w:r>
        <w:t xml:space="preserve">Application </w:t>
      </w:r>
      <w:r>
        <w:br/>
        <w:t>14. Additional notes or comments</w:t>
      </w:r>
      <w:r>
        <w:br/>
        <w:t>Superiority to existing contexts.</w:t>
      </w:r>
      <w:r>
        <w:br/>
      </w:r>
      <w:r>
        <w:br/>
        <w:t>Our remote solar powered virtual centers in rural areas and other places like Refugee camps, war affected areas makes education easily accessible for students.</w:t>
      </w:r>
      <w:r>
        <w:br/>
      </w:r>
      <w:r>
        <w:br/>
        <w:t xml:space="preserve">We offer both offline and online services through, Pre-recorded Video of school lessons; practical/theory for school age students: Pre-recorded Video of special adult Education lessons, Customized and pre-loaded smart devices, Off-line DVD tapes for low-income customers. Visually impaired students are able to access our content through Audio recorded on small mp3 players. </w:t>
      </w:r>
      <w:r>
        <w:br/>
      </w:r>
      <w:r>
        <w:br/>
        <w:t xml:space="preserve">School drop outs and adults (20 to 45 years) are not left out because we outsource for skills experts to offer learn to earn skills like book making, soap making and agricultural skills all in pre-recorded videos. </w:t>
      </w:r>
      <w:r>
        <w:br/>
        <w:t xml:space="preserve">Students on our platform are privileged to consult with our teachers if he or she encounters any academic challenge, engage with other students through online discussions, seminars, learning circles and can also sit for trial tests </w:t>
      </w:r>
      <w:r>
        <w:br/>
        <w:t>Self-paced learning through "watch and repeat" method, are been taken at ones convenient time and an option to ask for a customized lesson in different subjects is also available.</w:t>
      </w:r>
      <w:r>
        <w:br/>
        <w:t>We offer practical academic tests to students after a lesson, which gives the best student an opportunity to win a scholarship.</w:t>
      </w:r>
      <w:r>
        <w:br/>
        <w:t>Some Students(refugees) are integrated to be part of the content designers. Especially, those that have performed excellently in past class tests. Thus, creating an avenue for generating an income while studying.</w:t>
      </w:r>
      <w:r>
        <w:br/>
      </w:r>
      <w:r>
        <w:br/>
      </w:r>
      <w:r>
        <w:br/>
        <w:t>Replacing the theoretical models.</w:t>
      </w:r>
      <w:r>
        <w:br/>
      </w:r>
      <w:r>
        <w:br/>
        <w:t>Self-paced learning through "watch and repeat" method, are been taken at ones convenient time and an option to ask for a customized lesson in different subjects is also available.</w:t>
      </w:r>
      <w:r>
        <w:br/>
        <w:t>We offer practical academic tests to students after a lesson, which gives the best student an opportunity to win a scholarship.</w:t>
      </w:r>
      <w:r>
        <w:br/>
        <w:t>Some Students are integrated to be part of the content designers. Especially, those that have performed excellently in past class tests. Thus, creating an avenue for generating an income while studying.</w:t>
      </w:r>
      <w:r>
        <w:br/>
        <w:t>Audio lessons are provided to visually impaired students especially in Arts subjects as another alternative to brail reading.</w:t>
      </w:r>
      <w:r>
        <w:br/>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123</w:t>
      </w:r>
      <w:r>
        <w:br/>
      </w:r>
    </w:p>
    <w:p w:rsidR="00237DAE" w:rsidRDefault="00766840">
      <w:r>
        <w:t xml:space="preserve">Application </w:t>
      </w:r>
      <w:r>
        <w:br/>
        <w:t>Timestamp</w:t>
      </w:r>
      <w:r>
        <w:br/>
        <w:t>16/09/2020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UAPD (United  Association for Peace and Development) </w:t>
      </w:r>
      <w:r>
        <w:br/>
      </w:r>
    </w:p>
    <w:p w:rsidR="00237DAE" w:rsidRDefault="00766840">
      <w:r>
        <w:t xml:space="preserve">Application </w:t>
      </w:r>
      <w:r>
        <w:br/>
        <w:t>2. Nominator's email</w:t>
      </w:r>
      <w:r>
        <w:br/>
        <w:t>fredebigaral@gmail.com</w:t>
      </w:r>
      <w:r>
        <w:br/>
      </w:r>
    </w:p>
    <w:p w:rsidR="00237DAE" w:rsidRDefault="00766840">
      <w:r>
        <w:t xml:space="preserve">Application </w:t>
      </w:r>
      <w:r>
        <w:br/>
        <w:t>3. Nominator's organization</w:t>
      </w:r>
      <w:r>
        <w:br/>
        <w:t>UAPD</w:t>
      </w:r>
      <w:r>
        <w:br/>
      </w:r>
    </w:p>
    <w:p w:rsidR="00237DAE" w:rsidRDefault="00766840">
      <w:r>
        <w:t xml:space="preserve">Application </w:t>
      </w:r>
      <w:r>
        <w:br/>
        <w:t>4. Refugee-led organization’s name</w:t>
      </w:r>
      <w:r>
        <w:br/>
        <w:t xml:space="preserve">UAPD </w:t>
      </w:r>
      <w:r>
        <w:br/>
      </w:r>
    </w:p>
    <w:p w:rsidR="00237DAE" w:rsidRDefault="00766840">
      <w:r>
        <w:t xml:space="preserve">Application </w:t>
      </w:r>
      <w:r>
        <w:br/>
        <w:t>5. Refugee-led organization’s key activities</w:t>
      </w:r>
      <w:r>
        <w:br/>
        <w:t xml:space="preserve">Education, Health, Human rights and development. </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Most of community members, especially refugees, were not protected : Lack of information, masks, sanitizers, foods(during the lock down period) </w:t>
      </w:r>
      <w:r>
        <w:br/>
      </w:r>
    </w:p>
    <w:p w:rsidR="00237DAE" w:rsidRDefault="00766840">
      <w:r>
        <w:t xml:space="preserve">Application </w:t>
      </w:r>
      <w:r>
        <w:br/>
        <w:t xml:space="preserve">11. What is the solution and how is the problem being addressed? </w:t>
      </w:r>
      <w:r>
        <w:br/>
        <w:t>Through food distribution, communication via WhatsApp groups on COVID19 :prevention and responses</w:t>
      </w:r>
      <w:r>
        <w:br/>
      </w:r>
    </w:p>
    <w:p w:rsidR="00237DAE" w:rsidRDefault="00766840">
      <w:r>
        <w:t xml:space="preserve">Application </w:t>
      </w:r>
      <w:r>
        <w:br/>
        <w:t xml:space="preserve">12. Who has been involved in identifying the problem and coming up with the solution? </w:t>
      </w:r>
      <w:r>
        <w:br/>
        <w:t xml:space="preserve">The coordinator of the organisation and the community. </w:t>
      </w:r>
      <w:r>
        <w:br/>
      </w:r>
    </w:p>
    <w:p w:rsidR="00237DAE" w:rsidRDefault="00766840">
      <w:r>
        <w:t xml:space="preserve">Application </w:t>
      </w:r>
      <w:r>
        <w:br/>
        <w:t xml:space="preserve">13. What is the impact/potential impact for the community? </w:t>
      </w:r>
      <w:r>
        <w:br/>
        <w:t xml:space="preserve">Community members-both host and refugees got informed about COVID19, its prevention, transmission and worse effects towards the community. </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124</w:t>
      </w:r>
      <w:r>
        <w:br/>
      </w:r>
    </w:p>
    <w:p w:rsidR="00237DAE" w:rsidRDefault="00766840">
      <w:r>
        <w:t xml:space="preserve">Application </w:t>
      </w:r>
      <w:r>
        <w:br/>
        <w:t>Timestamp</w:t>
      </w:r>
      <w:r>
        <w:br/>
        <w:t>16/09/2020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Danny</w:t>
      </w:r>
      <w:r>
        <w:br/>
      </w:r>
    </w:p>
    <w:p w:rsidR="00237DAE" w:rsidRDefault="00766840">
      <w:r>
        <w:t xml:space="preserve">Application </w:t>
      </w:r>
      <w:r>
        <w:br/>
        <w:t>2. Nominator's email</w:t>
      </w:r>
      <w:r>
        <w:br/>
        <w:t>mugiella@yahoo.com</w:t>
      </w:r>
      <w:r>
        <w:br/>
      </w:r>
    </w:p>
    <w:p w:rsidR="00237DAE" w:rsidRDefault="00766840">
      <w:r>
        <w:t xml:space="preserve">Application </w:t>
      </w:r>
      <w:r>
        <w:br/>
        <w:t>3. Nominator's organization</w:t>
      </w:r>
      <w:r>
        <w:br/>
        <w:t>RSHG</w:t>
      </w:r>
      <w:r>
        <w:br/>
      </w:r>
    </w:p>
    <w:p w:rsidR="00237DAE" w:rsidRDefault="00766840">
      <w:r>
        <w:t xml:space="preserve">Application </w:t>
      </w:r>
      <w:r>
        <w:br/>
        <w:t>4. Refugee-led organization’s name</w:t>
      </w:r>
      <w:r>
        <w:br/>
        <w:t>Umoja refugee</w:t>
      </w:r>
      <w:r>
        <w:br/>
      </w:r>
    </w:p>
    <w:p w:rsidR="00237DAE" w:rsidRDefault="00766840">
      <w:r>
        <w:t xml:space="preserve">Application </w:t>
      </w:r>
      <w:r>
        <w:br/>
        <w:t>5. Refugee-led organization’s key activities</w:t>
      </w:r>
      <w:r>
        <w:br/>
        <w:t>Skills development training</w:t>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Lack of awareness</w:t>
      </w:r>
      <w:r>
        <w:br/>
      </w:r>
    </w:p>
    <w:p w:rsidR="00237DAE" w:rsidRDefault="00766840">
      <w:r>
        <w:t xml:space="preserve">Application </w:t>
      </w:r>
      <w:r>
        <w:br/>
        <w:t xml:space="preserve">11. What is the solution and how is the problem being addressed? </w:t>
      </w:r>
      <w:r>
        <w:br/>
        <w:t>Brinhing awareness regarding COVID19</w:t>
      </w:r>
      <w:r>
        <w:br/>
      </w:r>
    </w:p>
    <w:p w:rsidR="00237DAE" w:rsidRDefault="00766840">
      <w:r>
        <w:t xml:space="preserve">Application </w:t>
      </w:r>
      <w:r>
        <w:br/>
        <w:t xml:space="preserve">12. Who has been involved in identifying the problem and coming up with the solution? </w:t>
      </w:r>
      <w:r>
        <w:br/>
        <w:t>Leaders of umoja refugee</w:t>
      </w:r>
      <w:r>
        <w:br/>
      </w:r>
    </w:p>
    <w:p w:rsidR="00237DAE" w:rsidRDefault="00766840">
      <w:r>
        <w:t xml:space="preserve">Application </w:t>
      </w:r>
      <w:r>
        <w:br/>
        <w:t xml:space="preserve">13. What is the impact/potential impact for the community? </w:t>
      </w:r>
      <w:r>
        <w:br/>
        <w:t>Intervation, quick responses and helping the community in need during the COVID19 hard period</w:t>
      </w:r>
      <w:r>
        <w:br/>
      </w:r>
    </w:p>
    <w:p w:rsidR="00237DAE" w:rsidRDefault="00766840">
      <w:r>
        <w:t xml:space="preserve">Application </w:t>
      </w:r>
      <w:r>
        <w:br/>
        <w:t>14. Additional notes or comments</w:t>
      </w:r>
      <w:r>
        <w:br/>
        <w:t>Keeping up the good work is the way to progress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125</w:t>
      </w:r>
      <w:r>
        <w:br/>
      </w:r>
    </w:p>
    <w:p w:rsidR="00237DAE" w:rsidRDefault="00766840">
      <w:r>
        <w:t xml:space="preserve">Application </w:t>
      </w:r>
      <w:r>
        <w:br/>
        <w:t>Timestamp</w:t>
      </w:r>
      <w:r>
        <w:br/>
        <w:t>16/09/2020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EdgardMolisho</w:t>
      </w:r>
      <w:r>
        <w:br/>
      </w:r>
    </w:p>
    <w:p w:rsidR="00237DAE" w:rsidRDefault="00766840">
      <w:r>
        <w:t xml:space="preserve">Application </w:t>
      </w:r>
      <w:r>
        <w:br/>
        <w:t>2. Nominator's email</w:t>
      </w:r>
      <w:r>
        <w:br/>
        <w:t>edgard_molisho@protonmail.ch</w:t>
      </w:r>
      <w:r>
        <w:br/>
      </w:r>
    </w:p>
    <w:p w:rsidR="00237DAE" w:rsidRDefault="00766840">
      <w:r>
        <w:t xml:space="preserve">Application </w:t>
      </w:r>
      <w:r>
        <w:br/>
        <w:t>3. Nominator's organization</w:t>
      </w:r>
      <w:r>
        <w:br/>
        <w:t>UAAPD</w:t>
      </w:r>
      <w:r>
        <w:br/>
      </w:r>
    </w:p>
    <w:p w:rsidR="00237DAE" w:rsidRDefault="00766840">
      <w:r>
        <w:t xml:space="preserve">Application </w:t>
      </w:r>
      <w:r>
        <w:br/>
        <w:t>4. Refugee-led organization’s name</w:t>
      </w:r>
      <w:r>
        <w:br/>
        <w:t>Uganda Action Population Develpement p</w:t>
      </w:r>
      <w:r>
        <w:br/>
      </w:r>
    </w:p>
    <w:p w:rsidR="00237DAE" w:rsidRDefault="00766840">
      <w:r>
        <w:t xml:space="preserve">Application </w:t>
      </w:r>
      <w:r>
        <w:br/>
        <w:t>5. Refugee-led organization’s key activities</w:t>
      </w:r>
      <w:r>
        <w:br/>
        <w:t>Ecole ,hospital</w:t>
      </w:r>
      <w:r>
        <w:br/>
      </w:r>
    </w:p>
    <w:p w:rsidR="00237DAE" w:rsidRDefault="00766840">
      <w:r>
        <w:t xml:space="preserve">Application </w:t>
      </w:r>
      <w:r>
        <w:br/>
        <w:t>6. Refugee-led organization’s year of establishment</w:t>
      </w:r>
      <w:r>
        <w:br/>
        <w:t>2015.0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NRC,</w:t>
      </w:r>
      <w:r>
        <w:br/>
      </w:r>
    </w:p>
    <w:p w:rsidR="00237DAE" w:rsidRDefault="00766840">
      <w:r>
        <w:t xml:space="preserve">Application </w:t>
      </w:r>
      <w:r>
        <w:br/>
        <w:t xml:space="preserve">10. In the context of COVID-19, what is the specific problem identified? </w:t>
      </w:r>
      <w:r>
        <w:br/>
        <w:t>Soutien aux vulnérable avec le vivre , moyen de prise en charge médical ainsi que le soutien de démarche de financement pour résoudre le pro de loyer dont beaucoup suite aux arrêt des activés causée par COVid 19 ont cumuler de detter.</w:t>
      </w:r>
      <w:r>
        <w:br/>
      </w:r>
    </w:p>
    <w:p w:rsidR="00237DAE" w:rsidRDefault="00766840">
      <w:r>
        <w:t xml:space="preserve">Application </w:t>
      </w:r>
      <w:r>
        <w:br/>
        <w:t xml:space="preserve">11. What is the solution and how is the problem being addressed? </w:t>
      </w:r>
      <w:r>
        <w:br/>
        <w:t>une formulation de demande aupres de bailleur de fonds susceptible de aider le vulnérable</w:t>
      </w:r>
      <w:r>
        <w:br/>
      </w:r>
    </w:p>
    <w:p w:rsidR="00237DAE" w:rsidRDefault="00766840">
      <w:r>
        <w:t xml:space="preserve">Application </w:t>
      </w:r>
      <w:r>
        <w:br/>
        <w:t xml:space="preserve">12. Who has been involved in identifying the problem and coming up with the solution? </w:t>
      </w:r>
      <w:r>
        <w:br/>
        <w:t>Le commite exécutif avec l'équipe en charge de sensibiliser les vulnérable département sociale</w:t>
      </w:r>
      <w:r>
        <w:br/>
      </w:r>
    </w:p>
    <w:p w:rsidR="00237DAE" w:rsidRDefault="00766840">
      <w:r>
        <w:t xml:space="preserve">Application </w:t>
      </w:r>
      <w:r>
        <w:br/>
        <w:t xml:space="preserve">13. What is the impact/potential impact for the community? </w:t>
      </w:r>
      <w:r>
        <w:br/>
        <w:t>La plupart des personnes ont affecté par la crise liée a la pandémie ne peuvent plus vacuer normalement a leur activités suite    a la perte de capitaux initial consommer ou la perte de l'emploi lié a la situation de Covid 19</w:t>
      </w:r>
      <w:r>
        <w:br/>
      </w:r>
    </w:p>
    <w:p w:rsidR="00237DAE" w:rsidRDefault="00766840">
      <w:r>
        <w:t xml:space="preserve">Application </w:t>
      </w:r>
      <w:r>
        <w:br/>
        <w:t>14. Additional notes or comments</w:t>
      </w:r>
      <w:r>
        <w:br/>
        <w:t>parmis le réfugier il existe aussi de personne capable d'intégrer le milieu s'emploie offerte par des organisation international oeuvrant dans le contexte de aider le réfugier mais ce pendant nous remarquons que plus d'emploi est privelegier par les auttoctone du pays si l'équilibre devrai se faire en fin de donne un pourcentage spécifié a la main d'oeuvre de réfugier qualifié a intégré ce milieu de travail cela cintribuerai a une meilleur intégration locale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126</w:t>
      </w:r>
      <w:r>
        <w:br/>
      </w:r>
    </w:p>
    <w:p w:rsidR="00237DAE" w:rsidRDefault="00766840">
      <w:r>
        <w:t xml:space="preserve">Application </w:t>
      </w:r>
      <w:r>
        <w:br/>
        <w:t>Timestamp</w:t>
      </w:r>
      <w:r>
        <w:br/>
        <w:t>16/09/2020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Safi Yvette</w:t>
      </w:r>
      <w:r>
        <w:br/>
      </w:r>
    </w:p>
    <w:p w:rsidR="00237DAE" w:rsidRDefault="00766840">
      <w:r>
        <w:t xml:space="preserve">Application </w:t>
      </w:r>
      <w:r>
        <w:br/>
        <w:t>2. Nominator's email</w:t>
      </w:r>
      <w:r>
        <w:br/>
        <w:t>safiyvette11@gmail.com</w:t>
      </w:r>
      <w:r>
        <w:br/>
      </w:r>
    </w:p>
    <w:p w:rsidR="00237DAE" w:rsidRDefault="00766840">
      <w:r>
        <w:t xml:space="preserve">Application </w:t>
      </w:r>
      <w:r>
        <w:br/>
        <w:t>3. Nominator's organization</w:t>
      </w:r>
      <w:r>
        <w:br/>
        <w:t>Patapia community</w:t>
      </w:r>
      <w:r>
        <w:br/>
      </w:r>
    </w:p>
    <w:p w:rsidR="00237DAE" w:rsidRDefault="00766840">
      <w:r>
        <w:t xml:space="preserve">Application </w:t>
      </w:r>
      <w:r>
        <w:br/>
        <w:t>4. Refugee-led organization’s name</w:t>
      </w:r>
      <w:r>
        <w:br/>
        <w:t xml:space="preserve">Patapia community organization </w:t>
      </w:r>
      <w:r>
        <w:br/>
      </w:r>
    </w:p>
    <w:p w:rsidR="00237DAE" w:rsidRDefault="00766840">
      <w:r>
        <w:t xml:space="preserve">Application </w:t>
      </w:r>
      <w:r>
        <w:br/>
        <w:t>5. Refugee-led organization’s key activities</w:t>
      </w:r>
      <w:r>
        <w:br/>
        <w:t xml:space="preserve">Business training </w:t>
      </w:r>
      <w:r>
        <w:br/>
        <w:t>Financial support</w:t>
      </w:r>
      <w:r>
        <w:br/>
        <w:t>Saving scheme and bringing unity in familiesSafi Yvette</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We used to face broblem of not eating,pressure from renting,violence in family</w:t>
      </w:r>
      <w:r>
        <w:br/>
      </w:r>
    </w:p>
    <w:p w:rsidR="00237DAE" w:rsidRDefault="00766840">
      <w:r>
        <w:t xml:space="preserve">Application </w:t>
      </w:r>
      <w:r>
        <w:br/>
        <w:t xml:space="preserve">11. What is the solution and how is the problem being addressed? </w:t>
      </w:r>
      <w:r>
        <w:br/>
        <w:t>The problem of not eating,problem of failing to get rent and failure to meet daily basic was solved by the money provided by patapia at low interest which every person can afford and people have profited imbaraga this where by people received business training and it helped them in working well and decrease the loses and then money from this has been saved so as to curb for uncertainty for tomorrow and other more reinvestment from the savings,unity and peace ha she been brought in family where patapia tryied to tell people to have unity in their homes,this unit you and money obtained plus businesss trainning,financial support has improved people'slife</w:t>
      </w:r>
      <w:r>
        <w:br/>
      </w:r>
    </w:p>
    <w:p w:rsidR="00237DAE" w:rsidRDefault="00766840">
      <w:r>
        <w:t xml:space="preserve">Application </w:t>
      </w:r>
      <w:r>
        <w:br/>
        <w:t xml:space="preserve">12. Who has been involved in identifying the problem and coming up with the solution? </w:t>
      </w:r>
      <w:r>
        <w:br/>
        <w:t>The loan program and other programs for the refugees were there and we continue to have reseach among the females and males but we continued to seee how the problems are many till in 2020 when we Patapia came in and begin to support people for not collateral and then people got money for little interest which was to cover all the year but as per now people can be able to buy food and pay rent and increased savings</w:t>
      </w:r>
      <w:r>
        <w:br/>
      </w:r>
    </w:p>
    <w:p w:rsidR="00237DAE" w:rsidRDefault="00766840">
      <w:r>
        <w:t xml:space="preserve">Application </w:t>
      </w:r>
      <w:r>
        <w:br/>
        <w:t xml:space="preserve">13. What is the impact/potential impact for the community? </w:t>
      </w:r>
      <w:r>
        <w:br/>
        <w:t>Now people can eat well,people can eat twice in a day unlike before where people couldn't but now I thank and nominate patapia for putting money in people's hand for lowbrow interest and with no security and this has helped me to save,reinvest and people now can eat and have hope for future</w:t>
      </w:r>
      <w:r>
        <w:br/>
      </w:r>
    </w:p>
    <w:p w:rsidR="00237DAE" w:rsidRDefault="00766840">
      <w:r>
        <w:t xml:space="preserve">Application </w:t>
      </w:r>
      <w:r>
        <w:br/>
        <w:t>14. Additional notes or comments</w:t>
      </w:r>
      <w:r>
        <w:br/>
        <w:t>I nominate and recommend patapia for the work being done in different families and families at large may the Lord bless you and equip you with efforts to do this endlessly by continue to bring peace and unit in family by sensitization families engagement and unity,by training people business and correct their business ideas,we thank you too for financial support in the different community as now refuge girls and wa men these days can meet their basic needs due to available enough profit which we use to reinvest and increase more libel of saving</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127</w:t>
      </w:r>
      <w:r>
        <w:br/>
      </w:r>
    </w:p>
    <w:p w:rsidR="00237DAE" w:rsidRDefault="00766840">
      <w:r>
        <w:t xml:space="preserve">Application </w:t>
      </w:r>
      <w:r>
        <w:br/>
        <w:t>Timestamp</w:t>
      </w:r>
      <w:r>
        <w:br/>
        <w:t>16/09/2020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Waboga Issac</w:t>
      </w:r>
      <w:r>
        <w:br/>
      </w:r>
    </w:p>
    <w:p w:rsidR="00237DAE" w:rsidRDefault="00766840">
      <w:r>
        <w:t xml:space="preserve">Application </w:t>
      </w:r>
      <w:r>
        <w:br/>
        <w:t>2. Nominator's email</w:t>
      </w:r>
      <w:r>
        <w:br/>
        <w:t>issaw1986@gmail.com</w:t>
      </w:r>
      <w:r>
        <w:br/>
      </w:r>
    </w:p>
    <w:p w:rsidR="00237DAE" w:rsidRDefault="00766840">
      <w:r>
        <w:t xml:space="preserve">Application </w:t>
      </w:r>
      <w:r>
        <w:br/>
        <w:t>3. Nominator's organization</w:t>
      </w:r>
      <w:r>
        <w:br/>
        <w:t>PATAPIA COMMUNITY GROUP</w:t>
      </w:r>
      <w:r>
        <w:br/>
      </w:r>
    </w:p>
    <w:p w:rsidR="00237DAE" w:rsidRDefault="00766840">
      <w:r>
        <w:t xml:space="preserve">Application </w:t>
      </w:r>
      <w:r>
        <w:br/>
        <w:t>4. Refugee-led organization’s name</w:t>
      </w:r>
      <w:r>
        <w:br/>
        <w:t>PATAPIA COMMUTY GROUP</w:t>
      </w:r>
      <w:r>
        <w:br/>
      </w:r>
    </w:p>
    <w:p w:rsidR="00237DAE" w:rsidRDefault="00766840">
      <w:r>
        <w:t xml:space="preserve">Application </w:t>
      </w:r>
      <w:r>
        <w:br/>
        <w:t>5. Refugee-led organization’s key activities</w:t>
      </w:r>
      <w:r>
        <w:br/>
        <w:t>Patapia support refugees with money to start business</w:t>
      </w:r>
      <w:r>
        <w:br/>
        <w:t>Patapia support refugees with business training</w:t>
      </w:r>
      <w:r>
        <w:br/>
        <w:t>Patapia gives awareness about families unity and growth</w:t>
      </w:r>
      <w:r>
        <w:br/>
        <w:t>Patapia continue to show us how we can save for our future</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most  refugees are women who try to survive by doing small business so that they can take care of their children. but because of the covid-19 every thing stopped and they could not provide for  their families which increased the number of early pregnancy and prostitution so that they can provide for their children.</w:t>
      </w:r>
      <w:r>
        <w:br/>
      </w:r>
    </w:p>
    <w:p w:rsidR="00237DAE" w:rsidRDefault="00766840">
      <w:r>
        <w:t xml:space="preserve">Application </w:t>
      </w:r>
      <w:r>
        <w:br/>
        <w:t xml:space="preserve">11. What is the solution and how is the problem being addressed? </w:t>
      </w:r>
      <w:r>
        <w:br/>
        <w:t>Patapia community group came to support refugees families on how they can live in unity,grow and change their lives.Where unity is every thing is possible.</w:t>
      </w:r>
      <w:r>
        <w:br/>
        <w:t>but they could not grow without finance stability that why Patapia community group started buy giving us business training so that we can come with business ideas for those who did not have business yet then they give the capital to go and start plus the saving habit they gave us i can even save for my future.,</w:t>
      </w:r>
      <w:r>
        <w:br/>
      </w:r>
    </w:p>
    <w:p w:rsidR="00237DAE" w:rsidRDefault="00766840">
      <w:r>
        <w:t xml:space="preserve">Application </w:t>
      </w:r>
      <w:r>
        <w:br/>
        <w:t xml:space="preserve">12. Who has been involved in identifying the problem and coming up with the solution? </w:t>
      </w:r>
      <w:r>
        <w:br/>
        <w:t>When we had different challenges in our community ,we decided to sit and see how we  would help ourselves since we already had our group before covid-19</w:t>
      </w:r>
      <w:r>
        <w:br/>
      </w:r>
    </w:p>
    <w:p w:rsidR="00237DAE" w:rsidRDefault="00766840">
      <w:r>
        <w:t xml:space="preserve">Application </w:t>
      </w:r>
      <w:r>
        <w:br/>
        <w:t xml:space="preserve">13. What is the impact/potential impact for the community? </w:t>
      </w:r>
      <w:r>
        <w:br/>
        <w:t>50+ refugees have been able to resume their business and take care of their families.</w:t>
      </w:r>
      <w:r>
        <w:br/>
      </w:r>
    </w:p>
    <w:p w:rsidR="00237DAE" w:rsidRDefault="00766840">
      <w:r>
        <w:t xml:space="preserve">Application </w:t>
      </w:r>
      <w:r>
        <w:br/>
        <w:t>14. Additional notes or comments</w:t>
      </w:r>
      <w:r>
        <w:br/>
        <w:t>with the support you can give to Patapia community group i know it can change live s of many people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128</w:t>
      </w:r>
      <w:r>
        <w:br/>
      </w:r>
    </w:p>
    <w:p w:rsidR="00237DAE" w:rsidRDefault="00766840">
      <w:r>
        <w:t xml:space="preserve">Application </w:t>
      </w:r>
      <w:r>
        <w:br/>
        <w:t>Timestamp</w:t>
      </w:r>
      <w:r>
        <w:br/>
        <w:t>17/09/2020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Kipara John</w:t>
      </w:r>
      <w:r>
        <w:br/>
      </w:r>
    </w:p>
    <w:p w:rsidR="00237DAE" w:rsidRDefault="00766840">
      <w:r>
        <w:t xml:space="preserve">Application </w:t>
      </w:r>
      <w:r>
        <w:br/>
        <w:t>2. Nominator's email</w:t>
      </w:r>
      <w:r>
        <w:br/>
        <w:t>kipara256@gmail.com</w:t>
      </w:r>
      <w:r>
        <w:br/>
      </w:r>
    </w:p>
    <w:p w:rsidR="00237DAE" w:rsidRDefault="00766840">
      <w:r>
        <w:t xml:space="preserve">Application </w:t>
      </w:r>
      <w:r>
        <w:br/>
        <w:t>3. Nominator's organization</w:t>
      </w:r>
      <w:r>
        <w:br/>
        <w:t>I'm a refugee ( not employed)</w:t>
      </w:r>
      <w:r>
        <w:br/>
      </w:r>
    </w:p>
    <w:p w:rsidR="00237DAE" w:rsidRDefault="00766840">
      <w:r>
        <w:t xml:space="preserve">Application </w:t>
      </w:r>
      <w:r>
        <w:br/>
        <w:t>4. Refugee-led organization’s name</w:t>
      </w:r>
      <w:r>
        <w:br/>
        <w:t>Community Development Centre - CDC</w:t>
      </w:r>
      <w:r>
        <w:br/>
      </w:r>
    </w:p>
    <w:p w:rsidR="00237DAE" w:rsidRDefault="00766840">
      <w:r>
        <w:t xml:space="preserve">Application </w:t>
      </w:r>
      <w:r>
        <w:br/>
        <w:t>5. Refugee-led organization’s key activities</w:t>
      </w:r>
      <w:r>
        <w:br/>
        <w:t>Peace building using a mobile-based technology to combat rumours and misinformation that contributes to violence in Rhino Camp and Omugo. (Hagiga Wahid)</w:t>
      </w:r>
      <w:r>
        <w:br/>
      </w:r>
      <w:r>
        <w:br/>
        <w:t>They also do distribute sanitary pads for girls and women understand Reproductive age.</w:t>
      </w:r>
      <w:r>
        <w:br/>
      </w:r>
      <w:r>
        <w:br/>
        <w:t>CDC during this current pandemic crisis, have been helping refugees in Omugo 4;refugee camp. Despite distribution of mask and sanitizers to refugee leaders and other workers on ground. They are helping through a project call SOOT SEMEE. A community media initiative where familiies received MP 3 players which they call Speaker -Boxes, they also trained a number of refugees and other organisations on content creation. On weekly basis recorded program is given refugees n host community members (via SD Cards) to listen which during this times have been full of life savings information and awareness messages. Also responding to refugee questions and countering misinformation about the pandemic. The innovation keeps refugees and host community talking and talking to continue promoting peace and prevents conflict that come as a result of physical distancing.</w:t>
      </w:r>
      <w:r>
        <w:br/>
      </w:r>
      <w:r>
        <w:br/>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In remote camps there often a greater information need and lack of better communication channels, also no access to timely, reliable and accurate information. This have been the main problem here. During the outbreak of the Covid-19 communities members here report many kinds of rumours and misinformation about the pandemic.</w:t>
      </w:r>
      <w:r>
        <w:br/>
      </w:r>
    </w:p>
    <w:p w:rsidR="00237DAE" w:rsidRDefault="00766840">
      <w:r>
        <w:t xml:space="preserve">Application </w:t>
      </w:r>
      <w:r>
        <w:br/>
        <w:t xml:space="preserve">11. What is the solution and how is the problem being addressed? </w:t>
      </w:r>
      <w:r>
        <w:br/>
        <w:t xml:space="preserve">MP3 players also call Speaker -Boxes were already distributed to community members pior to the outbreak of the pandemic. CDC also got around 13 community members and more than 20 representatives from service providers trained on how to create, design and produce audio content. </w:t>
      </w:r>
      <w:r>
        <w:br/>
        <w:t>During the lockdown and Covid-19 pandemic crisis, Soot Semee have been producing and broadcasting life-saving information and awareness messages. Check on social media:</w:t>
      </w:r>
      <w:r>
        <w:br/>
        <w:t>www.facebook.com/sootsemee</w:t>
      </w:r>
      <w:r>
        <w:br/>
        <w:t xml:space="preserve"> www.twitter.com/sootsemee</w:t>
      </w:r>
      <w:r>
        <w:br/>
      </w:r>
    </w:p>
    <w:p w:rsidR="00237DAE" w:rsidRDefault="00766840">
      <w:r>
        <w:t xml:space="preserve">Application </w:t>
      </w:r>
      <w:r>
        <w:br/>
        <w:t xml:space="preserve">12. Who has been involved in identifying the problem and coming up with the solution? </w:t>
      </w:r>
      <w:r>
        <w:br/>
        <w:t xml:space="preserve">The problem as been locally indentified by the community. In response to Covid-19 the community wanted to know more about the pandemic and service providers as well doing responses in the village use the communitymedia tool - Soot Semee to passed critical health information and information about their services to community members and refugees in the village </w:t>
      </w:r>
      <w:r>
        <w:br/>
      </w:r>
    </w:p>
    <w:p w:rsidR="00237DAE" w:rsidRDefault="00766840">
      <w:r>
        <w:t xml:space="preserve">Application </w:t>
      </w:r>
      <w:r>
        <w:br/>
        <w:t xml:space="preserve">13. What is the impact/potential impact for the community? </w:t>
      </w:r>
      <w:r>
        <w:br/>
        <w:t>Refugees and host community received relaible information and started following measures.</w:t>
      </w:r>
      <w:r>
        <w:br/>
        <w:t xml:space="preserve">Community communicate to each other through sharing stories and ways to came out strong despite the pandemic, etc </w:t>
      </w:r>
      <w:r>
        <w:br/>
      </w:r>
    </w:p>
    <w:p w:rsidR="00237DAE" w:rsidRDefault="00766840">
      <w:r>
        <w:t xml:space="preserve">Application </w:t>
      </w:r>
      <w:r>
        <w:br/>
        <w:t>14. Additional notes or comments</w:t>
      </w:r>
      <w:r>
        <w:br/>
        <w:t>These are very innovative and impact ful projects, which I guess always never gets its righttul recognition. Please to find more, contact this organization. I might have not explain well. Thanks for this initiative UNHCR</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131</w:t>
      </w:r>
      <w:r>
        <w:br/>
      </w:r>
    </w:p>
    <w:p w:rsidR="00237DAE" w:rsidRDefault="00766840">
      <w:r>
        <w:t xml:space="preserve">Application </w:t>
      </w:r>
      <w:r>
        <w:br/>
        <w:t>Timestamp</w:t>
      </w:r>
      <w:r>
        <w:br/>
        <w:t>17/09/2020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Emmanuel Mapunda</w:t>
      </w:r>
      <w:r>
        <w:br/>
      </w:r>
    </w:p>
    <w:p w:rsidR="00237DAE" w:rsidRDefault="00766840">
      <w:r>
        <w:t xml:space="preserve">Application </w:t>
      </w:r>
      <w:r>
        <w:br/>
        <w:t>2. Nominator's email</w:t>
      </w:r>
      <w:r>
        <w:br/>
        <w:t>scyfsongea@gmail.com</w:t>
      </w:r>
      <w:r>
        <w:br/>
      </w:r>
    </w:p>
    <w:p w:rsidR="00237DAE" w:rsidRDefault="00766840">
      <w:r>
        <w:t xml:space="preserve">Application </w:t>
      </w:r>
      <w:r>
        <w:br/>
        <w:t>3. Nominator's organization</w:t>
      </w:r>
      <w:r>
        <w:br/>
        <w:t xml:space="preserve">Sickle cell youth foundation </w:t>
      </w:r>
      <w:r>
        <w:br/>
      </w:r>
    </w:p>
    <w:p w:rsidR="00237DAE" w:rsidRDefault="00766840">
      <w:r>
        <w:t xml:space="preserve">Application </w:t>
      </w:r>
      <w:r>
        <w:br/>
        <w:t>4. Refugee-led organization’s name</w:t>
      </w:r>
      <w:r>
        <w:br/>
        <w:t>Kigoma</w:t>
      </w:r>
      <w:r>
        <w:br/>
      </w:r>
    </w:p>
    <w:p w:rsidR="00237DAE" w:rsidRDefault="00766840">
      <w:r>
        <w:t xml:space="preserve">Application </w:t>
      </w:r>
      <w:r>
        <w:br/>
        <w:t>5. Refugee-led organization’s key activities</w:t>
      </w:r>
      <w:r>
        <w:br/>
        <w:t>To support refugees from Burundi and Rwanda</w:t>
      </w:r>
      <w:r>
        <w:br/>
      </w:r>
    </w:p>
    <w:p w:rsidR="00237DAE" w:rsidRDefault="00766840">
      <w:r>
        <w:t xml:space="preserve">Application </w:t>
      </w:r>
      <w:r>
        <w:br/>
        <w:t>6. Refugee-led organization’s year of establishment</w:t>
      </w:r>
      <w:r>
        <w:br/>
        <w:t>2002.0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Tanzania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Poor service provision ,as the late of delivering the needs to the camp, shortage of protective gears such as masks hand sanitizers and also the lack of education to the refugees on the disease and the best ways of preventing and that's due to the high number of the refugees.</w:t>
      </w:r>
      <w:r>
        <w:br/>
      </w:r>
    </w:p>
    <w:p w:rsidR="00237DAE" w:rsidRDefault="00766840">
      <w:r>
        <w:t xml:space="preserve">Application </w:t>
      </w:r>
      <w:r>
        <w:br/>
        <w:t xml:space="preserve">11. What is the solution and how is the problem being addressed? </w:t>
      </w:r>
      <w:r>
        <w:br/>
        <w:t>Providing education to the refugees community ,providing protective gears and to insure highly personal and environmental hygiene</w:t>
      </w:r>
      <w:r>
        <w:br/>
      </w:r>
    </w:p>
    <w:p w:rsidR="00237DAE" w:rsidRDefault="00766840">
      <w:r>
        <w:t xml:space="preserve">Application </w:t>
      </w:r>
      <w:r>
        <w:br/>
        <w:t xml:space="preserve">12. Who has been involved in identifying the problem and coming up with the solution? </w:t>
      </w:r>
      <w:r>
        <w:br/>
        <w:t>The leaders and the community</w:t>
      </w:r>
      <w:r>
        <w:br/>
      </w:r>
    </w:p>
    <w:p w:rsidR="00237DAE" w:rsidRDefault="00766840">
      <w:r>
        <w:t xml:space="preserve">Application </w:t>
      </w:r>
      <w:r>
        <w:br/>
        <w:t xml:space="preserve">13. What is the impact/potential impact for the community? </w:t>
      </w:r>
      <w:r>
        <w:br/>
        <w:t>The reduction of higher risks from the disease</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132</w:t>
      </w:r>
      <w:r>
        <w:br/>
      </w:r>
    </w:p>
    <w:p w:rsidR="00237DAE" w:rsidRDefault="00766840">
      <w:r>
        <w:t xml:space="preserve">Application </w:t>
      </w:r>
      <w:r>
        <w:br/>
        <w:t>Timestamp</w:t>
      </w:r>
      <w:r>
        <w:br/>
        <w:t>17/09/2020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tasila broc</w:t>
      </w:r>
      <w:r>
        <w:br/>
      </w:r>
    </w:p>
    <w:p w:rsidR="00237DAE" w:rsidRDefault="00766840">
      <w:r>
        <w:t xml:space="preserve">Application </w:t>
      </w:r>
      <w:r>
        <w:br/>
        <w:t>2. Nominator's email</w:t>
      </w:r>
      <w:r>
        <w:br/>
        <w:t>tasilatoyo2000@gmail.com</w:t>
      </w:r>
      <w:r>
        <w:br/>
      </w:r>
    </w:p>
    <w:p w:rsidR="00237DAE" w:rsidRDefault="00766840">
      <w:r>
        <w:t xml:space="preserve">Application </w:t>
      </w:r>
      <w:r>
        <w:br/>
        <w:t>3. Nominator's organization</w:t>
      </w:r>
      <w:r>
        <w:br/>
        <w:t>no</w:t>
      </w:r>
      <w:r>
        <w:br/>
      </w:r>
    </w:p>
    <w:p w:rsidR="00237DAE" w:rsidRDefault="00766840">
      <w:r>
        <w:t xml:space="preserve">Application </w:t>
      </w:r>
      <w:r>
        <w:br/>
        <w:t>4. Refugee-led organization’s name</w:t>
      </w:r>
      <w:r>
        <w:br/>
        <w:t>PATAPIA Community Group</w:t>
      </w:r>
      <w:r>
        <w:br/>
      </w:r>
    </w:p>
    <w:p w:rsidR="00237DAE" w:rsidRDefault="00766840">
      <w:r>
        <w:t xml:space="preserve">Application </w:t>
      </w:r>
      <w:r>
        <w:br/>
        <w:t>5. Refugee-led organization’s key activities</w:t>
      </w:r>
      <w:r>
        <w:br/>
        <w:t>Business training.</w:t>
      </w:r>
      <w:r>
        <w:br/>
        <w:t>Financial support.</w:t>
      </w:r>
      <w:r>
        <w:br/>
        <w:t>Sensitisation on families engagement and unity in a family.</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 femine</w:t>
      </w:r>
      <w:r>
        <w:br/>
        <w:t>lack of jobs</w:t>
      </w:r>
      <w:r>
        <w:br/>
      </w:r>
    </w:p>
    <w:p w:rsidR="00237DAE" w:rsidRDefault="00766840">
      <w:r>
        <w:t xml:space="preserve">Application </w:t>
      </w:r>
      <w:r>
        <w:br/>
        <w:t xml:space="preserve">11. What is the solution and how is the problem being addressed? </w:t>
      </w:r>
      <w:r>
        <w:br/>
        <w:t>Patapia helped with financial support.</w:t>
      </w:r>
      <w:r>
        <w:br/>
        <w:t>Training women how to start their on work</w:t>
      </w:r>
      <w:r>
        <w:br/>
      </w:r>
    </w:p>
    <w:p w:rsidR="00237DAE" w:rsidRDefault="00766840">
      <w:r>
        <w:t xml:space="preserve">Application </w:t>
      </w:r>
      <w:r>
        <w:br/>
        <w:t xml:space="preserve">12. Who has been involved in identifying the problem and coming up with the solution? </w:t>
      </w:r>
      <w:r>
        <w:br/>
        <w:t>women in Patapia gathered to discussed to suggested possible solution on their on problems.</w:t>
      </w:r>
      <w:r>
        <w:br/>
      </w:r>
    </w:p>
    <w:p w:rsidR="00237DAE" w:rsidRDefault="00766840">
      <w:r>
        <w:t xml:space="preserve">Application </w:t>
      </w:r>
      <w:r>
        <w:br/>
        <w:t xml:space="preserve">13. What is the impact/potential impact for the community? </w:t>
      </w:r>
      <w:r>
        <w:br/>
        <w:t>business of training women  to do salons</w:t>
      </w:r>
      <w:r>
        <w:br/>
      </w:r>
    </w:p>
    <w:p w:rsidR="00237DAE" w:rsidRDefault="00766840">
      <w:r>
        <w:t xml:space="preserve">Application </w:t>
      </w:r>
      <w:r>
        <w:br/>
        <w:t>14. Additional notes or comments</w:t>
      </w:r>
      <w:r>
        <w:br/>
        <w:t>Patapia is a community group of every 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133</w:t>
      </w:r>
      <w:r>
        <w:br/>
      </w:r>
    </w:p>
    <w:p w:rsidR="00237DAE" w:rsidRDefault="00766840">
      <w:r>
        <w:t xml:space="preserve">Application </w:t>
      </w:r>
      <w:r>
        <w:br/>
        <w:t>Timestamp</w:t>
      </w:r>
      <w:r>
        <w:br/>
        <w:t>17/09/2020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Lugala Hillary Angelo</w:t>
      </w:r>
      <w:r>
        <w:br/>
      </w:r>
    </w:p>
    <w:p w:rsidR="00237DAE" w:rsidRDefault="00766840">
      <w:r>
        <w:t xml:space="preserve">Application </w:t>
      </w:r>
      <w:r>
        <w:br/>
        <w:t>2. Nominator's email</w:t>
      </w:r>
      <w:r>
        <w:br/>
        <w:t>lugalaangelo@gmail.com</w:t>
      </w:r>
      <w:r>
        <w:br/>
      </w:r>
    </w:p>
    <w:p w:rsidR="00237DAE" w:rsidRDefault="00766840">
      <w:r>
        <w:t xml:space="preserve">Application </w:t>
      </w:r>
      <w:r>
        <w:br/>
        <w:t>3. Nominator's organization</w:t>
      </w:r>
      <w:r>
        <w:br/>
        <w:t>Support for Peace Education and Development Programme</w:t>
      </w:r>
      <w:r>
        <w:br/>
      </w:r>
    </w:p>
    <w:p w:rsidR="00237DAE" w:rsidRDefault="00766840">
      <w:r>
        <w:t xml:space="preserve">Application </w:t>
      </w:r>
      <w:r>
        <w:br/>
        <w:t>4. Refugee-led organization’s name</w:t>
      </w:r>
      <w:r>
        <w:br/>
        <w:t>Global Rehabilitation and Transformation Resposne (GRTR Uganda)</w:t>
      </w:r>
      <w:r>
        <w:br/>
      </w:r>
    </w:p>
    <w:p w:rsidR="00237DAE" w:rsidRDefault="00766840">
      <w:r>
        <w:t xml:space="preserve">Application </w:t>
      </w:r>
      <w:r>
        <w:br/>
        <w:t>5. Refugee-led organization’s key activities</w:t>
      </w:r>
      <w:r>
        <w:br/>
        <w:t>Supporting Women with business grants during Covid-19 by delivering business items direct to their business premises during lockdown,Giving food for most vutunerable PoC and Host during Covid-19 from the age of 60 and over, First to resposne with Face Masks to give to refugees in Rhino Camp Settlement,Carrying awareness about GBV during Covid-19, now Supporting UNHCR Arua on Face Mask Quality assurance, Collection and storage of face mask in DRC store for distribution.</w:t>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Currently in Rhino Camp the awareness to refugees is not enough hence there is no proper follow up of the SOP among the refugees and protection of refugees among partner not up to date hence exposes the PoCs as there is no PPE for refugees are provided to them up to date. Refugee don't believe that Covid is Real as there is no proper awareness.</w:t>
      </w:r>
      <w:r>
        <w:br/>
      </w:r>
    </w:p>
    <w:p w:rsidR="00237DAE" w:rsidRDefault="00766840">
      <w:r>
        <w:t xml:space="preserve">Application </w:t>
      </w:r>
      <w:r>
        <w:br/>
        <w:t xml:space="preserve">11. What is the solution and how is the problem being addressed? </w:t>
      </w:r>
      <w:r>
        <w:br/>
        <w:t>Increase awareness in Refugee settlement,provision of PPE to refugee, partner have davide the zone for easy monitoring during Covid-19, CBOs needs to be supported as during covid-19 most partners were lock up in town and their staff were not allow to be in settlement and if any partners staff become affected the whole organization will staff activities for sometime which creates a gaps in service provision.</w:t>
      </w:r>
      <w:r>
        <w:br/>
      </w:r>
    </w:p>
    <w:p w:rsidR="00237DAE" w:rsidRDefault="00766840">
      <w:r>
        <w:t xml:space="preserve">Application </w:t>
      </w:r>
      <w:r>
        <w:br/>
        <w:t xml:space="preserve">12. Who has been involved in identifying the problem and coming up with the solution? </w:t>
      </w:r>
      <w:r>
        <w:br/>
        <w:t>SPEDP have supported  GRTR with technical support during covid-19 project activities as SUPPORT is more experience in NGO world.</w:t>
      </w:r>
      <w:r>
        <w:br/>
      </w:r>
    </w:p>
    <w:p w:rsidR="00237DAE" w:rsidRDefault="00766840">
      <w:r>
        <w:t xml:space="preserve">Application </w:t>
      </w:r>
      <w:r>
        <w:br/>
        <w:t xml:space="preserve">13. What is the impact/potential impact for the community? </w:t>
      </w:r>
      <w:r>
        <w:br/>
        <w:t>Currently GRTR is been requested by UNHCR to support them in the production of facemask for Lobule through SPEDP support and monitoring and collection of the facemask in Rhino Camp and Imvepi</w:t>
      </w:r>
      <w:r>
        <w:br/>
      </w:r>
    </w:p>
    <w:p w:rsidR="00237DAE" w:rsidRDefault="00766840">
      <w:r>
        <w:t xml:space="preserve">Application </w:t>
      </w:r>
      <w:r>
        <w:br/>
        <w:t>14. Additional notes or comments</w:t>
      </w:r>
      <w:r>
        <w:br/>
        <w:t>I am so impressed on development of GRTR within two years now but impact is great in Refugee Settlement, Check their Facebook page:GRTR Uganda, Website:www.grtr-u.org</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136</w:t>
      </w:r>
      <w:r>
        <w:br/>
      </w:r>
    </w:p>
    <w:p w:rsidR="00237DAE" w:rsidRDefault="00766840">
      <w:r>
        <w:t xml:space="preserve">Application </w:t>
      </w:r>
      <w:r>
        <w:br/>
        <w:t>Timestamp</w:t>
      </w:r>
      <w:r>
        <w:br/>
        <w:t>17/09/2020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Bouth Choul</w:t>
      </w:r>
      <w:r>
        <w:br/>
      </w:r>
    </w:p>
    <w:p w:rsidR="00237DAE" w:rsidRDefault="00766840">
      <w:r>
        <w:t xml:space="preserve">Application </w:t>
      </w:r>
      <w:r>
        <w:br/>
        <w:t>2. Nominator's email</w:t>
      </w:r>
      <w:r>
        <w:br/>
        <w:t>nyaloug555@gmail.com</w:t>
      </w:r>
      <w:r>
        <w:br/>
      </w:r>
    </w:p>
    <w:p w:rsidR="00237DAE" w:rsidRDefault="00766840">
      <w:r>
        <w:t xml:space="preserve">Application </w:t>
      </w:r>
      <w:r>
        <w:br/>
        <w:t>3. Nominator's organization</w:t>
      </w:r>
      <w:r>
        <w:br/>
        <w:t>Corner Stone Salvation.org</w:t>
      </w:r>
      <w:r>
        <w:br/>
      </w:r>
    </w:p>
    <w:p w:rsidR="00237DAE" w:rsidRDefault="00766840">
      <w:r>
        <w:t xml:space="preserve">Application </w:t>
      </w:r>
      <w:r>
        <w:br/>
        <w:t>4. Refugee-led organization’s name</w:t>
      </w:r>
      <w:r>
        <w:br/>
        <w:t>Corner Stone Salvation.org</w:t>
      </w:r>
      <w:r>
        <w:br/>
      </w:r>
    </w:p>
    <w:p w:rsidR="00237DAE" w:rsidRDefault="00766840">
      <w:r>
        <w:t xml:space="preserve">Application </w:t>
      </w:r>
      <w:r>
        <w:br/>
        <w:t>5. Refugee-led organization’s key activities</w:t>
      </w:r>
      <w:r>
        <w:br/>
        <w:t>we are aligning physical and mental wellness with enthusiasm , vigor and energy.</w:t>
      </w:r>
      <w:r>
        <w:br/>
      </w:r>
    </w:p>
    <w:p w:rsidR="00237DAE" w:rsidRDefault="00766840">
      <w:r>
        <w:t xml:space="preserve">Application </w:t>
      </w:r>
      <w:r>
        <w:br/>
        <w:t>6. Refugee-led organization’s year of establishment</w:t>
      </w:r>
      <w:r>
        <w:br/>
        <w:t>2017.0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South Sudan</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yes</w:t>
      </w:r>
      <w:r>
        <w:br/>
      </w:r>
    </w:p>
    <w:p w:rsidR="00237DAE" w:rsidRDefault="00766840">
      <w:r>
        <w:t xml:space="preserve">Application </w:t>
      </w:r>
      <w:r>
        <w:br/>
        <w:t xml:space="preserve">10. In the context of COVID-19, what is the specific problem identified? </w:t>
      </w:r>
      <w:r>
        <w:br/>
        <w:t>Increase community awareness on the prevention and spread of the COVID-19 diseases” will involve activities such as informing the general public about sanitation, social distancing, the practice of respiratory hygiene and other safety precautions that need to be followed to reduce the spread of the Coronavirus. Wash your hands frequently or regularly and thoroughly clean your hands with an alcohol-based hand rub or wash them with soap and water. Washing your hands with soap and water or using alcohol-based hand rub kills viruses that may be on your hands. Maintain at least 1 meter (3 feet) distance between yourself and anyone who is coughing or sneezing. When someone coughs or sneezes they spray small liquid droplets from their nose or mouth which may contain virus. If you are too close, you can breathe in the droplets, including the COVID-19 virus if the person coughing has the disease. Avoid touching eyes, nose and mouth. Hands touch many things and can pick up viruses bacteria’s. Once contaminated, hands can transfer the virus to your eyes, nose or mouth. From there, the virus can enter your body and can make you sick. For its prevention which can be used to write detail about this strategy.</w:t>
      </w:r>
      <w:r>
        <w:br/>
      </w:r>
    </w:p>
    <w:p w:rsidR="00237DAE" w:rsidRDefault="00766840">
      <w:r>
        <w:t xml:space="preserve">Application </w:t>
      </w:r>
      <w:r>
        <w:br/>
        <w:t xml:space="preserve">11. What is the solution and how is the problem being addressed? </w:t>
      </w:r>
      <w:r>
        <w:br/>
        <w:t>Reduce panicking and disinformation caused by the spread of the COVID-19 disease will also cover spreading correct information to counter myths and unproven medicines such as “drinking potent alcoholic drinks, exposure to high temperatures, or conversely, cold weather can kill the virus or hart weather with heavy rain can reduce infection all this need to be Clearfield.Objective Three:</w:t>
      </w:r>
      <w:r>
        <w:br/>
        <w:t xml:space="preserve">Ensuring supply for basic resources such as food and shelter to the poorest and the needy” will involve activities such as identifying the needy and poor communities such as migrants and homeless people and arrange food and shelter for them.Results and Indicators. The outcomes activities of these objectives will enable large number of people to adapted clean sanitations and connection between covid 19 and the dirt. Social distancing and other safety precaution measures. There is a limited spread of disinformation about coronavirus and a god number of poor people have no access to food, shelter and water.  </w:t>
      </w:r>
      <w:r>
        <w:br/>
      </w:r>
      <w:r>
        <w:br/>
      </w:r>
    </w:p>
    <w:p w:rsidR="00237DAE" w:rsidRDefault="00766840">
      <w:r>
        <w:t xml:space="preserve">Application </w:t>
      </w:r>
      <w:r>
        <w:br/>
        <w:t xml:space="preserve">12. Who has been involved in identifying the problem and coming up with the solution? </w:t>
      </w:r>
      <w:r>
        <w:br/>
        <w:t xml:space="preserve">Gender discrimination is the biggest flow our society inn this uncertain time of covid19 with it imposes social distanced, women are not underling of men and one is foolish enough to believe that they are their underlings , the brutality and ruthless insidious of the society dominate all regimes can be seen in many party of the country. Health societies are unaware of the severity or amount of violent domestic and sexual abuse crimes that are partaking and more importantly, how much of it is going unreported or being dismissed thus whatever, is being done about the abuse is clearly not enough, all this abuse will make worsted during this covid19 season unless we intervene of helping them. There are many cases that have been reported and many more related to torture acid attacks date rapes sexual slavery and forced prostitutions all these can increases the spreading of coronavirus. No matter what the degree of sexual violence is a women undergoes unexplainable pain as most of them don’t even come up front with it. Yet there has been hardly anything done to change the law or unjust system of the country. The condition of women in south Sudan has always been a matter of grave concern. The fact remains that the right of women have not been addressed to the level needed by the judicial system there are several factors to be considered and taken seriously as it’s high time we do so.  </w:t>
      </w:r>
      <w:r>
        <w:br/>
        <w:t xml:space="preserve"> </w:t>
      </w:r>
      <w:r>
        <w:br/>
        <w:t xml:space="preserve">We have three goals to attained this project, is to initiate and introduce a professional awareness program about covid 19 pandemic spreading reduction, hygiene promotion  and social distancing. Based on three offices for registration for health, education and saving training center, consultancy department for health, legal. Reconstruction of existing health and education infrastructure. Distribution of health equipment for the beneficiaries. Make health and education affordable for all. Assist women to get registered. We will create awareness of STD, Hepatitis, dengue cancer and general hygiene.  </w:t>
      </w:r>
      <w:r>
        <w:br/>
      </w:r>
      <w:r>
        <w:br/>
      </w:r>
    </w:p>
    <w:p w:rsidR="00237DAE" w:rsidRDefault="00766840">
      <w:r>
        <w:t xml:space="preserve">Application </w:t>
      </w:r>
      <w:r>
        <w:br/>
        <w:t xml:space="preserve">13. What is the impact/potential impact for the community? </w:t>
      </w:r>
      <w:r>
        <w:br/>
        <w:t>The outcomes activities of these objectives will enable large number of people to adapted clean sanitations and connection between covid 19 and the dirt. Social distancing and other safety precaution measures. There is a limited spread of disinformation about coronavirus and a god number of poor people have no access to food, shelter and water. Covid19 pandemic has created and the outbreak spread quickly to the entire life's spires. this project will created solution focused and collaborations mindset  in the IDPs communities.  empowers leaders around the world to create online marketplaces that connect people with active services they can benefit from while staying at home, such as food deliveries, virtual childcare, elderly support and other forms of mutual help or solidarity</w:t>
      </w:r>
      <w:r>
        <w:br/>
        <w:t xml:space="preserve">‘I am hoping that implementing these services in more communities will ease the discomforts brought by the outbreak and will allow people to access all the basic supplies and services they need without leaving their homes. At this stage the goal is to multiply the impact on a global scale, by finding motivated change-makers that are willing to lead a local project in their own community. I will share my experience, resources and support to help them launch their project so together we can reach more people in the Country. </w:t>
      </w:r>
      <w:r>
        <w:br/>
      </w:r>
    </w:p>
    <w:p w:rsidR="00237DAE" w:rsidRDefault="00766840">
      <w:r>
        <w:t xml:space="preserve">Application </w:t>
      </w:r>
      <w:r>
        <w:br/>
        <w:t>14. Additional notes or comments</w:t>
      </w:r>
      <w:r>
        <w:br/>
        <w:t>Despite the worldly spread and toll of pandemic, people are tirelessly shown some progress in addressing the challenge posed  by the pandemic. this include the improve access to new diagnostic .so far,  humanity has collectively eradicated some dangerous infection diseases before, therefore, this pandemic can and will be eradicated also through our collective efforts.  Even if eradication of COVID-19 is ultimately technically feasible, it will likely be extremely challenging. A strong, well-resourced effort with effective global cooperation would likely be needed for years before the disease was eradicated. Such an effort could potentially provide the most effective, efficient, and equitable protection against COVID-19 in the long run. However, given the uncertainty around the technical feasibility of eradicating COVID-19, the global community also needs to plan for the possibility that COVID-19 will be in global circulation indefinitely.</w:t>
      </w:r>
      <w:r>
        <w:br/>
      </w:r>
      <w:r>
        <w:br/>
        <w:t xml:space="preserve">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138</w:t>
      </w:r>
      <w:r>
        <w:br/>
      </w:r>
    </w:p>
    <w:p w:rsidR="00237DAE" w:rsidRDefault="00766840">
      <w:r>
        <w:t xml:space="preserve">Application </w:t>
      </w:r>
      <w:r>
        <w:br/>
        <w:t>Timestamp</w:t>
      </w:r>
      <w:r>
        <w:br/>
        <w:t>17/09/2020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Wondeosen Ayalew</w:t>
      </w:r>
      <w:r>
        <w:br/>
      </w:r>
    </w:p>
    <w:p w:rsidR="00237DAE" w:rsidRDefault="00766840">
      <w:r>
        <w:t xml:space="preserve">Application </w:t>
      </w:r>
      <w:r>
        <w:br/>
        <w:t>2. Nominator's email</w:t>
      </w:r>
      <w:r>
        <w:br/>
        <w:t>executivedirector@osdethiopia.org</w:t>
      </w:r>
      <w:r>
        <w:br/>
      </w:r>
    </w:p>
    <w:p w:rsidR="00237DAE" w:rsidRDefault="00766840">
      <w:r>
        <w:t xml:space="preserve">Application </w:t>
      </w:r>
      <w:r>
        <w:br/>
        <w:t>3. Nominator's organization</w:t>
      </w:r>
      <w:r>
        <w:br/>
        <w:t>Organization for Social Development</w:t>
      </w:r>
      <w:r>
        <w:br/>
      </w:r>
    </w:p>
    <w:p w:rsidR="00237DAE" w:rsidRDefault="00766840">
      <w:r>
        <w:t xml:space="preserve">Application </w:t>
      </w:r>
      <w:r>
        <w:br/>
        <w:t>4. Refugee-led organization’s name</w:t>
      </w:r>
      <w:r>
        <w:br/>
        <w:t>Organization for Social Development</w:t>
      </w:r>
      <w:r>
        <w:br/>
      </w:r>
    </w:p>
    <w:p w:rsidR="00237DAE" w:rsidRDefault="00766840">
      <w:r>
        <w:t xml:space="preserve">Application </w:t>
      </w:r>
      <w:r>
        <w:br/>
        <w:t>5. Refugee-led organization’s key activities</w:t>
      </w:r>
      <w:r>
        <w:br/>
        <w:t>Promoting child rights, Empowerment of women and people with disability, HIV prevention, Environmental protection</w:t>
      </w:r>
      <w:r>
        <w:br/>
      </w:r>
    </w:p>
    <w:p w:rsidR="00237DAE" w:rsidRDefault="00766840">
      <w:r>
        <w:t xml:space="preserve">Application </w:t>
      </w:r>
      <w:r>
        <w:br/>
        <w:t>6. Refugee-led organization’s year of establishment</w:t>
      </w:r>
      <w:r>
        <w:br/>
        <w:t>2003.0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Ethiopia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Depression </w:t>
      </w:r>
      <w:r>
        <w:br/>
      </w:r>
    </w:p>
    <w:p w:rsidR="00237DAE" w:rsidRDefault="00766840">
      <w:r>
        <w:t xml:space="preserve">Application </w:t>
      </w:r>
      <w:r>
        <w:br/>
        <w:t xml:space="preserve">11. What is the solution and how is the problem being addressed? </w:t>
      </w:r>
      <w:r>
        <w:br/>
        <w:t xml:space="preserve">Using Children's television program, conducts different activities that involve children and parents. Basically physical exercises taking in to consideration the age and potential level of the participants   </w:t>
      </w:r>
      <w:r>
        <w:br/>
      </w:r>
    </w:p>
    <w:p w:rsidR="00237DAE" w:rsidRDefault="00766840">
      <w:r>
        <w:t xml:space="preserve">Application </w:t>
      </w:r>
      <w:r>
        <w:br/>
        <w:t xml:space="preserve">12. Who has been involved in identifying the problem and coming up with the solution? </w:t>
      </w:r>
      <w:r>
        <w:br/>
        <w:t>Organization for Social development involves Ministry of health, Ministry of women and children</w:t>
      </w:r>
      <w:r>
        <w:br/>
      </w:r>
    </w:p>
    <w:p w:rsidR="00237DAE" w:rsidRDefault="00766840">
      <w:r>
        <w:t xml:space="preserve">Application </w:t>
      </w:r>
      <w:r>
        <w:br/>
        <w:t xml:space="preserve">13. What is the impact/potential impact for the community? </w:t>
      </w:r>
      <w:r>
        <w:br/>
        <w:t>Created joy and opportunity to bring children and parents come together to have fun</w:t>
      </w:r>
      <w:r>
        <w:br/>
      </w:r>
    </w:p>
    <w:p w:rsidR="00237DAE" w:rsidRDefault="00766840">
      <w:r>
        <w:t xml:space="preserve">Application </w:t>
      </w:r>
      <w:r>
        <w:br/>
        <w:t>14. Additional notes or comments</w:t>
      </w:r>
      <w:r>
        <w:br/>
        <w:t>The program has able to include different stakeholders in addition to those which are mentioned above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140</w:t>
      </w:r>
      <w:r>
        <w:br/>
      </w:r>
    </w:p>
    <w:p w:rsidR="00237DAE" w:rsidRDefault="00766840">
      <w:r>
        <w:t xml:space="preserve">Application </w:t>
      </w:r>
      <w:r>
        <w:br/>
        <w:t>Timestamp</w:t>
      </w:r>
      <w:r>
        <w:br/>
        <w:t>17/09/2020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ERIC MASIMANGO LUKEKA</w:t>
      </w:r>
      <w:r>
        <w:br/>
      </w:r>
    </w:p>
    <w:p w:rsidR="00237DAE" w:rsidRDefault="00766840">
      <w:r>
        <w:t xml:space="preserve">Application </w:t>
      </w:r>
      <w:r>
        <w:br/>
        <w:t>2. Nominator's email</w:t>
      </w:r>
      <w:r>
        <w:br/>
        <w:t>ericmasimango6@gmail.com</w:t>
      </w:r>
      <w:r>
        <w:br/>
      </w:r>
    </w:p>
    <w:p w:rsidR="00237DAE" w:rsidRDefault="00766840">
      <w:r>
        <w:t xml:space="preserve">Application </w:t>
      </w:r>
      <w:r>
        <w:br/>
        <w:t>3. Nominator's organization</w:t>
      </w:r>
      <w:r>
        <w:br/>
        <w:t>HUMANITE SOLIDAIRE</w:t>
      </w:r>
      <w:r>
        <w:br/>
      </w:r>
    </w:p>
    <w:p w:rsidR="00237DAE" w:rsidRDefault="00766840">
      <w:r>
        <w:t xml:space="preserve">Application </w:t>
      </w:r>
      <w:r>
        <w:br/>
        <w:t>4. Refugee-led organization’s name</w:t>
      </w:r>
      <w:r>
        <w:br/>
        <w:t>Association de Développement Communautaire Intégrée "ADCI"</w:t>
      </w:r>
      <w:r>
        <w:br/>
      </w:r>
    </w:p>
    <w:p w:rsidR="00237DAE" w:rsidRDefault="00766840">
      <w:r>
        <w:t xml:space="preserve">Application </w:t>
      </w:r>
      <w:r>
        <w:br/>
        <w:t>5. Refugee-led organization’s key activities</w:t>
      </w:r>
      <w:r>
        <w:br/>
        <w:t>Accompagner  les ménages déplacés dans les familles hôtes à Bukavu, à Uvira, Mwenga et Baraka, Encadrer les enfants filles et garçons réfugiés en organisant les actions sportives dans les camps de Lusenda et Uvira au Sud-Kivu</w:t>
      </w:r>
      <w:r>
        <w:br/>
      </w:r>
    </w:p>
    <w:p w:rsidR="00237DAE" w:rsidRDefault="00766840">
      <w:r>
        <w:t xml:space="preserve">Application </w:t>
      </w:r>
      <w:r>
        <w:br/>
        <w:t>6. Refugee-led organization’s year of establishment</w:t>
      </w:r>
      <w:r>
        <w:br/>
        <w:t>2008.0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Democratic Republic of Congo</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BUKAVU</w:t>
      </w:r>
      <w:r>
        <w:br/>
      </w:r>
    </w:p>
    <w:p w:rsidR="00237DAE" w:rsidRDefault="00766840">
      <w:r>
        <w:t xml:space="preserve">Application </w:t>
      </w:r>
      <w:r>
        <w:br/>
        <w:t xml:space="preserve">10. In the context of COVID-19, what is the specific problem identified? </w:t>
      </w:r>
      <w:r>
        <w:br/>
        <w:t xml:space="preserve">Non assistance des déplacées et réfugiés en intrants et informations sur la COVID avec le risque de contamination de réfugiés </w:t>
      </w:r>
      <w:r>
        <w:br/>
      </w:r>
    </w:p>
    <w:p w:rsidR="00237DAE" w:rsidRDefault="00766840">
      <w:r>
        <w:t xml:space="preserve">Application </w:t>
      </w:r>
      <w:r>
        <w:br/>
        <w:t xml:space="preserve">11. What is the solution and how is the problem being addressed? </w:t>
      </w:r>
      <w:r>
        <w:br/>
        <w:t xml:space="preserve">Organisation de s actions de communication pour le changement de comportement à COVID-19 dans les camps des réfugiés de Fizi, Mwenga et Uvira, Mettre en place des dispositifs automatiques de lavage des mains et désinfectants hydro-alcooliques ou en vapeur/désinfectants en sprays fabriqués localement  </w:t>
      </w:r>
      <w:r>
        <w:br/>
      </w:r>
    </w:p>
    <w:p w:rsidR="00237DAE" w:rsidRDefault="00766840">
      <w:r>
        <w:t xml:space="preserve">Application </w:t>
      </w:r>
      <w:r>
        <w:br/>
        <w:t xml:space="preserve">12. Who has been involved in identifying the problem and coming up with the solution? </w:t>
      </w:r>
      <w:r>
        <w:br/>
        <w:t>Equipe des jeunes chercheurs et les représentants des comités locaux de gestion des camps</w:t>
      </w:r>
      <w:r>
        <w:br/>
      </w:r>
    </w:p>
    <w:p w:rsidR="00237DAE" w:rsidRDefault="00766840">
      <w:r>
        <w:t xml:space="preserve">Application </w:t>
      </w:r>
      <w:r>
        <w:br/>
        <w:t xml:space="preserve">13. What is the impact/potential impact for the community? </w:t>
      </w:r>
      <w:r>
        <w:br/>
        <w:t>Réduction du taux d'exposition à l'infection de la COVD-19 aux réfugiés et déplacés</w:t>
      </w:r>
      <w:r>
        <w:br/>
      </w:r>
    </w:p>
    <w:p w:rsidR="00237DAE" w:rsidRDefault="00766840">
      <w:r>
        <w:t xml:space="preserve">Application </w:t>
      </w:r>
      <w:r>
        <w:br/>
        <w:t>14. Additional notes or comments</w:t>
      </w:r>
      <w:r>
        <w:br/>
        <w:t>Ces activités seront possibles si le HCR s'y impliqué avec énergie et attention. Nous avons remarqué que dans les camps il n'y a pas des dispositifs nécessaires pour modernisés pouvant aider ces populations à haut risque.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141</w:t>
      </w:r>
      <w:r>
        <w:br/>
      </w:r>
    </w:p>
    <w:p w:rsidR="00237DAE" w:rsidRDefault="00766840">
      <w:r>
        <w:t xml:space="preserve">Application </w:t>
      </w:r>
      <w:r>
        <w:br/>
        <w:t>Timestamp</w:t>
      </w:r>
      <w:r>
        <w:br/>
        <w:t>17/09/2020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Asumani Anthony katembo</w:t>
      </w:r>
      <w:r>
        <w:br/>
      </w:r>
    </w:p>
    <w:p w:rsidR="00237DAE" w:rsidRDefault="00766840">
      <w:r>
        <w:t xml:space="preserve">Application </w:t>
      </w:r>
      <w:r>
        <w:br/>
        <w:t>2. Nominator's email</w:t>
      </w:r>
      <w:r>
        <w:br/>
        <w:t>markasumanianthonykatembo@gmail.com</w:t>
      </w:r>
      <w:r>
        <w:br/>
      </w:r>
    </w:p>
    <w:p w:rsidR="00237DAE" w:rsidRDefault="00766840">
      <w:r>
        <w:t xml:space="preserve">Application </w:t>
      </w:r>
      <w:r>
        <w:br/>
        <w:t>3. Nominator's organization</w:t>
      </w:r>
      <w:r>
        <w:br/>
        <w:t>Lwf</w:t>
      </w:r>
      <w:r>
        <w:br/>
      </w:r>
    </w:p>
    <w:p w:rsidR="00237DAE" w:rsidRDefault="00766840">
      <w:r>
        <w:t xml:space="preserve">Application </w:t>
      </w:r>
      <w:r>
        <w:br/>
        <w:t>4. Refugee-led organization’s name</w:t>
      </w:r>
      <w:r>
        <w:br/>
        <w:t>Unhcr</w:t>
      </w:r>
      <w:r>
        <w:br/>
      </w:r>
    </w:p>
    <w:p w:rsidR="00237DAE" w:rsidRDefault="00766840">
      <w:r>
        <w:t xml:space="preserve">Application </w:t>
      </w:r>
      <w:r>
        <w:br/>
        <w:t>5. Refugee-led organization’s key activities</w:t>
      </w:r>
      <w:r>
        <w:br/>
        <w:t>Covid-19</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Yes</w:t>
      </w:r>
      <w:r>
        <w:br/>
      </w:r>
    </w:p>
    <w:p w:rsidR="00237DAE" w:rsidRDefault="00766840">
      <w:r>
        <w:t xml:space="preserve">Application </w:t>
      </w:r>
      <w:r>
        <w:br/>
        <w:t xml:space="preserve">10. In the context of COVID-19, what is the specific problem identified? </w:t>
      </w:r>
      <w:r>
        <w:br/>
        <w:t>Face-to-face contact with a case within 1 metre and for&gt;15mins</w:t>
      </w:r>
      <w:r>
        <w:br/>
        <w:t>Direct physical contact with a covid 19 patient, providing direct care for a covid-19 patient in the home without proper PPE</w:t>
      </w:r>
      <w:r>
        <w:br/>
        <w:t>Sharing a room,meal,or other space with a confirmed patient.</w:t>
      </w:r>
      <w:r>
        <w:br/>
      </w:r>
    </w:p>
    <w:p w:rsidR="00237DAE" w:rsidRDefault="00766840">
      <w:r>
        <w:t xml:space="preserve">Application </w:t>
      </w:r>
      <w:r>
        <w:br/>
        <w:t xml:space="preserve">11. What is the solution and how is the problem being addressed? </w:t>
      </w:r>
      <w:r>
        <w:br/>
        <w:t>Direct interview with the Covid-19 patient and/or their caregiver (s). This could be done in person or by telephone</w:t>
      </w:r>
      <w:r>
        <w:br/>
        <w:t>Interview with coordinator or manager of facility</w:t>
      </w:r>
      <w:r>
        <w:br/>
      </w:r>
    </w:p>
    <w:p w:rsidR="00237DAE" w:rsidRDefault="00766840">
      <w:r>
        <w:t xml:space="preserve">Application </w:t>
      </w:r>
      <w:r>
        <w:br/>
        <w:t xml:space="preserve">12. Who has been involved in identifying the problem and coming up with the solution? </w:t>
      </w:r>
      <w:r>
        <w:br/>
        <w:t>Health care worker or any staff well-trained</w:t>
      </w:r>
      <w:r>
        <w:br/>
      </w:r>
    </w:p>
    <w:p w:rsidR="00237DAE" w:rsidRDefault="00766840">
      <w:r>
        <w:t xml:space="preserve">Application </w:t>
      </w:r>
      <w:r>
        <w:br/>
        <w:t xml:space="preserve">13. What is the impact/potential impact for the community? </w:t>
      </w:r>
      <w:r>
        <w:br/>
        <w:t>Volunteer at least once a month,</w:t>
      </w:r>
      <w:r>
        <w:br/>
        <w:t>Run/walk a k for a cause, influence health,</w:t>
      </w:r>
      <w:r>
        <w:br/>
        <w:t>Start a community garden,</w:t>
      </w:r>
      <w:r>
        <w:br/>
      </w:r>
    </w:p>
    <w:p w:rsidR="00237DAE" w:rsidRDefault="00766840">
      <w:r>
        <w:t xml:space="preserve">Application </w:t>
      </w:r>
      <w:r>
        <w:br/>
        <w:t>14. Additional notes or comments</w:t>
      </w:r>
      <w:r>
        <w:br/>
        <w:t>Hospitals can be significant contribution to investment in upstream community health programs.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142</w:t>
      </w:r>
      <w:r>
        <w:br/>
      </w:r>
    </w:p>
    <w:p w:rsidR="00237DAE" w:rsidRDefault="00766840">
      <w:r>
        <w:t xml:space="preserve">Application </w:t>
      </w:r>
      <w:r>
        <w:br/>
        <w:t>Timestamp</w:t>
      </w:r>
      <w:r>
        <w:br/>
        <w:t>17/09/2020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Kuol Arou Kuol</w:t>
      </w:r>
      <w:r>
        <w:br/>
      </w:r>
    </w:p>
    <w:p w:rsidR="00237DAE" w:rsidRDefault="00766840">
      <w:r>
        <w:t xml:space="preserve">Application </w:t>
      </w:r>
      <w:r>
        <w:br/>
        <w:t>2. Nominator's email</w:t>
      </w:r>
      <w:r>
        <w:br/>
        <w:t>youthspeaksolution@gmail.com</w:t>
      </w:r>
      <w:r>
        <w:br/>
      </w:r>
    </w:p>
    <w:p w:rsidR="00237DAE" w:rsidRDefault="00766840">
      <w:r>
        <w:t xml:space="preserve">Application </w:t>
      </w:r>
      <w:r>
        <w:br/>
        <w:t>3. Nominator's organization</w:t>
      </w:r>
      <w:r>
        <w:br/>
        <w:t>Shabab Peace for Environment and Action Gruop</w:t>
      </w:r>
      <w:r>
        <w:br/>
      </w:r>
    </w:p>
    <w:p w:rsidR="00237DAE" w:rsidRDefault="00766840">
      <w:r>
        <w:t xml:space="preserve">Application </w:t>
      </w:r>
      <w:r>
        <w:br/>
        <w:t>4. Refugee-led organization’s name</w:t>
      </w:r>
      <w:r>
        <w:br/>
        <w:t xml:space="preserve">Shabab Peace for Environment Action Group </w:t>
      </w:r>
      <w:r>
        <w:br/>
      </w:r>
    </w:p>
    <w:p w:rsidR="00237DAE" w:rsidRDefault="00766840">
      <w:r>
        <w:t xml:space="preserve">Application </w:t>
      </w:r>
      <w:r>
        <w:br/>
        <w:t>5. Refugee-led organization’s key activities</w:t>
      </w:r>
      <w:r>
        <w:br/>
        <w:t>Address conflicts related issues among refugees and local communities.</w:t>
      </w:r>
      <w:r>
        <w:br/>
        <w:t>To advocate for the right of displaced population living under the UN protection</w:t>
      </w:r>
      <w:r>
        <w:br/>
      </w:r>
    </w:p>
    <w:p w:rsidR="00237DAE" w:rsidRDefault="00766840">
      <w:r>
        <w:t xml:space="preserve">Application </w:t>
      </w:r>
      <w:r>
        <w:br/>
        <w:t>6. Refugee-led organization’s year of establishment</w:t>
      </w:r>
      <w:r>
        <w:br/>
        <w:t>2017.0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Registered vendor</w:t>
      </w:r>
      <w:r>
        <w:br/>
      </w:r>
    </w:p>
    <w:p w:rsidR="00237DAE" w:rsidRDefault="00766840">
      <w:r>
        <w:t xml:space="preserve">Application </w:t>
      </w:r>
      <w:r>
        <w:br/>
        <w:t xml:space="preserve">10. In the context of COVID-19, what is the specific problem identified? </w:t>
      </w:r>
      <w:r>
        <w:br/>
        <w:t>Covid -19 protection facilities and resource mobilization to vulnerable refugees population</w:t>
      </w:r>
      <w:r>
        <w:br/>
      </w:r>
    </w:p>
    <w:p w:rsidR="00237DAE" w:rsidRDefault="00766840">
      <w:r>
        <w:t xml:space="preserve">Application </w:t>
      </w:r>
      <w:r>
        <w:br/>
        <w:t xml:space="preserve">11. What is the solution and how is the problem being addressed? </w:t>
      </w:r>
      <w:r>
        <w:br/>
        <w:t>Provided facilities to help keep safe displaced population. Reduced tension and conflict over  scarce resources among refugees and local communities</w:t>
      </w:r>
      <w:r>
        <w:br/>
      </w:r>
    </w:p>
    <w:p w:rsidR="00237DAE" w:rsidRDefault="00766840">
      <w:r>
        <w:t xml:space="preserve">Application </w:t>
      </w:r>
      <w:r>
        <w:br/>
        <w:t xml:space="preserve">12. Who has been involved in identifying the problem and coming up with the solution? </w:t>
      </w:r>
      <w:r>
        <w:br/>
        <w:t>Youth from settlement in partnership with UN agencies</w:t>
      </w:r>
      <w:r>
        <w:br/>
      </w:r>
    </w:p>
    <w:p w:rsidR="00237DAE" w:rsidRDefault="00766840">
      <w:r>
        <w:t xml:space="preserve">Application </w:t>
      </w:r>
      <w:r>
        <w:br/>
        <w:t xml:space="preserve">13. What is the impact/potential impact for the community? </w:t>
      </w:r>
      <w:r>
        <w:br/>
        <w:t>Both local communities and local communities understood the risks involved when gathered in crowded places to get water and other resources</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143</w:t>
      </w:r>
      <w:r>
        <w:br/>
      </w:r>
    </w:p>
    <w:p w:rsidR="00237DAE" w:rsidRDefault="00766840">
      <w:r>
        <w:t xml:space="preserve">Application </w:t>
      </w:r>
      <w:r>
        <w:br/>
        <w:t>Timestamp</w:t>
      </w:r>
      <w:r>
        <w:br/>
        <w:t>17/09/2020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Dofa Kana </w:t>
      </w:r>
      <w:r>
        <w:br/>
      </w:r>
    </w:p>
    <w:p w:rsidR="00237DAE" w:rsidRDefault="00766840">
      <w:r>
        <w:t xml:space="preserve">Application </w:t>
      </w:r>
      <w:r>
        <w:br/>
        <w:t>2. Nominator's email</w:t>
      </w:r>
      <w:r>
        <w:br/>
        <w:t>dofa2000@yahoo.com</w:t>
      </w:r>
      <w:r>
        <w:br/>
      </w:r>
    </w:p>
    <w:p w:rsidR="00237DAE" w:rsidRDefault="00766840">
      <w:r>
        <w:t xml:space="preserve">Application </w:t>
      </w:r>
      <w:r>
        <w:br/>
        <w:t>3. Nominator's organization</w:t>
      </w:r>
      <w:r>
        <w:br/>
        <w:t xml:space="preserve">Ethiopian Agro-Pastoralist Sustainable development Organisation </w:t>
      </w:r>
      <w:r>
        <w:br/>
      </w:r>
    </w:p>
    <w:p w:rsidR="00237DAE" w:rsidRDefault="00766840">
      <w:r>
        <w:t xml:space="preserve">Application </w:t>
      </w:r>
      <w:r>
        <w:br/>
        <w:t>4. Refugee-led organization’s name</w:t>
      </w:r>
      <w:r>
        <w:br/>
        <w:t xml:space="preserve">Ethiopian Agro-Pastoralist Sustainable development Organisation </w:t>
      </w:r>
      <w:r>
        <w:br/>
      </w:r>
    </w:p>
    <w:p w:rsidR="00237DAE" w:rsidRDefault="00766840">
      <w:r>
        <w:t xml:space="preserve">Application </w:t>
      </w:r>
      <w:r>
        <w:br/>
        <w:t>5. Refugee-led organization’s key activities</w:t>
      </w:r>
      <w:r>
        <w:br/>
        <w:t xml:space="preserve">Resettlement activity and protection Monitoring </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Ethiopia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working on public awareness creation for prevention mechanism of COVID-19 disease, NFI distribution for sanitation and hygiene,  duplicate different brasher which transmitted message about COVID-19, training for elders, religious leaders, women and youth representative concerning mitigation mechanism of pandemic disease. support health centre by different materials and others as per need of given health centre. </w:t>
      </w:r>
      <w:r>
        <w:br/>
      </w:r>
    </w:p>
    <w:p w:rsidR="00237DAE" w:rsidRDefault="00766840">
      <w:r>
        <w:t xml:space="preserve">Application </w:t>
      </w:r>
      <w:r>
        <w:br/>
        <w:t xml:space="preserve">11. What is the solution and how is the problem being addressed? </w:t>
      </w:r>
      <w:r>
        <w:br/>
        <w:t xml:space="preserve">Awareness creation and strong follow-up, providing different support items and by creating movement with line stakeholders and participating community towards mitigation. </w:t>
      </w:r>
      <w:r>
        <w:br/>
      </w:r>
    </w:p>
    <w:p w:rsidR="00237DAE" w:rsidRDefault="00766840">
      <w:r>
        <w:t xml:space="preserve">Application </w:t>
      </w:r>
      <w:r>
        <w:br/>
        <w:t xml:space="preserve">12. Who has been involved in identifying the problem and coming up with the solution? </w:t>
      </w:r>
      <w:r>
        <w:br/>
        <w:t xml:space="preserve">the line stake holders and community representative will be part of the problem identification and coming up with concret solution.  </w:t>
      </w:r>
      <w:r>
        <w:br/>
      </w:r>
    </w:p>
    <w:p w:rsidR="00237DAE" w:rsidRDefault="00766840">
      <w:r>
        <w:t xml:space="preserve">Application </w:t>
      </w:r>
      <w:r>
        <w:br/>
        <w:t xml:space="preserve">13. What is the impact/potential impact for the community? </w:t>
      </w:r>
      <w:r>
        <w:br/>
        <w:t xml:space="preserve">Using the community existing capacity to have some impact or to reduce the rate of pandemic among the community. </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146</w:t>
      </w:r>
      <w:r>
        <w:br/>
      </w:r>
    </w:p>
    <w:p w:rsidR="00237DAE" w:rsidRDefault="00766840">
      <w:r>
        <w:t xml:space="preserve">Application </w:t>
      </w:r>
      <w:r>
        <w:br/>
        <w:t>Timestamp</w:t>
      </w:r>
      <w:r>
        <w:br/>
        <w:t>17/09/2020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Barikumwe Diane</w:t>
      </w:r>
      <w:r>
        <w:br/>
      </w:r>
    </w:p>
    <w:p w:rsidR="00237DAE" w:rsidRDefault="00766840">
      <w:r>
        <w:t xml:space="preserve">Application </w:t>
      </w:r>
      <w:r>
        <w:br/>
        <w:t>2. Nominator's email</w:t>
      </w:r>
      <w:r>
        <w:br/>
        <w:t>badianejaly@gmail.com</w:t>
      </w:r>
      <w:r>
        <w:br/>
      </w:r>
    </w:p>
    <w:p w:rsidR="00237DAE" w:rsidRDefault="00766840">
      <w:r>
        <w:t xml:space="preserve">Application </w:t>
      </w:r>
      <w:r>
        <w:br/>
        <w:t>3. Nominator's organization</w:t>
      </w:r>
      <w:r>
        <w:br/>
        <w:t>None</w:t>
      </w:r>
      <w:r>
        <w:br/>
      </w:r>
    </w:p>
    <w:p w:rsidR="00237DAE" w:rsidRDefault="00766840">
      <w:r>
        <w:t xml:space="preserve">Application </w:t>
      </w:r>
      <w:r>
        <w:br/>
        <w:t>4. Refugee-led organization’s name</w:t>
      </w:r>
      <w:r>
        <w:br/>
        <w:t xml:space="preserve">PATAPIA COMMUNITY GROUP </w:t>
      </w:r>
      <w:r>
        <w:br/>
      </w:r>
    </w:p>
    <w:p w:rsidR="00237DAE" w:rsidRDefault="00766840">
      <w:r>
        <w:t xml:space="preserve">Application </w:t>
      </w:r>
      <w:r>
        <w:br/>
        <w:t>5. Refugee-led organization’s key activities</w:t>
      </w:r>
      <w:r>
        <w:br/>
        <w:t xml:space="preserve">Training and financial support </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Due to covid many people didn't have the way of resuming their businesses cause the had used up all their savings and capital. </w:t>
      </w:r>
      <w:r>
        <w:br/>
      </w:r>
    </w:p>
    <w:p w:rsidR="00237DAE" w:rsidRDefault="00766840">
      <w:r>
        <w:t xml:space="preserve">Application </w:t>
      </w:r>
      <w:r>
        <w:br/>
        <w:t xml:space="preserve">11. What is the solution and how is the problem being addressed? </w:t>
      </w:r>
      <w:r>
        <w:br/>
        <w:t xml:space="preserve">Patapia equips refugee refugee women with financial and training support so that they can start and successfully run their own businesses. </w:t>
      </w:r>
      <w:r>
        <w:br/>
      </w:r>
    </w:p>
    <w:p w:rsidR="00237DAE" w:rsidRDefault="00766840">
      <w:r>
        <w:t xml:space="preserve">Application </w:t>
      </w:r>
      <w:r>
        <w:br/>
        <w:t xml:space="preserve">12. Who has been involved in identifying the problem and coming up with the solution? </w:t>
      </w:r>
      <w:r>
        <w:br/>
        <w:t xml:space="preserve">The refugees Community </w:t>
      </w:r>
      <w:r>
        <w:br/>
      </w:r>
    </w:p>
    <w:p w:rsidR="00237DAE" w:rsidRDefault="00766840">
      <w:r>
        <w:t xml:space="preserve">Application </w:t>
      </w:r>
      <w:r>
        <w:br/>
        <w:t xml:space="preserve">13. What is the impact/potential impact for the community? </w:t>
      </w:r>
      <w:r>
        <w:br/>
        <w:t xml:space="preserve">Many families have been supported by refugees and now they are changing their lives </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147</w:t>
      </w:r>
      <w:r>
        <w:br/>
      </w:r>
    </w:p>
    <w:p w:rsidR="00237DAE" w:rsidRDefault="00766840">
      <w:r>
        <w:t xml:space="preserve">Application </w:t>
      </w:r>
      <w:r>
        <w:br/>
        <w:t>Timestamp</w:t>
      </w:r>
      <w:r>
        <w:br/>
        <w:t>17/09/2020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Joseph Mulabbi</w:t>
      </w:r>
      <w:r>
        <w:br/>
      </w:r>
    </w:p>
    <w:p w:rsidR="00237DAE" w:rsidRDefault="00766840">
      <w:r>
        <w:t xml:space="preserve">Application </w:t>
      </w:r>
      <w:r>
        <w:br/>
        <w:t>2. Nominator's email</w:t>
      </w:r>
      <w:r>
        <w:br/>
        <w:t xml:space="preserve">josephmulabbi@gmail.com </w:t>
      </w:r>
      <w:r>
        <w:br/>
      </w:r>
    </w:p>
    <w:p w:rsidR="00237DAE" w:rsidRDefault="00766840">
      <w:r>
        <w:t xml:space="preserve">Application </w:t>
      </w:r>
      <w:r>
        <w:br/>
        <w:t>3. Nominator's organization</w:t>
      </w:r>
      <w:r>
        <w:br/>
        <w:t>REFUConnect</w:t>
      </w:r>
      <w:r>
        <w:br/>
      </w:r>
    </w:p>
    <w:p w:rsidR="00237DAE" w:rsidRDefault="00766840">
      <w:r>
        <w:t xml:space="preserve">Application </w:t>
      </w:r>
      <w:r>
        <w:br/>
        <w:t>4. Refugee-led organization’s name</w:t>
      </w:r>
      <w:r>
        <w:br/>
        <w:t>REFUConnect</w:t>
      </w:r>
      <w:r>
        <w:br/>
      </w:r>
    </w:p>
    <w:p w:rsidR="00237DAE" w:rsidRDefault="00766840">
      <w:r>
        <w:t xml:space="preserve">Application </w:t>
      </w:r>
      <w:r>
        <w:br/>
        <w:t>5. Refugee-led organization’s key activities</w:t>
      </w:r>
      <w:r>
        <w:br/>
        <w:t>We are majorly involved in activities that support refugee access to free off-grid learning opportunities and information for easy integration and socioconomic development of forcibly displaced persons.</w:t>
      </w:r>
      <w:r>
        <w:br/>
        <w:t>-Helping refugees know their rights and obligations in a new community</w:t>
      </w:r>
      <w:r>
        <w:br/>
        <w:t>-Help them on how easily they can access food markets, banks, hospitals, schools, etc.</w:t>
      </w:r>
      <w:r>
        <w:br/>
        <w:t>-Help them get familiar with the local language.</w:t>
      </w:r>
      <w:r>
        <w:br/>
        <w:t>-Show them how one can earn an income etc.</w:t>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Not Applicable</w:t>
      </w:r>
      <w:r>
        <w:br/>
      </w:r>
    </w:p>
    <w:p w:rsidR="00237DAE" w:rsidRDefault="00766840">
      <w:r>
        <w:t xml:space="preserve">Application </w:t>
      </w:r>
      <w:r>
        <w:br/>
        <w:t xml:space="preserve">10. In the context of COVID-19, what is the specific problem identified? </w:t>
      </w:r>
      <w:r>
        <w:br/>
        <w:t>According to UNHCR’s report, , titled “Coming Together for Refugee Education,” more than 1.8 million children are out of school across the 12 countries sampled – or 48 per cent of all refugee children of school age – are out of school. The report further predicts that unless immediate and bold action is taken by the international community to beat back the catastrophic effects of COVID-19 on refugee education, the potential of millions of young refugees living in some of the world’s most vulnerable communities will be further threatened. The data in the report is based on the gross enrollment figures from the 2019 school cycle.</w:t>
      </w:r>
      <w:r>
        <w:br/>
        <w:t>While there is 77% gross enrollment in primary school, only 31% of youth are enrolled in secondary school. At the level of higher education, only 3% of refugee youth are enrolled.</w:t>
      </w:r>
      <w:r>
        <w:br/>
      </w:r>
      <w:r>
        <w:br/>
        <w:t xml:space="preserve">UNESCO in its report notes that as an empowering right and a public good, education is the primary way by which economically and socially marginalized adults and children can lift themselves out of poverty and obtain the means to participate fully in their societies. </w:t>
      </w:r>
      <w:r>
        <w:br/>
      </w:r>
      <w:r>
        <w:br/>
        <w:t xml:space="preserve">But given the times we are in, COVID 19 pandemic has had an impact on just about every aspect of life around the world, with education being one of the hardest hit sectors. The pandemic has to date caused the disruption of learning to over a billion students globally. </w:t>
      </w:r>
      <w:r>
        <w:br/>
      </w:r>
      <w:r>
        <w:br/>
        <w:t xml:space="preserve">Most schools, colleges and universities have been closed due to the pandemic, meaning students either don’t have any classes or have to rely on e-learning. However, with Africa’s challenges in terms of connectivity and accessibility, this is not possible across the board. In refugee settlements, even though technologies open up learning opportunities, more than 50% of refugees do not have access to the Internet. All across Africa, majority of refugees and displaced communities live in places where digital networks and infrastructure are lacking or the available connectivity is too expensive. </w:t>
      </w:r>
      <w:r>
        <w:br/>
      </w:r>
      <w:r>
        <w:br/>
        <w:t xml:space="preserve">Even when the online leaning platforms could address these barriers, opportunities for refugees are further limited due to a lack of internet access especially in rural areas, where only 22 percent of refugees are connected, and even if they are connected, connectivity is often unreliable and expensive. </w:t>
      </w:r>
      <w:r>
        <w:br/>
        <w:t>Despite existing qualifications and skills, young refugees continue to face numerous obstacles to continuing their education, such as language barriers, lack of degree recognition, and limited financial resources.</w:t>
      </w:r>
      <w:r>
        <w:br/>
      </w:r>
      <w:r>
        <w:br/>
      </w:r>
    </w:p>
    <w:p w:rsidR="00237DAE" w:rsidRDefault="00766840">
      <w:r>
        <w:t xml:space="preserve">Application </w:t>
      </w:r>
      <w:r>
        <w:br/>
        <w:t xml:space="preserve">11. What is the solution and how is the problem being addressed? </w:t>
      </w:r>
      <w:r>
        <w:br/>
        <w:t>Imagine if students could have all their textbooks / course materials on their laptop/tablet/mobile devices, then they can study at home even without internet connection. Highly engaging course materials in the form of video lessons, tutorials, audio, coaching, counseling, PPTs, PDFs and test questions with answers can greatly benefit students in understanding the course concepts. Making these course content accessible without internet on laptop/mobile/tablet devices will provide more flexibility and independence to students.</w:t>
      </w:r>
      <w:r>
        <w:br/>
      </w:r>
      <w:r>
        <w:br/>
        <w:t>To achieve that, a program that provides refugees with offline access to multilingual digital learning resources and certification for vocational training, primary, secondary and university education from top schools, colleges and universities comes to bridge the gaps. With the power of a simple storage secure digital (SD) card and a mobile app, we can turn any smartphone or tablet into a mobile campus without need for internet connection–thus enabling off-grid learning anywhere.</w:t>
      </w:r>
      <w:r>
        <w:br/>
      </w:r>
      <w:r>
        <w:br/>
        <w:t xml:space="preserve">The SD cards are uploaded with local syllabi educational content for which each level and dozens of massive open online courses (MOOCs) designed locally through the Ministry of Education and through e-learning MOOC providers that ensure learners have free access to high-quality educational content both locally and MOOCs from world-renowned universities; and partner universities, which help recognize digital learning outcomes acquired by students when transferring to university. </w:t>
      </w:r>
      <w:r>
        <w:br/>
      </w:r>
      <w:r>
        <w:br/>
        <w:t>The SD cards preloaded with content and are then distributed to every refugee student/user who then inserts the card into a smartphone or tablet, and the free Android app will emulate the content and enable them to study in an offline LMS. Students can use this card for their studies and make the most of their smartphones. As it covers the entire syllabus, there is no requirement of searching or hunting concepts online. The content and application works completely offline on the tablet once installed. It covers all the subjects in dept and students can carry their education with them wherever they go. It converts the android phone into a digital classroom.</w:t>
      </w:r>
      <w:r>
        <w:br/>
      </w:r>
      <w:r>
        <w:br/>
        <w:t>Since it can be used on the phone/tablet students can make use of it during their travel, vacation, at their home or even when they are doing group studies. Using either technology, the refugee student will be able to access a personalized learning experience, on a broad array of subjects and contextualized content.</w:t>
      </w:r>
      <w:r>
        <w:br/>
      </w:r>
      <w:r>
        <w:br/>
      </w:r>
    </w:p>
    <w:p w:rsidR="00237DAE" w:rsidRDefault="00766840">
      <w:r>
        <w:t xml:space="preserve">Application </w:t>
      </w:r>
      <w:r>
        <w:br/>
        <w:t xml:space="preserve">12. Who has been involved in identifying the problem and coming up with the solution? </w:t>
      </w:r>
      <w:r>
        <w:br/>
        <w:t>During UNHCR’s report launch, titled “Coming Together for Refugee Education , it asserted that while children in every country have struggled with the impact of COVID-19 on their education, the report finds that refugee children have been particularly disadvantaged. Before the pandemic, a refugee child was twice as likely to be out of school as a non-refugee child. This is set to worsen – many may not have opportunities to resume their studies due to school closures, difficulties affording fees, uniforms or books, lack of access to technologies or because they are being required to work to support their families.</w:t>
      </w:r>
      <w:r>
        <w:br/>
      </w:r>
      <w:r>
        <w:br/>
        <w:t>“Half of the world’s refugee children were already out of school,” said Filippo Grandi, UN High Commissioner for Refugees. “After everything they have endured, we cannot rob them of their futures by denying them an education today. Despite the enormous challenges posed by the pandemic, with greater international support to refugees and their host communities, we can expand innovative ways to protect the critical gains made in refugee education over the past years.”</w:t>
      </w:r>
      <w:r>
        <w:br/>
        <w:t>He further said, without greater support, steady, hard-won increases in school, university, and technical and vocational education enrolment could be reversed – in some cases permanently - potentially jeopardizing efforts to achieve Sustainable Development Goal 4 of ensuring inclusive and equitable quality education for all.</w:t>
      </w:r>
      <w:r>
        <w:br/>
      </w:r>
      <w:r>
        <w:br/>
        <w:t>In a powerful Final Word to the report, the Vodafone Foundation and UNHCR Ambassador for the Instant Network Schools Programme, Mohamed Salah, said: “Ensuring quality education today means less poverty and suffering tomorrow. Unless everyone plays their part, generations of children – millions of them in some of the world’s poorest regions – will face a bleak future. But if we work as a team, as one, we can give them the chance they deserve to have a dignified future. Let’s not miss this opportunity.”</w:t>
      </w:r>
      <w:r>
        <w:br/>
      </w:r>
      <w:r>
        <w:br/>
        <w:t>Therefore, it can clearly be understood that there is without doubt an urgent education need that must be attended to and as an organization that stives to empower forcibly displaced persons to live better socioeconomic and self-sustenance lives, we choose to not wait but immediately design a robust and innovative approach that will see every refugee child, youth both male and female access quality education as a route to realizing their long term quest for a good life they have always dreamed of.</w:t>
      </w:r>
      <w:r>
        <w:br/>
      </w:r>
      <w:r>
        <w:br/>
      </w:r>
    </w:p>
    <w:p w:rsidR="00237DAE" w:rsidRDefault="00766840">
      <w:r>
        <w:t xml:space="preserve">Application </w:t>
      </w:r>
      <w:r>
        <w:br/>
        <w:t xml:space="preserve">13. What is the impact/potential impact for the community? </w:t>
      </w:r>
      <w:r>
        <w:br/>
        <w:t>More than 1.8 million refugees are of age of education (between 16 and 24 years old). Most of them attended high school and were forced to drop out of university or vocational training because they had to flee their country. There are an estimated 1 million refugees in Africa who lack access to learning and skills development opportunities because of their displacement. Many online programs exist, but most are unavailable offline and are not multilingual. Globally, we aims to expand to 50 million end-users disconnected from the internet across Sub-Saharan Africa.</w:t>
      </w:r>
      <w:r>
        <w:br/>
      </w:r>
      <w:r>
        <w:br/>
        <w:t>We will be focusing on the East African region, which has been particularly affected by the conflicts in South Sudan, Dr. Congo, Burundi, Eritrea etc. With practically no formal livelihood opportunities and diminishing humanitarian assistance, potential students are forced to do informal work--subject to lower wages and exploitation–instead of continuing with their educational and skills development path. Secondary education drop-out also remains high among refugees. Thus, alternative, digital educational interventions are especially promising for young refugees as they provide up-to-date, relevant learning content in a flexible and accessible manner.</w:t>
      </w:r>
      <w:r>
        <w:br/>
      </w:r>
      <w:r>
        <w:br/>
        <w:t xml:space="preserve">The following outcomes shall therefore be inevitable </w:t>
      </w:r>
      <w:r>
        <w:br/>
        <w:t xml:space="preserve">-The empowerment of young refugees and their integration in the host country: by providing refugees with training opportunities, we aim at empowering the most vulnerable populations so that they can shape their future, </w:t>
      </w:r>
      <w:r>
        <w:br/>
        <w:t>-The economic development of host countries through the inclusion of new talent in the workforce: once trained and with recognized certification, refugees can be employed by local companies and participate to the economic growth of the host country,</w:t>
      </w:r>
      <w:r>
        <w:br/>
        <w:t>-A shift in the perception of refugees by the host communities: by transforming the narrative on refugees through the demonstration of immigration's positive impact on a country's economy.</w:t>
      </w:r>
      <w:r>
        <w:br/>
        <w:t>-Using the technology, we can empower millions of people around the world to access secure and inclusive learning opportunities without worry of a lack of internet connectivity.</w:t>
      </w:r>
      <w:r>
        <w:br/>
        <w:t>- Physical protection and personal capacity development.</w:t>
      </w:r>
      <w:r>
        <w:br/>
      </w:r>
      <w:r>
        <w:br/>
      </w:r>
    </w:p>
    <w:p w:rsidR="00237DAE" w:rsidRDefault="00766840">
      <w:r>
        <w:t xml:space="preserve">Application </w:t>
      </w:r>
      <w:r>
        <w:br/>
        <w:t>14. Additional notes or comments</w:t>
      </w:r>
      <w:r>
        <w:br/>
        <w:t>Competitive Advantage:</w:t>
      </w:r>
      <w:r>
        <w:br/>
        <w:t xml:space="preserve">The main competitor for our solution would be online connectivity systems. However, while broadband companies predict global internet coverage in 10 years, experts at the Alliance for Affordable Internet report that universal access is at least 30 years away. And even then, the costs and connectivity quality will likely prevent the most fragile individuals from accessing the same opportunities than the more privileged populations. We will be the only free offline education provider with such an extensive reach and broad offer. Other digital education providers are either too expensive for refugees, or focused on one specific region (such as refugee camps in the case of InZone or Jesuit Worldwide Learning) or a specific topic (such as entrepreneurship in the tech sector in the case of for instance the ReDi School). Our solution constitutes a unique opportunity to provide access to high-quality education to refugees who are disconnected from the Internet. </w:t>
      </w:r>
      <w:r>
        <w:br/>
      </w:r>
      <w:r>
        <w:br/>
        <w:t>Core technology that our solution utilizes:</w:t>
      </w:r>
      <w:r>
        <w:br/>
        <w:t>Technology is at the heart of everything we do. We believe that technology can create a more equitable future. However, it can also intensify existing social inequalities. We chose to create technology to fight unfair access and accessibility to knowledge, and therefore to personal development and economic opportunities.</w:t>
      </w:r>
      <w:r>
        <w:br/>
        <w:t>The project will also rely on the augmented connectivity technology developed by Be-Bound to transfer certification tokens through SMS-Data even when refugees are off-grid.</w:t>
      </w:r>
      <w:r>
        <w:br/>
      </w:r>
      <w:r>
        <w:br/>
        <w:t xml:space="preserve">Partnership Goals: </w:t>
      </w:r>
      <w:r>
        <w:br/>
        <w:t>•</w:t>
      </w:r>
      <w:r>
        <w:tab/>
        <w:t>Logistics support to build a client distribution system for emergency situations and developing countries;</w:t>
      </w:r>
      <w:r>
        <w:br/>
        <w:t>•</w:t>
      </w:r>
      <w:r>
        <w:tab/>
        <w:t>Expertise to develop a monitoring and evaluation framework with relevant indicators, and conduct rigorous and agile research to assess impact;</w:t>
      </w:r>
      <w:r>
        <w:br/>
        <w:t>•</w:t>
      </w:r>
      <w:r>
        <w:tab/>
        <w:t>Guidance and support around software development, software architecture, and UI/UX; and</w:t>
      </w:r>
      <w:r>
        <w:br/>
        <w:t>•</w:t>
      </w:r>
      <w:r>
        <w:tab/>
        <w:t>Financial support through donations, sponsorships, and the dissemination of branded content for thematic international NGOs and agencies.</w:t>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154</w:t>
      </w:r>
      <w:r>
        <w:br/>
      </w:r>
    </w:p>
    <w:p w:rsidR="00237DAE" w:rsidRDefault="00766840">
      <w:r>
        <w:t xml:space="preserve">Application </w:t>
      </w:r>
      <w:r>
        <w:br/>
        <w:t>Timestamp</w:t>
      </w:r>
      <w:r>
        <w:br/>
        <w:t>17/09/2020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Deo Grey</w:t>
      </w:r>
      <w:r>
        <w:br/>
      </w:r>
    </w:p>
    <w:p w:rsidR="00237DAE" w:rsidRDefault="00766840">
      <w:r>
        <w:t xml:space="preserve">Application </w:t>
      </w:r>
      <w:r>
        <w:br/>
        <w:t>2. Nominator's email</w:t>
      </w:r>
      <w:r>
        <w:br/>
        <w:t>deogreydeo@gmail.com</w:t>
      </w:r>
      <w:r>
        <w:br/>
      </w:r>
    </w:p>
    <w:p w:rsidR="00237DAE" w:rsidRDefault="00766840">
      <w:r>
        <w:t xml:space="preserve">Application </w:t>
      </w:r>
      <w:r>
        <w:br/>
        <w:t>3. Nominator's organization</w:t>
      </w:r>
      <w:r>
        <w:br/>
        <w:t>Youth Voices Nairobi</w:t>
      </w:r>
      <w:r>
        <w:br/>
      </w:r>
    </w:p>
    <w:p w:rsidR="00237DAE" w:rsidRDefault="00766840">
      <w:r>
        <w:t xml:space="preserve">Application </w:t>
      </w:r>
      <w:r>
        <w:br/>
        <w:t>4. Refugee-led organization’s name</w:t>
      </w:r>
      <w:r>
        <w:br/>
        <w:t>La Africana</w:t>
      </w:r>
      <w:r>
        <w:br/>
      </w:r>
    </w:p>
    <w:p w:rsidR="00237DAE" w:rsidRDefault="00766840">
      <w:r>
        <w:t xml:space="preserve">Application </w:t>
      </w:r>
      <w:r>
        <w:br/>
        <w:t>5. Refugee-led organization’s key activities</w:t>
      </w:r>
      <w:r>
        <w:br/>
        <w:t>Community development</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Patner</w:t>
      </w:r>
      <w:r>
        <w:br/>
      </w:r>
    </w:p>
    <w:p w:rsidR="00237DAE" w:rsidRDefault="00766840">
      <w:r>
        <w:t xml:space="preserve">Application </w:t>
      </w:r>
      <w:r>
        <w:br/>
        <w:t xml:space="preserve">10. In the context of COVID-19, what is the specific problem identified? </w:t>
      </w:r>
      <w:r>
        <w:br/>
        <w:t>Food Crisis</w:t>
      </w:r>
      <w:r>
        <w:br/>
      </w:r>
    </w:p>
    <w:p w:rsidR="00237DAE" w:rsidRDefault="00766840">
      <w:r>
        <w:t xml:space="preserve">Application </w:t>
      </w:r>
      <w:r>
        <w:br/>
        <w:t xml:space="preserve">11. What is the solution and how is the problem being addressed? </w:t>
      </w:r>
      <w:r>
        <w:br/>
        <w:t>Organising funds to help but food for the needy , masks and sanitizers</w:t>
      </w:r>
      <w:r>
        <w:br/>
      </w:r>
    </w:p>
    <w:p w:rsidR="00237DAE" w:rsidRDefault="00766840">
      <w:r>
        <w:t xml:space="preserve">Application </w:t>
      </w:r>
      <w:r>
        <w:br/>
        <w:t xml:space="preserve">12. Who has been involved in identifying the problem and coming up with the solution? </w:t>
      </w:r>
      <w:r>
        <w:br/>
        <w:t>The leaders of the NGO</w:t>
      </w:r>
      <w:r>
        <w:br/>
      </w:r>
    </w:p>
    <w:p w:rsidR="00237DAE" w:rsidRDefault="00766840">
      <w:r>
        <w:t xml:space="preserve">Application </w:t>
      </w:r>
      <w:r>
        <w:br/>
        <w:t xml:space="preserve">13. What is the impact/potential impact for the community? </w:t>
      </w:r>
      <w:r>
        <w:br/>
        <w:t>People in the community feel loved and cared for</w:t>
      </w:r>
      <w:r>
        <w:br/>
      </w:r>
    </w:p>
    <w:p w:rsidR="00237DAE" w:rsidRDefault="00766840">
      <w:r>
        <w:t xml:space="preserve">Application </w:t>
      </w:r>
      <w:r>
        <w:br/>
        <w:t>14. Additional notes or comments</w:t>
      </w:r>
      <w:r>
        <w:br/>
        <w:t>They do deserve this they have been of help.</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158</w:t>
      </w:r>
      <w:r>
        <w:br/>
      </w:r>
    </w:p>
    <w:p w:rsidR="00237DAE" w:rsidRDefault="00766840">
      <w:r>
        <w:t xml:space="preserve">Application </w:t>
      </w:r>
      <w:r>
        <w:br/>
        <w:t>Timestamp</w:t>
      </w:r>
      <w:r>
        <w:br/>
        <w:t>17/09/2020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Nabadda Saidat</w:t>
      </w:r>
      <w:r>
        <w:br/>
      </w:r>
    </w:p>
    <w:p w:rsidR="00237DAE" w:rsidRDefault="00766840">
      <w:r>
        <w:t xml:space="preserve">Application </w:t>
      </w:r>
      <w:r>
        <w:br/>
        <w:t>2. Nominator's email</w:t>
      </w:r>
      <w:r>
        <w:br/>
        <w:t>saidat@feminature.org</w:t>
      </w:r>
      <w:r>
        <w:br/>
      </w:r>
    </w:p>
    <w:p w:rsidR="00237DAE" w:rsidRDefault="00766840">
      <w:r>
        <w:t xml:space="preserve">Application </w:t>
      </w:r>
      <w:r>
        <w:br/>
        <w:t>3. Nominator's organization</w:t>
      </w:r>
      <w:r>
        <w:br/>
        <w:t>Feminature Uganda</w:t>
      </w:r>
      <w:r>
        <w:br/>
      </w:r>
    </w:p>
    <w:p w:rsidR="00237DAE" w:rsidRDefault="00766840">
      <w:r>
        <w:t xml:space="preserve">Application </w:t>
      </w:r>
      <w:r>
        <w:br/>
        <w:t>4. Refugee-led organization’s name</w:t>
      </w:r>
      <w:r>
        <w:br/>
        <w:t>Feminature Uganda</w:t>
      </w:r>
      <w:r>
        <w:br/>
      </w:r>
    </w:p>
    <w:p w:rsidR="00237DAE" w:rsidRDefault="00766840">
      <w:r>
        <w:t xml:space="preserve">Application </w:t>
      </w:r>
      <w:r>
        <w:br/>
        <w:t>5. Refugee-led organization’s key activities</w:t>
      </w:r>
      <w:r>
        <w:br/>
        <w:t>1. Livelihood programs to GBV Survivors in invempi Refugee Settlement camp.</w:t>
      </w:r>
      <w:r>
        <w:br/>
        <w:t xml:space="preserve">2.Covid-19 Emergence responses to the most vulnerable communities in Host communities and Refugee settlement camps.  </w:t>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While focusing on household sanitation and hygiene, the story of a female respondent during our needs assessment highlighted the need to strengthen hand washing practice as she narrated “In Block A of Village 11 of Zone 1, tip-taps were not given – the households do not have any. (Adding) many tip-taps (5 litre jerry cans) have grown old, (and she recommended) kindly give tip-taps for Block A, Village 11 of Zone 1 and replace the old tip-taps in the households whose tips taps are now old and out of use.” </w:t>
      </w:r>
      <w:r>
        <w:br/>
      </w:r>
      <w:r>
        <w:br/>
        <w:t>The sudden surge of new refugee arrivals in the month of July 2020 worsened the humanitarian situation in Invepi refugee settlement as it became home to another 3,054 refugees of Congolese origin. With the new arrival of 3,054 refugees, a total of 69,319  refugees are now settled in Invepi refugee settlement, 36,157 (52.16%) being females, 56,842 (82%) is made up of women and children. While children under the age of 5 years constitute 8% of the population, elderly persons above the age of 60 years are 2,016 and the youth constitute 14,920 of the total population. Up to 11,349 (F: 6,578 and M: 4,771) are persons of specific needs notably women at risk, children at risk, unaccompanied minors, older persons at risk, physically impaired and those with serious medical conditions. Up to 65.8% of the refugees have no means of livelihood and are in dire need of humanitarian assistance.</w:t>
      </w:r>
      <w:r>
        <w:br/>
      </w:r>
      <w:r>
        <w:br/>
        <w:t>Meanwhile the coronavirus pandemic is equally escalating. Uganda received its first COVID-19 case on 21 March 2020. In hardly five months (March – August 2020), Uganda’s coronavirus disease burden has risen to 2,847 cases with 29 deaths, 1,288 recoveries and up to 1,559 (54.7%) active cases still being managed in various centres . Of these, 52 are refugees. The MoH daily updates on coronavirus situation shows that the coronavirus infections have geometrically multiplied with cases rising more than 300 times in about three months from 74 cases without death incidence by April 22nd 2020  to 2,847 cases with 29 deaths as at August 30th 2020 as reported in the Ministry of Health Reports on the state of COVID-19, April 23rd, 2020 and August 30th, 2020. The highest single day incidence being August 22nd with 318.</w:t>
      </w:r>
      <w:r>
        <w:br/>
      </w:r>
      <w:r>
        <w:br/>
      </w:r>
      <w:r>
        <w:br/>
      </w:r>
    </w:p>
    <w:p w:rsidR="00237DAE" w:rsidRDefault="00766840">
      <w:r>
        <w:t xml:space="preserve">Application </w:t>
      </w:r>
      <w:r>
        <w:br/>
        <w:t xml:space="preserve">11. What is the solution and how is the problem being addressed? </w:t>
      </w:r>
      <w:r>
        <w:br/>
        <w:t>This intervention will handle improvement of sanitation in the most vulnerable homes with a target at Nursing and expecting mothers with infants under 1year, in order to reduce on chances of spreading the virus to the most vulnerable groups. This will be addressed through the following activities;</w:t>
      </w:r>
      <w:r>
        <w:br/>
        <w:t xml:space="preserve">Activity 1: Conduct an inception meeting which will aim at dissemination of the project goal to the key stake holders. These will include; the RWCs, OPM, UNCHR, Executive Director, Project Manager, Project Assistants, and Volunteers. </w:t>
      </w:r>
      <w:r>
        <w:br/>
        <w:t xml:space="preserve">Activity 2: Procure 115 hand washing cans of 20 litre capacity fitted with taps, jerry cans and liquid soap and distribute to 115 vulnerable Nursing and expecting Mothers with infants under 1 year of age. 115 hand washing cans of 20 litre capacity will be procured and fitted with taps and embryoid with UNHCR,  and Feminature symbols. These will be procured from suppliers based in Arua since the cans are not available with local suppliers among the persons of concern (PoCs) in the settlement. The cans will be fitted with taps to minimize contaminating the water. Services of local artisans, (youth groups) involved in vocational works among the PoC will be used to fit the taps. The hand washing-cans will be accompanied with water jerry cans for filling the cans with water. Preference will be given to local suppliers among the persons of concern This will also facilitate  a participatory approach to PoCs through supply of 115 water jerry cans.  The hand washing cans and water jerry cans will be distributed to highly vulnerable Nursing and expecting mothers households to support household level hand washing to control spread of coronavirus disease through the vulnerable households. The accompanying liquid soap will be procured from the groups earlier trained in liquid soap making. This will facilitate another PIA engaged through supporting refugee local liquid soap makers. </w:t>
      </w:r>
      <w:r>
        <w:br/>
        <w:t>Activity 3: Contract three refugee led businesses to fabricate 115 tap stands and distribute to vulnerable Nursing and expecting mother's households.</w:t>
      </w:r>
      <w:r>
        <w:br/>
        <w:t xml:space="preserve">Three (3) refugee and youth led vocational and business organizations will then be contracted to fabricate 115 tap stands for the HWFs. Engaging youth in productive activities will avert them from engaging in negative coping mechanisms that characterize idle youth. </w:t>
      </w:r>
      <w:r>
        <w:br/>
      </w:r>
      <w:r>
        <w:br/>
      </w:r>
    </w:p>
    <w:p w:rsidR="00237DAE" w:rsidRDefault="00766840">
      <w:r>
        <w:t xml:space="preserve">Application </w:t>
      </w:r>
      <w:r>
        <w:br/>
        <w:t xml:space="preserve">12. Who has been involved in identifying the problem and coming up with the solution? </w:t>
      </w:r>
      <w:r>
        <w:br/>
        <w:t>The persons of concern raised their most urgent needs due to the effects of COVID-19 and preferred intervention modalities for response under the action. The local authorities and other responders provided key information and guidance on the proposed initiatives to guarantee feasibility of the action.</w:t>
      </w:r>
      <w:r>
        <w:br/>
      </w:r>
      <w:r>
        <w:br/>
        <w:t>This made the proposal development consultative and participatory. It gave space for the various actors (PoC, local authorities and Beneficiaries) to voice their concerns and make inputs in the development of the action.</w:t>
      </w:r>
      <w:r>
        <w:br/>
      </w:r>
      <w:r>
        <w:br/>
      </w:r>
    </w:p>
    <w:p w:rsidR="00237DAE" w:rsidRDefault="00766840">
      <w:r>
        <w:t xml:space="preserve">Application </w:t>
      </w:r>
      <w:r>
        <w:br/>
        <w:t xml:space="preserve">13. What is the impact/potential impact for the community? </w:t>
      </w:r>
      <w:r>
        <w:br/>
        <w:t xml:space="preserve">At the end of this project, 90% of the most vulnerable groups (Nursing and expecting mothers) will be safely protected from exposure to corona virus due to their health status. Youth groups will be involved in economic recovery activities to build their resilience to combat the economic effects of corona virus in invempi refugee settlement camp.  </w:t>
      </w:r>
      <w:r>
        <w:br/>
      </w:r>
    </w:p>
    <w:p w:rsidR="00237DAE" w:rsidRDefault="00766840">
      <w:r>
        <w:t xml:space="preserve">Application </w:t>
      </w:r>
      <w:r>
        <w:br/>
        <w:t>14. Additional notes or comments</w:t>
      </w:r>
      <w:r>
        <w:br/>
        <w:t xml:space="preserve">This action will be implemented in Invepi refugee settlement with a total of 69,319refugees (F: 36,157 and M: 33,162), elderly persons ≥ 60 years are 2,016 and the youth constitute 14,920 of the population. 11,349 (F: 6,578 and M: 4,771) are persons of specific needs notably women at risk, children at risk, unaccompanied minors, older persons at risk, physically impaired and those with serious medical conditions. 45,612 of the refugees have no means of livelihood and are in dire need of humanitarian assistance. The host communities in Odupi add to 41,424 with 21,454 females and 19,970 males. Under the action 2,130 beneficiaries will be reached. Nursing and expecting mother's are specifically targeted. </w:t>
      </w:r>
      <w:r>
        <w:br/>
        <w:t xml:space="preserve">Once the aid assistance is procured, it will be registered at OPM and UNHCR for acknowledgement, verification and quality assurance. Report on the aid assistance will also be shared with lead partners in Protection, WASH and Livelihood. Distribution of the aid assistance will then be done with full involvement of the local authorities (RWCs, Secretaries for Women and PSN secretaries) and local government </w:t>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159</w:t>
      </w:r>
      <w:r>
        <w:br/>
      </w:r>
    </w:p>
    <w:p w:rsidR="00237DAE" w:rsidRDefault="00766840">
      <w:r>
        <w:t xml:space="preserve">Application </w:t>
      </w:r>
      <w:r>
        <w:br/>
        <w:t>Timestamp</w:t>
      </w:r>
      <w:r>
        <w:br/>
        <w:t>17/09/2020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Jonas Ndayisenga</w:t>
      </w:r>
      <w:r>
        <w:br/>
      </w:r>
    </w:p>
    <w:p w:rsidR="00237DAE" w:rsidRDefault="00766840">
      <w:r>
        <w:t xml:space="preserve">Application </w:t>
      </w:r>
      <w:r>
        <w:br/>
        <w:t>2. Nominator's email</w:t>
      </w:r>
      <w:r>
        <w:br/>
        <w:t>jonasndayisaba27@gmail.com</w:t>
      </w:r>
      <w:r>
        <w:br/>
      </w:r>
    </w:p>
    <w:p w:rsidR="00237DAE" w:rsidRDefault="00766840">
      <w:r>
        <w:t xml:space="preserve">Application </w:t>
      </w:r>
      <w:r>
        <w:br/>
        <w:t>3. Nominator's organization</w:t>
      </w:r>
      <w:r>
        <w:br/>
        <w:t>Umoja Refugees-UR cbo</w:t>
      </w:r>
      <w:r>
        <w:br/>
      </w:r>
    </w:p>
    <w:p w:rsidR="00237DAE" w:rsidRDefault="00766840">
      <w:r>
        <w:t xml:space="preserve">Application </w:t>
      </w:r>
      <w:r>
        <w:br/>
        <w:t>4. Refugee-led organization’s name</w:t>
      </w:r>
      <w:r>
        <w:br/>
        <w:t>Lafrikana</w:t>
      </w:r>
      <w:r>
        <w:br/>
      </w:r>
    </w:p>
    <w:p w:rsidR="00237DAE" w:rsidRDefault="00766840">
      <w:r>
        <w:t xml:space="preserve">Application </w:t>
      </w:r>
      <w:r>
        <w:br/>
        <w:t>5. Refugee-led organization’s key activities</w:t>
      </w:r>
      <w:r>
        <w:br/>
        <w:t>Education, training and awareness, community project and income generating projects, advocacy.</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Anxiety, fear and trauma, lack of awareness and sustaining income and lack of food.</w:t>
      </w:r>
      <w:r>
        <w:br/>
      </w:r>
    </w:p>
    <w:p w:rsidR="00237DAE" w:rsidRDefault="00766840">
      <w:r>
        <w:t xml:space="preserve">Application </w:t>
      </w:r>
      <w:r>
        <w:br/>
        <w:t xml:space="preserve">11. What is the solution and how is the problem being addressed? </w:t>
      </w:r>
      <w:r>
        <w:br/>
        <w:t>Lafrikana has done his best to respond to this hardship as they help in many basic needs.</w:t>
      </w:r>
      <w:r>
        <w:br/>
      </w:r>
    </w:p>
    <w:p w:rsidR="00237DAE" w:rsidRDefault="00766840">
      <w:r>
        <w:t xml:space="preserve">Application </w:t>
      </w:r>
      <w:r>
        <w:br/>
        <w:t xml:space="preserve">12. Who has been involved in identifying the problem and coming up with the solution? </w:t>
      </w:r>
      <w:r>
        <w:br/>
        <w:t>Lafrikana team and community members</w:t>
      </w:r>
      <w:r>
        <w:br/>
      </w:r>
    </w:p>
    <w:p w:rsidR="00237DAE" w:rsidRDefault="00766840">
      <w:r>
        <w:t xml:space="preserve">Application </w:t>
      </w:r>
      <w:r>
        <w:br/>
        <w:t xml:space="preserve">13. What is the impact/potential impact for the community? </w:t>
      </w:r>
      <w:r>
        <w:br/>
        <w:t xml:space="preserve">Great </w:t>
      </w:r>
      <w:r>
        <w:br/>
      </w:r>
    </w:p>
    <w:p w:rsidR="00237DAE" w:rsidRDefault="00766840">
      <w:r>
        <w:t xml:space="preserve">Application </w:t>
      </w:r>
      <w:r>
        <w:br/>
        <w:t>14. Additional notes or comments</w:t>
      </w:r>
      <w:r>
        <w:br/>
        <w:t>We recommend them well to you for any support in their future activities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160</w:t>
      </w:r>
      <w:r>
        <w:br/>
      </w:r>
    </w:p>
    <w:p w:rsidR="00237DAE" w:rsidRDefault="00766840">
      <w:r>
        <w:t xml:space="preserve">Application </w:t>
      </w:r>
      <w:r>
        <w:br/>
        <w:t>Timestamp</w:t>
      </w:r>
      <w:r>
        <w:br/>
        <w:t>17/09/2020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MUKESHIMANA Christine</w:t>
      </w:r>
      <w:r>
        <w:br/>
      </w:r>
    </w:p>
    <w:p w:rsidR="00237DAE" w:rsidRDefault="00766840">
      <w:r>
        <w:t xml:space="preserve">Application </w:t>
      </w:r>
      <w:r>
        <w:br/>
        <w:t>2. Nominator's email</w:t>
      </w:r>
      <w:r>
        <w:br/>
        <w:t>chrimuke@yahoo.fr</w:t>
      </w:r>
      <w:r>
        <w:br/>
      </w:r>
    </w:p>
    <w:p w:rsidR="00237DAE" w:rsidRDefault="00766840">
      <w:r>
        <w:t xml:space="preserve">Application </w:t>
      </w:r>
      <w:r>
        <w:br/>
        <w:t>3. Nominator's organization</w:t>
      </w:r>
      <w:r>
        <w:br/>
        <w:t>HDVC</w:t>
      </w:r>
      <w:r>
        <w:br/>
      </w:r>
    </w:p>
    <w:p w:rsidR="00237DAE" w:rsidRDefault="00766840">
      <w:r>
        <w:t xml:space="preserve">Application </w:t>
      </w:r>
      <w:r>
        <w:br/>
        <w:t>4. Refugee-led organization’s name</w:t>
      </w:r>
      <w:r>
        <w:br/>
        <w:t>HDVC</w:t>
      </w:r>
      <w:r>
        <w:br/>
      </w:r>
    </w:p>
    <w:p w:rsidR="00237DAE" w:rsidRDefault="00766840">
      <w:r>
        <w:t xml:space="preserve">Application </w:t>
      </w:r>
      <w:r>
        <w:br/>
        <w:t>5. Refugee-led organization’s key activities</w:t>
      </w:r>
      <w:r>
        <w:br/>
        <w:t>The project is having a big impact to the lives of the children and together with their families as our goal is to include the family members in our activities towards their children.</w:t>
      </w:r>
      <w:r>
        <w:br/>
        <w:t xml:space="preserve">Since the project has started (2009) we have been observing many and positive impacts through our sensitization and regular activities. </w:t>
      </w:r>
      <w:r>
        <w:br/>
        <w:t>Specifically, the HDVC is directed to the problems of vulnerable children affected by mental disability, particularly Cerebral Palsy (BMI) and related disorders such as epilepsy, and their collateral consequences on the overall development of the child such as malnutrition.</w:t>
      </w:r>
      <w:r>
        <w:br/>
      </w:r>
      <w:r>
        <w:br/>
      </w:r>
    </w:p>
    <w:p w:rsidR="00237DAE" w:rsidRDefault="00766840">
      <w:r>
        <w:t xml:space="preserve">Application </w:t>
      </w:r>
      <w:r>
        <w:br/>
        <w:t>6. Refugee-led organization’s year of establishment</w:t>
      </w:r>
      <w:r>
        <w:br/>
        <w:t>2009.0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Rwanda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Despite our efforts to the vulnerable children and poor families, an accusing finger is still on the quality of water they are using when they reach home. We offer them regular medicine for epilepsy but they use unsafe water.</w:t>
      </w:r>
      <w:r>
        <w:br/>
        <w:t xml:space="preserve">Lack of access to clean water reduces community productivity, renders education efforts ineffective, and strains already inadequate health care resources. </w:t>
      </w:r>
      <w:r>
        <w:br/>
        <w:t>There are five major problems we have been fighting since until now: malaria, Dehydration, pneumonia, diarrhea and epilepsy. We have seen that all diarrheal illnesses can be prevented with safe water, good sanitation and good hygiene, including hand washing with soap.</w:t>
      </w:r>
      <w:r>
        <w:br/>
        <w:t>If children survive those first five problems growing up without safe water, it’s likely their future potential has still been damaged. Malnutrition is linked to chronic infection caused by dirty water and poor sanitation.</w:t>
      </w:r>
      <w:r>
        <w:br/>
        <w:t>Long walks to fetch unsafe water often fall to women and children, and this has an impact on children’s schooling and no time to boil. Boys and girls who grow up in this kind of poverty are likely to remain trapped in that cycle — without the basics of water and sanitation, they’ll continue the drudgery of long dangerous walks for water, the ill health which keeps them from working as adults, and have children who will fall into the same pattern so our target as HDVC will never totally achieved because unsafe water is the source of suffering, ailments, diseases, Dehydration, disabilities or barriers to the enjoyment of basic human rights.</w:t>
      </w:r>
      <w:r>
        <w:br/>
      </w:r>
    </w:p>
    <w:p w:rsidR="00237DAE" w:rsidRDefault="00766840">
      <w:r>
        <w:t xml:space="preserve">Application </w:t>
      </w:r>
      <w:r>
        <w:br/>
        <w:t xml:space="preserve">11. What is the solution and how is the problem being addressed? </w:t>
      </w:r>
      <w:r>
        <w:br/>
        <w:t>If we hope to have a healthy future for our friends, families and community, finding ways to access clean water.</w:t>
      </w:r>
      <w:r>
        <w:br/>
      </w:r>
      <w:r>
        <w:br/>
        <w:t xml:space="preserve">It is in this context above that we are calling all initiatives, personal or institutional, willing to continue support and advocacy for vulnerable beneficiaries of the HDVC requesting for your help to the HDVC ("Help for self-help to Disabled Vulnerable Children"). </w:t>
      </w:r>
      <w:r>
        <w:br/>
      </w:r>
      <w:r>
        <w:br/>
      </w:r>
    </w:p>
    <w:p w:rsidR="00237DAE" w:rsidRDefault="00766840">
      <w:r>
        <w:t xml:space="preserve">Application </w:t>
      </w:r>
      <w:r>
        <w:br/>
        <w:t xml:space="preserve">12. Who has been involved in identifying the problem and coming up with the solution? </w:t>
      </w:r>
      <w:r>
        <w:br/>
        <w:t>We know that Parents are the only people with a right to decide what is best for their children, depending on family income, education and the local context. That's why we established a proper balance in the information and training for mothers to these families so that they can make informed choices on how to feed their children.</w:t>
      </w:r>
      <w:r>
        <w:br/>
      </w:r>
    </w:p>
    <w:p w:rsidR="00237DAE" w:rsidRDefault="00766840">
      <w:r>
        <w:t xml:space="preserve">Application </w:t>
      </w:r>
      <w:r>
        <w:br/>
        <w:t xml:space="preserve">13. What is the impact/potential impact for the community? </w:t>
      </w:r>
      <w:r>
        <w:br/>
        <w:t>Today, the links between poverty and health are well-established (Phipps, 2003) and the resulting inequalities in health have proven to be persistent (Whitehead &amp; Dahlgren, 2007). Indeed, HDVC ("Help for self-help to Disabled Vulnerable Children") is situated in Kicukiro District,Masaka Sector,in Gako Cell. HDVC is serving vulnerable and disabled children from the poor families from rural area of Kigali city and a part of Eastern province. The project is having a big impact to the lives of the children and together with their families as our goal is to include the family members in our activities towards their children.</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162</w:t>
      </w:r>
      <w:r>
        <w:br/>
      </w:r>
    </w:p>
    <w:p w:rsidR="00237DAE" w:rsidRDefault="00766840">
      <w:r>
        <w:t xml:space="preserve">Application </w:t>
      </w:r>
      <w:r>
        <w:br/>
        <w:t>Timestamp</w:t>
      </w:r>
      <w:r>
        <w:br/>
        <w:t>18/09/2020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 xml:space="preserve">Mohamed Yussuf Noor </w:t>
      </w:r>
      <w:r>
        <w:br/>
      </w:r>
    </w:p>
    <w:p w:rsidR="00237DAE" w:rsidRDefault="00766840">
      <w:r>
        <w:t xml:space="preserve">Application </w:t>
      </w:r>
      <w:r>
        <w:br/>
        <w:t>2. Nominator's email</w:t>
      </w:r>
      <w:r>
        <w:br/>
        <w:t>muzeiba2009@gmail.com</w:t>
      </w:r>
      <w:r>
        <w:br/>
      </w:r>
    </w:p>
    <w:p w:rsidR="00237DAE" w:rsidRDefault="00766840">
      <w:r>
        <w:t xml:space="preserve">Application </w:t>
      </w:r>
      <w:r>
        <w:br/>
        <w:t>3. Nominator's organization</w:t>
      </w:r>
      <w:r>
        <w:br/>
        <w:t xml:space="preserve">Wa-PYDO </w:t>
      </w:r>
      <w:r>
        <w:br/>
      </w:r>
    </w:p>
    <w:p w:rsidR="00237DAE" w:rsidRDefault="00766840">
      <w:r>
        <w:t xml:space="preserve">Application </w:t>
      </w:r>
      <w:r>
        <w:br/>
        <w:t>4. Refugee-led organization’s name</w:t>
      </w:r>
      <w:r>
        <w:br/>
        <w:t>Wa-PYDO</w:t>
      </w:r>
      <w:r>
        <w:br/>
      </w:r>
    </w:p>
    <w:p w:rsidR="00237DAE" w:rsidRDefault="00766840">
      <w:r>
        <w:t xml:space="preserve">Application </w:t>
      </w:r>
      <w:r>
        <w:br/>
        <w:t>5. Refugee-led organization’s key activities</w:t>
      </w:r>
      <w:r>
        <w:br/>
        <w:t xml:space="preserve">Livelihood  and COVID- response </w:t>
      </w:r>
      <w:r>
        <w:br/>
      </w:r>
    </w:p>
    <w:p w:rsidR="00237DAE" w:rsidRDefault="00766840">
      <w:r>
        <w:t xml:space="preserve">Application </w:t>
      </w:r>
      <w:r>
        <w:br/>
        <w:t>6. Refugee-led organization’s year of establishment</w:t>
      </w:r>
      <w:r>
        <w:br/>
        <w:t>2014.0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Ethiopia </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 xml:space="preserve">Malkadida   somali region liban zone </w:t>
      </w:r>
      <w:r>
        <w:br/>
      </w:r>
    </w:p>
    <w:p w:rsidR="00237DAE" w:rsidRDefault="00766840">
      <w:r>
        <w:t xml:space="preserve">Application </w:t>
      </w:r>
      <w:r>
        <w:br/>
        <w:t xml:space="preserve">10. In the context of COVID-19, what is the specific problem identified? </w:t>
      </w:r>
      <w:r>
        <w:br/>
        <w:t>It  has also negatively impacted livelihood and increased food insecurity</w:t>
      </w:r>
      <w:r>
        <w:br/>
      </w:r>
    </w:p>
    <w:p w:rsidR="00237DAE" w:rsidRDefault="00766840">
      <w:r>
        <w:t xml:space="preserve">Application </w:t>
      </w:r>
      <w:r>
        <w:br/>
        <w:t xml:space="preserve">11. What is the solution and how is the problem being addressed? </w:t>
      </w:r>
      <w:r>
        <w:br/>
        <w:t>because large amount of informal economic activity might be worsen the socio-economic impact of the COVID-19 crisis and complicate efforts to mitigate it.</w:t>
      </w:r>
      <w:r>
        <w:br/>
        <w:t xml:space="preserve">solution: tackle socio-economic impact of the pandemic ans same time nug the people to change their behaviour </w:t>
      </w:r>
      <w:r>
        <w:br/>
      </w:r>
    </w:p>
    <w:p w:rsidR="00237DAE" w:rsidRDefault="00766840">
      <w:r>
        <w:t xml:space="preserve">Application </w:t>
      </w:r>
      <w:r>
        <w:br/>
        <w:t xml:space="preserve">12. Who has been involved in identifying the problem and coming up with the solution? </w:t>
      </w:r>
      <w:r>
        <w:br/>
        <w:t xml:space="preserve">less awareness on COVID-19 infectious prevention which brings to  lower social mobilization of the community </w:t>
      </w:r>
      <w:r>
        <w:br/>
      </w:r>
    </w:p>
    <w:p w:rsidR="00237DAE" w:rsidRDefault="00766840">
      <w:r>
        <w:t xml:space="preserve">Application </w:t>
      </w:r>
      <w:r>
        <w:br/>
        <w:t xml:space="preserve">13. What is the impact/potential impact for the community? </w:t>
      </w:r>
      <w:r>
        <w:br/>
        <w:t xml:space="preserve">it might lead community income disable due to restriction </w:t>
      </w:r>
      <w:r>
        <w:br/>
      </w:r>
    </w:p>
    <w:p w:rsidR="00237DAE" w:rsidRDefault="00766840">
      <w:r>
        <w:t xml:space="preserve">Application </w:t>
      </w:r>
      <w:r>
        <w:br/>
        <w:t>14. Additional notes or comments</w:t>
      </w:r>
      <w:r>
        <w:br/>
        <w:t xml:space="preserve">i proposed every project to have COVID-19 response plan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167</w:t>
      </w:r>
      <w:r>
        <w:br/>
      </w:r>
    </w:p>
    <w:p w:rsidR="00237DAE" w:rsidRDefault="00766840">
      <w:r>
        <w:t xml:space="preserve">Application </w:t>
      </w:r>
      <w:r>
        <w:br/>
        <w:t>Timestamp</w:t>
      </w:r>
      <w:r>
        <w:br/>
        <w:t>18/09/2020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Humanitarian Translation for Somalia (HTS)</w:t>
      </w:r>
      <w:r>
        <w:br/>
      </w:r>
    </w:p>
    <w:p w:rsidR="00237DAE" w:rsidRDefault="00766840">
      <w:r>
        <w:t xml:space="preserve">Application </w:t>
      </w:r>
      <w:r>
        <w:br/>
        <w:t>2. Nominator's email</w:t>
      </w:r>
      <w:r>
        <w:br/>
        <w:t>htsnumber1@gmail.com</w:t>
      </w:r>
      <w:r>
        <w:br/>
      </w:r>
    </w:p>
    <w:p w:rsidR="00237DAE" w:rsidRDefault="00766840">
      <w:r>
        <w:t xml:space="preserve">Application </w:t>
      </w:r>
      <w:r>
        <w:br/>
        <w:t>3. Nominator's organization</w:t>
      </w:r>
      <w:r>
        <w:br/>
        <w:t>HTS</w:t>
      </w:r>
      <w:r>
        <w:br/>
      </w:r>
    </w:p>
    <w:p w:rsidR="00237DAE" w:rsidRDefault="00766840">
      <w:r>
        <w:t xml:space="preserve">Application </w:t>
      </w:r>
      <w:r>
        <w:br/>
        <w:t>4. Refugee-led organization’s name</w:t>
      </w:r>
      <w:r>
        <w:br/>
        <w:t>HTS</w:t>
      </w:r>
      <w:r>
        <w:br/>
      </w:r>
    </w:p>
    <w:p w:rsidR="00237DAE" w:rsidRDefault="00766840">
      <w:r>
        <w:t xml:space="preserve">Application </w:t>
      </w:r>
      <w:r>
        <w:br/>
        <w:t>5. Refugee-led organization’s key activities</w:t>
      </w:r>
      <w:r>
        <w:br/>
        <w:t>Translation of humanitarian information from English to Somali</w:t>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Kenya </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Lack of funds for the NGO</w:t>
      </w:r>
      <w:r>
        <w:br/>
      </w:r>
    </w:p>
    <w:p w:rsidR="00237DAE" w:rsidRDefault="00766840">
      <w:r>
        <w:t xml:space="preserve">Application </w:t>
      </w:r>
      <w:r>
        <w:br/>
        <w:t xml:space="preserve">11. What is the solution and how is the problem being addressed? </w:t>
      </w:r>
      <w:r>
        <w:br/>
        <w:t>We are looking for donor</w:t>
      </w:r>
      <w:r>
        <w:br/>
      </w:r>
    </w:p>
    <w:p w:rsidR="00237DAE" w:rsidRDefault="00766840">
      <w:r>
        <w:t xml:space="preserve">Application </w:t>
      </w:r>
      <w:r>
        <w:br/>
        <w:t xml:space="preserve">12. Who has been involved in identifying the problem and coming up with the solution? </w:t>
      </w:r>
      <w:r>
        <w:br/>
        <w:t>The Director of the organization</w:t>
      </w:r>
      <w:r>
        <w:br/>
      </w:r>
    </w:p>
    <w:p w:rsidR="00237DAE" w:rsidRDefault="00766840">
      <w:r>
        <w:t xml:space="preserve">Application </w:t>
      </w:r>
      <w:r>
        <w:br/>
        <w:t xml:space="preserve">13. What is the impact/potential impact for the community? </w:t>
      </w:r>
      <w:r>
        <w:br/>
        <w:t xml:space="preserve">Less activities </w:t>
      </w:r>
      <w:r>
        <w:br/>
      </w:r>
    </w:p>
    <w:p w:rsidR="00237DAE" w:rsidRDefault="00766840">
      <w:r>
        <w:t xml:space="preserve">Application </w:t>
      </w:r>
      <w:r>
        <w:br/>
        <w:t>14. Additional notes or comments</w:t>
      </w:r>
      <w:r>
        <w:br/>
        <w:t>HTS is an innovative org which deserves assistance -all are welcome to help</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170</w:t>
      </w:r>
      <w:r>
        <w:br/>
      </w:r>
    </w:p>
    <w:p w:rsidR="00237DAE" w:rsidRDefault="00766840">
      <w:r>
        <w:t xml:space="preserve">Application </w:t>
      </w:r>
      <w:r>
        <w:br/>
        <w:t>Timestamp</w:t>
      </w:r>
      <w:r>
        <w:br/>
        <w:t>19/09/2020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 xml:space="preserve">Mohamed Khalif Ibrahim </w:t>
      </w:r>
      <w:r>
        <w:br/>
      </w:r>
    </w:p>
    <w:p w:rsidR="00237DAE" w:rsidRDefault="00766840">
      <w:r>
        <w:t xml:space="preserve">Application </w:t>
      </w:r>
      <w:r>
        <w:br/>
        <w:t>2. Nominator's email</w:t>
      </w:r>
      <w:r>
        <w:br/>
        <w:t>sayidka30@gmail.com</w:t>
      </w:r>
      <w:r>
        <w:br/>
      </w:r>
    </w:p>
    <w:p w:rsidR="00237DAE" w:rsidRDefault="00766840">
      <w:r>
        <w:t xml:space="preserve">Application </w:t>
      </w:r>
      <w:r>
        <w:br/>
        <w:t>3. Nominator's organization</w:t>
      </w:r>
      <w:r>
        <w:br/>
        <w:t>Timely Integrated Development Services (TIDES)</w:t>
      </w:r>
      <w:r>
        <w:br/>
      </w:r>
    </w:p>
    <w:p w:rsidR="00237DAE" w:rsidRDefault="00766840">
      <w:r>
        <w:t xml:space="preserve">Application </w:t>
      </w:r>
      <w:r>
        <w:br/>
        <w:t>4. Refugee-led organization’s name</w:t>
      </w:r>
      <w:r>
        <w:br/>
        <w:t>Timely Integrated Development Services (TIDES)</w:t>
      </w:r>
      <w:r>
        <w:br/>
      </w:r>
    </w:p>
    <w:p w:rsidR="00237DAE" w:rsidRDefault="00766840">
      <w:r>
        <w:t xml:space="preserve">Application </w:t>
      </w:r>
      <w:r>
        <w:br/>
        <w:t>5. Refugee-led organization’s key activities</w:t>
      </w:r>
      <w:r>
        <w:br/>
        <w:t xml:space="preserve">1. Support to vulnerable IDP members in Nugal,Somalia </w:t>
      </w:r>
      <w:r>
        <w:br/>
        <w:t>2. Raising of awareness related to the best way for the prevention of COVID 19</w:t>
      </w:r>
      <w:r>
        <w:br/>
        <w:t>3. Facilitate workshops towards the host community for the protection of refugee and IDP rights in the region.</w:t>
      </w:r>
      <w:r>
        <w:br/>
        <w:t>4. Educational services for the children's living in IDP camps.</w:t>
      </w:r>
      <w:r>
        <w:br/>
      </w:r>
    </w:p>
    <w:p w:rsidR="00237DAE" w:rsidRDefault="00766840">
      <w:r>
        <w:t xml:space="preserve">Application </w:t>
      </w:r>
      <w:r>
        <w:br/>
        <w:t>6. Refugee-led organization’s year of establishment</w:t>
      </w:r>
      <w:r>
        <w:br/>
        <w:t>2003.0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Somalia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 xml:space="preserve">UNHCR office in Puntland State of Somalia </w:t>
      </w:r>
      <w:r>
        <w:br/>
      </w:r>
    </w:p>
    <w:p w:rsidR="00237DAE" w:rsidRDefault="00766840">
      <w:r>
        <w:t xml:space="preserve">Application </w:t>
      </w:r>
      <w:r>
        <w:br/>
        <w:t xml:space="preserve">10. In the context of COVID-19, what is the specific problem identified? </w:t>
      </w:r>
      <w:r>
        <w:br/>
        <w:t>TIDES accomplished certain studies which is aimed for to get accurate data for the impact of COVID 19 on IDP and refugee camps in the specified region, we observed that the major problem that faced the vulnerable societies is that they don"t have any idea or awareness about how COVID 19 seriously damage their health well being additionally lack of awareness or consciousness might increase the intensity of pandemic in the region.</w:t>
      </w:r>
      <w:r>
        <w:br/>
      </w:r>
    </w:p>
    <w:p w:rsidR="00237DAE" w:rsidRDefault="00766840">
      <w:r>
        <w:t xml:space="preserve">Application </w:t>
      </w:r>
      <w:r>
        <w:br/>
        <w:t xml:space="preserve">11. What is the solution and how is the problem being addressed? </w:t>
      </w:r>
      <w:r>
        <w:br/>
        <w:t>After deeply accomplished studies we found that the solution that can be better recovery for the problem is to raise awareness campaign ta the refugee or IDP camps through communication channels, as well as public broadcasts including Radio or TVs.</w:t>
      </w:r>
      <w:r>
        <w:br/>
      </w:r>
    </w:p>
    <w:p w:rsidR="00237DAE" w:rsidRDefault="00766840">
      <w:r>
        <w:t xml:space="preserve">Application </w:t>
      </w:r>
      <w:r>
        <w:br/>
        <w:t xml:space="preserve">12. Who has been involved in identifying the problem and coming up with the solution? </w:t>
      </w:r>
      <w:r>
        <w:br/>
        <w:t>TIDES hired graduate students with a relevant health backgrounds during the study =, most of those professionals have been selected from the major universities in the region including Puntland State University.</w:t>
      </w:r>
      <w:r>
        <w:br/>
      </w:r>
    </w:p>
    <w:p w:rsidR="00237DAE" w:rsidRDefault="00766840">
      <w:r>
        <w:t xml:space="preserve">Application </w:t>
      </w:r>
      <w:r>
        <w:br/>
        <w:t xml:space="preserve">13. What is the impact/potential impact for the community? </w:t>
      </w:r>
      <w:r>
        <w:br/>
        <w:t>our initiatives is currently impacted the local community although a huge milestone are nit attained we hope in the coming months to take further steps towards the realization of our intended goals.</w:t>
      </w:r>
      <w:r>
        <w:br/>
      </w:r>
    </w:p>
    <w:p w:rsidR="00237DAE" w:rsidRDefault="00766840">
      <w:r>
        <w:t xml:space="preserve">Application </w:t>
      </w:r>
      <w:r>
        <w:br/>
        <w:t>14. Additional notes or comments</w:t>
      </w:r>
      <w:r>
        <w:br/>
        <w:t>as a localN NGO in Somalia we hope that to be active participants for this opportunity because our society faces multiple challenges arising from COVID 19 pandemic considering that we currently working as volunteers.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171</w:t>
      </w:r>
      <w:r>
        <w:br/>
      </w:r>
    </w:p>
    <w:p w:rsidR="00237DAE" w:rsidRDefault="00766840">
      <w:r>
        <w:t xml:space="preserve">Application </w:t>
      </w:r>
      <w:r>
        <w:br/>
        <w:t>Timestamp</w:t>
      </w:r>
      <w:r>
        <w:br/>
        <w:t>19/09/2020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Ngabwe Austine Wisley</w:t>
      </w:r>
      <w:r>
        <w:br/>
      </w:r>
    </w:p>
    <w:p w:rsidR="00237DAE" w:rsidRDefault="00766840">
      <w:r>
        <w:t xml:space="preserve">Application </w:t>
      </w:r>
      <w:r>
        <w:br/>
        <w:t>2. Nominator's email</w:t>
      </w:r>
      <w:r>
        <w:br/>
        <w:t>christvc87@gmail.com</w:t>
      </w:r>
      <w:r>
        <w:br/>
      </w:r>
    </w:p>
    <w:p w:rsidR="00237DAE" w:rsidRDefault="00766840">
      <w:r>
        <w:t xml:space="preserve">Application </w:t>
      </w:r>
      <w:r>
        <w:br/>
        <w:t>3. Nominator's organization</w:t>
      </w:r>
      <w:r>
        <w:br/>
        <w:t>Christ's Victory Centre Community based Organozation</w:t>
      </w:r>
      <w:r>
        <w:br/>
      </w:r>
    </w:p>
    <w:p w:rsidR="00237DAE" w:rsidRDefault="00766840">
      <w:r>
        <w:t xml:space="preserve">Application </w:t>
      </w:r>
      <w:r>
        <w:br/>
        <w:t>4. Refugee-led organization’s name</w:t>
      </w:r>
      <w:r>
        <w:br/>
        <w:t>Christ's Victory Centre Community based organization</w:t>
      </w:r>
      <w:r>
        <w:br/>
      </w:r>
    </w:p>
    <w:p w:rsidR="00237DAE" w:rsidRDefault="00766840">
      <w:r>
        <w:t xml:space="preserve">Application </w:t>
      </w:r>
      <w:r>
        <w:br/>
        <w:t>5. Refugee-led organization’s key activities</w:t>
      </w:r>
      <w:r>
        <w:br/>
        <w:t>Education, agriculture and livelihood</w:t>
      </w:r>
      <w:r>
        <w:br/>
      </w:r>
    </w:p>
    <w:p w:rsidR="00237DAE" w:rsidRDefault="00766840">
      <w:r>
        <w:t xml:space="preserve">Application </w:t>
      </w:r>
      <w:r>
        <w:br/>
        <w:t>6. Refugee-led organization’s year of establishment</w:t>
      </w:r>
      <w:r>
        <w:br/>
        <w:t>2012.0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Lack of essential food items, water and healthcare services. The refugees as other less privileged community were not involved by the government at the local level  for the implimentation of programs during covid 19 program,that  lead refugees live in fear and stress during the time of pandemic. </w:t>
      </w:r>
      <w:r>
        <w:br/>
      </w:r>
    </w:p>
    <w:p w:rsidR="00237DAE" w:rsidRDefault="00766840">
      <w:r>
        <w:t xml:space="preserve">Application </w:t>
      </w:r>
      <w:r>
        <w:br/>
        <w:t xml:space="preserve">11. What is the solution and how is the problem being addressed? </w:t>
      </w:r>
      <w:r>
        <w:br/>
        <w:t>During this time of pendemic our organization provided essential food items, water and healthcare in patrneship with other stakeholders and also convene national government officials at the local level in a round table  discussion and advocate for the inclusion of refugees in the various  covid 19 programs implemented by the government  to protect vulnerable population at the community level.</w:t>
      </w:r>
      <w:r>
        <w:br/>
      </w:r>
    </w:p>
    <w:p w:rsidR="00237DAE" w:rsidRDefault="00766840">
      <w:r>
        <w:t xml:space="preserve">Application </w:t>
      </w:r>
      <w:r>
        <w:br/>
        <w:t xml:space="preserve">12. Who has been involved in identifying the problem and coming up with the solution? </w:t>
      </w:r>
      <w:r>
        <w:br/>
        <w:t>The organization social works identified the problem in the community and in their repport submitted every two  months to the management of the organization t, the board took  action by approach other stake holders and the local government leaders for the well-being of refugees.</w:t>
      </w:r>
      <w:r>
        <w:br/>
      </w:r>
    </w:p>
    <w:p w:rsidR="00237DAE" w:rsidRDefault="00766840">
      <w:r>
        <w:t xml:space="preserve">Application </w:t>
      </w:r>
      <w:r>
        <w:br/>
        <w:t xml:space="preserve">13. What is the impact/potential impact for the community? </w:t>
      </w:r>
      <w:r>
        <w:br/>
        <w:t>The impact is that all services implemented by the government at the local level refugees community are also involve and beneficiary, there's also a good communication between the local government leaders and the management of our organization , for now they work hand to hand to solve the problem in communities.</w:t>
      </w:r>
      <w:r>
        <w:br/>
      </w:r>
    </w:p>
    <w:p w:rsidR="00237DAE" w:rsidRDefault="00766840">
      <w:r>
        <w:t xml:space="preserve">Application </w:t>
      </w:r>
      <w:r>
        <w:br/>
        <w:t>14. Additional notes or comments</w:t>
      </w:r>
      <w:r>
        <w:br/>
        <w:t>Christ's victory centre community based organization  qualified to be one of the refugee led organization in kiambu county to care about the well-being of refugees in kiambu county and I do suggest them to be  the first beneficiary of the award.</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173</w:t>
      </w:r>
      <w:r>
        <w:br/>
      </w:r>
    </w:p>
    <w:p w:rsidR="00237DAE" w:rsidRDefault="00766840">
      <w:r>
        <w:t xml:space="preserve">Application </w:t>
      </w:r>
      <w:r>
        <w:br/>
        <w:t>Timestamp</w:t>
      </w:r>
      <w:r>
        <w:br/>
        <w:t>19/09/2020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Abdullahi Mire</w:t>
      </w:r>
      <w:r>
        <w:br/>
      </w:r>
    </w:p>
    <w:p w:rsidR="00237DAE" w:rsidRDefault="00766840">
      <w:r>
        <w:t xml:space="preserve">Application </w:t>
      </w:r>
      <w:r>
        <w:br/>
        <w:t>2. Nominator's email</w:t>
      </w:r>
      <w:r>
        <w:br/>
        <w:t>abdullahi.dahir.mire@gmail.com</w:t>
      </w:r>
      <w:r>
        <w:br/>
      </w:r>
    </w:p>
    <w:p w:rsidR="00237DAE" w:rsidRDefault="00766840">
      <w:r>
        <w:t xml:space="preserve">Application </w:t>
      </w:r>
      <w:r>
        <w:br/>
        <w:t>3. Nominator's organization</w:t>
      </w:r>
      <w:r>
        <w:br/>
        <w:t>Refugee Youth Education Hubb (RYEH)</w:t>
      </w:r>
      <w:r>
        <w:br/>
      </w:r>
    </w:p>
    <w:p w:rsidR="00237DAE" w:rsidRDefault="00766840">
      <w:r>
        <w:t xml:space="preserve">Application </w:t>
      </w:r>
      <w:r>
        <w:br/>
        <w:t>4. Refugee-led organization’s name</w:t>
      </w:r>
      <w:r>
        <w:br/>
        <w:t xml:space="preserve">Refugee Youth Education Hubb-Dadaab Book Drive </w:t>
      </w:r>
      <w:r>
        <w:br/>
      </w:r>
    </w:p>
    <w:p w:rsidR="00237DAE" w:rsidRDefault="00766840">
      <w:r>
        <w:t xml:space="preserve">Application </w:t>
      </w:r>
      <w:r>
        <w:br/>
        <w:t>5. Refugee-led organization’s key activities</w:t>
      </w:r>
      <w:r>
        <w:br/>
        <w:t xml:space="preserve">- Running a library for the refugee communities </w:t>
      </w:r>
      <w:r>
        <w:br/>
        <w:t xml:space="preserve">- Book donation to primary and secondary Schools to both students and schools </w:t>
      </w:r>
      <w:r>
        <w:br/>
        <w:t>- Radio program prevention of spread of Covid19</w:t>
      </w:r>
      <w:r>
        <w:br/>
        <w:t xml:space="preserve">- Debunking ramous through radio drama in local language spoken by refugees and </w:t>
      </w:r>
      <w:r>
        <w:br/>
        <w:t xml:space="preserve">  host communities in Dadaab camps.</w:t>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 xml:space="preserve">Education </w:t>
      </w:r>
      <w:r>
        <w:br/>
      </w:r>
    </w:p>
    <w:p w:rsidR="00237DAE" w:rsidRDefault="00766840">
      <w:r>
        <w:t xml:space="preserve">Application </w:t>
      </w:r>
      <w:r>
        <w:br/>
        <w:t xml:space="preserve">10. In the context of COVID-19, what is the specific problem identified? </w:t>
      </w:r>
      <w:r>
        <w:br/>
        <w:t>Misinformation about the pandemic with myths and theories about who can contract the disease (i.e. Muslims don't contract covid19 and the disease for the non-Muslims because of their transgression against Almighty God principles) and Africans would not contract-' the black has special component that prevents them contracting'. Somalis have called it warenta-some kind of sever common called that they use treat by burning patients with hot charcoal. others had the believe that the African hot sun would keep the diseases away and in case of infection the hot weather would cause it not effective to affect seriousely.</w:t>
      </w:r>
      <w:r>
        <w:br/>
        <w:t>All this were the ramous i was debunking in local radio every week</w:t>
      </w:r>
      <w:r>
        <w:br/>
        <w:t xml:space="preserve">ignorance and gap in knowledge about how corona spreads, how corona is contracted and precautionary measures of hand washing, social distancing and wearing masks. </w:t>
      </w:r>
      <w:r>
        <w:br/>
        <w:t xml:space="preserve">the poverty level of the refugees was not also helping much the people. those who lived on menial job have been cut off from their usual job locations. keeping them away from each other in the camps was not easy as they had came out despite no job. </w:t>
      </w:r>
      <w:r>
        <w:br/>
      </w:r>
    </w:p>
    <w:p w:rsidR="00237DAE" w:rsidRDefault="00766840">
      <w:r>
        <w:t xml:space="preserve">Application </w:t>
      </w:r>
      <w:r>
        <w:br/>
        <w:t xml:space="preserve">11. What is the solution and how is the problem being addressed? </w:t>
      </w:r>
      <w:r>
        <w:br/>
        <w:t>During my radio show we spoke about how covid19 spread from the original location to the current number of countries that have recorded cases.  We also spoke about the transmission means and risks of contracting by frequent physical contact, overcrowding, and lack of medicine and immunization. we also had talked about the novelty of the diseases such that it was never known before debunking the stories about been warrant as people has called it. that the disease would not be cured by burning chest with hot charcoal once contracted. This was done demystify the misconception people had about the pandemic covid19.</w:t>
      </w:r>
      <w:r>
        <w:br/>
        <w:t xml:space="preserve">We had to talk long hours to convince people to remain indoors and stop visiting neighbors, friends and relatives. </w:t>
      </w:r>
      <w:r>
        <w:br/>
      </w:r>
    </w:p>
    <w:p w:rsidR="00237DAE" w:rsidRDefault="00766840">
      <w:r>
        <w:t xml:space="preserve">Application </w:t>
      </w:r>
      <w:r>
        <w:br/>
        <w:t xml:space="preserve">12. Who has been involved in identifying the problem and coming up with the solution? </w:t>
      </w:r>
      <w:r>
        <w:br/>
        <w:t xml:space="preserve">The representative of INGOs, government authorities, community leaders, youth associations and women groups. refugee led organizations and business communities have also immensely contributed to the identification of the activities and designing of the project of radio talk show. </w:t>
      </w:r>
      <w:r>
        <w:br/>
      </w:r>
    </w:p>
    <w:p w:rsidR="00237DAE" w:rsidRDefault="00766840">
      <w:r>
        <w:t xml:space="preserve">Application </w:t>
      </w:r>
      <w:r>
        <w:br/>
        <w:t xml:space="preserve">13. What is the impact/potential impact for the community? </w:t>
      </w:r>
      <w:r>
        <w:br/>
        <w:t>1) Increased uptake of precautionary measures-acceptance of existence of the virus Covid19; more and more people have put hand washing gadgets and majority of the refugee members wear masks.</w:t>
      </w:r>
      <w:r>
        <w:br/>
        <w:t>2) limited cases of reports of contraction of the diseases within the camp sites and the host communities within the Dadaab camps.</w:t>
      </w:r>
      <w:r>
        <w:br/>
      </w:r>
      <w:r>
        <w:br/>
      </w:r>
    </w:p>
    <w:p w:rsidR="00237DAE" w:rsidRDefault="00766840">
      <w:r>
        <w:t xml:space="preserve">Application </w:t>
      </w:r>
      <w:r>
        <w:br/>
        <w:t>14. Additional notes or comments</w:t>
      </w:r>
      <w:r>
        <w:br/>
        <w:t>There are links and publications of our efforts on the project. -https://mg.co.za/africa/2020-06-14-kenya-coronavirus-refugee-dabaab-infomation/</w:t>
      </w:r>
      <w:r>
        <w:br/>
        <w:t>https://www.the-star.co.ke/news/2019-12-08-abdullahi-miremy-dream-is-to-ensure-every-pupil-gets-a-book-in-dadaab-camps/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174</w:t>
      </w:r>
      <w:r>
        <w:br/>
      </w:r>
    </w:p>
    <w:p w:rsidR="00237DAE" w:rsidRDefault="00766840">
      <w:r>
        <w:t xml:space="preserve">Application </w:t>
      </w:r>
      <w:r>
        <w:br/>
        <w:t>Timestamp</w:t>
      </w:r>
      <w:r>
        <w:br/>
        <w:t>19/09/2020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Mamush Yisihak</w:t>
      </w:r>
      <w:r>
        <w:br/>
      </w:r>
    </w:p>
    <w:p w:rsidR="00237DAE" w:rsidRDefault="00766840">
      <w:r>
        <w:t xml:space="preserve">Application </w:t>
      </w:r>
      <w:r>
        <w:br/>
        <w:t>2. Nominator's email</w:t>
      </w:r>
      <w:r>
        <w:br/>
        <w:t>mamushyk@gmail.com</w:t>
      </w:r>
      <w:r>
        <w:br/>
      </w:r>
    </w:p>
    <w:p w:rsidR="00237DAE" w:rsidRDefault="00766840">
      <w:r>
        <w:t xml:space="preserve">Application </w:t>
      </w:r>
      <w:r>
        <w:br/>
        <w:t>3. Nominator's organization</w:t>
      </w:r>
      <w:r>
        <w:br/>
        <w:t>Young graduates volunteers association</w:t>
      </w:r>
      <w:r>
        <w:br/>
      </w:r>
    </w:p>
    <w:p w:rsidR="00237DAE" w:rsidRDefault="00766840">
      <w:r>
        <w:t xml:space="preserve">Application </w:t>
      </w:r>
      <w:r>
        <w:br/>
        <w:t>4. Refugee-led organization’s name</w:t>
      </w:r>
      <w:r>
        <w:br/>
        <w:t>Young graduates volunteers association</w:t>
      </w:r>
      <w:r>
        <w:br/>
      </w:r>
    </w:p>
    <w:p w:rsidR="00237DAE" w:rsidRDefault="00766840">
      <w:r>
        <w:t xml:space="preserve">Application </w:t>
      </w:r>
      <w:r>
        <w:br/>
        <w:t>5. Refugee-led organization’s key activities</w:t>
      </w:r>
      <w:r>
        <w:br/>
        <w:t>Working to enhance the livelihoods of vulnerable groups like displaced ,elderly,minority,disabled people etc.</w:t>
      </w:r>
      <w:r>
        <w:br/>
      </w:r>
    </w:p>
    <w:p w:rsidR="00237DAE" w:rsidRDefault="00766840">
      <w:r>
        <w:t xml:space="preserve">Application </w:t>
      </w:r>
      <w:r>
        <w:br/>
        <w:t>6. Refugee-led organization’s year of establishment</w:t>
      </w:r>
      <w:r>
        <w:br/>
        <w:t>2017.0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Ethiopia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Ethiopia country hawassa branch office</w:t>
      </w:r>
      <w:r>
        <w:br/>
      </w:r>
    </w:p>
    <w:p w:rsidR="00237DAE" w:rsidRDefault="00766840">
      <w:r>
        <w:t xml:space="preserve">Application </w:t>
      </w:r>
      <w:r>
        <w:br/>
        <w:t xml:space="preserve">10. In the context of COVID-19, what is the specific problem identified? </w:t>
      </w:r>
      <w:r>
        <w:br/>
        <w:t>Vulnerable groups were easily exposed to covid_19 due to lack of materials and equipment such as soaps,sanitizer,masks,hand washing water stories etc., lack of awareness and low capacity to resist related wi th socio economic and cultural barriers. Lack of access for medication and other service like house stay entertainment programs.</w:t>
      </w:r>
      <w:r>
        <w:br/>
      </w:r>
    </w:p>
    <w:p w:rsidR="00237DAE" w:rsidRDefault="00766840">
      <w:r>
        <w:t xml:space="preserve">Application </w:t>
      </w:r>
      <w:r>
        <w:br/>
        <w:t xml:space="preserve">11. What is the solution and how is the problem being addressed? </w:t>
      </w:r>
      <w:r>
        <w:br/>
        <w:t>Following the contribution of young graduates volunteers association, awareness increased and capacity built through training them in prevention mechanisms. They have supply  of necessary equipment that helps to protect from pandemic spread and got access of medication that quarantine prepared.This is done through fund from your organization and contribution of other stakeholders like local communities and government bodies.</w:t>
      </w:r>
      <w:r>
        <w:br/>
      </w:r>
    </w:p>
    <w:p w:rsidR="00237DAE" w:rsidRDefault="00766840">
      <w:r>
        <w:t xml:space="preserve">Application </w:t>
      </w:r>
      <w:r>
        <w:br/>
        <w:t xml:space="preserve">12. Who has been involved in identifying the problem and coming up with the solution? </w:t>
      </w:r>
      <w:r>
        <w:br/>
        <w:t>Integrative approach is help full to implement such project . Stakeholders like health professionals,psychologists,sociologist,anthropologist,communities leaders,youth leaders,administrative bodies  etc work with young graduates volunteers association and vulnerable groups member committee were incorporated in work.</w:t>
      </w:r>
      <w:r>
        <w:br/>
      </w:r>
    </w:p>
    <w:p w:rsidR="00237DAE" w:rsidRDefault="00766840">
      <w:r>
        <w:t xml:space="preserve">Application </w:t>
      </w:r>
      <w:r>
        <w:br/>
        <w:t xml:space="preserve">13. What is the impact/potential impact for the community? </w:t>
      </w:r>
      <w:r>
        <w:br/>
        <w:t>1200 vulnerable groups member got training ,care and support services to preventing from covid_19</w:t>
      </w:r>
      <w:r>
        <w:br/>
        <w:t xml:space="preserve">75 affected were medicated  </w:t>
      </w:r>
      <w:r>
        <w:br/>
        <w:t>All communities were seated of preventing from covid_19 prevention</w:t>
      </w:r>
      <w:r>
        <w:br/>
        <w:t>Spread of covid_19 reduced by 45% in communities</w:t>
      </w:r>
      <w:r>
        <w:br/>
      </w:r>
    </w:p>
    <w:p w:rsidR="00237DAE" w:rsidRDefault="00766840">
      <w:r>
        <w:t xml:space="preserve">Application </w:t>
      </w:r>
      <w:r>
        <w:br/>
        <w:t>14. Additional notes or comments</w:t>
      </w:r>
      <w:r>
        <w:br/>
        <w:t xml:space="preserve">This project is help to enhance life standard of vulnerable groups in holidays but replicated in other area by different mechanisms such as volunteerism work and scale up in area by gaining fund from other source. This program creates        better opportunity for our future partnership and collaboration with your organization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176</w:t>
      </w:r>
      <w:r>
        <w:br/>
      </w:r>
    </w:p>
    <w:p w:rsidR="00237DAE" w:rsidRDefault="00766840">
      <w:r>
        <w:t xml:space="preserve">Application </w:t>
      </w:r>
      <w:r>
        <w:br/>
        <w:t>Timestamp</w:t>
      </w:r>
      <w:r>
        <w:br/>
        <w:t>19/09/2020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asange byaolanga ekela</w:t>
      </w:r>
      <w:r>
        <w:br/>
      </w:r>
    </w:p>
    <w:p w:rsidR="00237DAE" w:rsidRDefault="00766840">
      <w:r>
        <w:t xml:space="preserve">Application </w:t>
      </w:r>
      <w:r>
        <w:br/>
        <w:t>2. Nominator's email</w:t>
      </w:r>
      <w:r>
        <w:br/>
        <w:t>asangebyaolanga@gmail.com</w:t>
      </w:r>
      <w:r>
        <w:br/>
      </w:r>
    </w:p>
    <w:p w:rsidR="00237DAE" w:rsidRDefault="00766840">
      <w:r>
        <w:t xml:space="preserve">Application </w:t>
      </w:r>
      <w:r>
        <w:br/>
        <w:t>3. Nominator's organization</w:t>
      </w:r>
      <w:r>
        <w:br/>
        <w:t>LAfrikana</w:t>
      </w:r>
      <w:r>
        <w:br/>
      </w:r>
    </w:p>
    <w:p w:rsidR="00237DAE" w:rsidRDefault="00766840">
      <w:r>
        <w:t xml:space="preserve">Application </w:t>
      </w:r>
      <w:r>
        <w:br/>
        <w:t>4. Refugee-led organization’s name</w:t>
      </w:r>
      <w:r>
        <w:br/>
        <w:t>LAFRikana</w:t>
      </w:r>
      <w:r>
        <w:br/>
      </w:r>
    </w:p>
    <w:p w:rsidR="00237DAE" w:rsidRDefault="00766840">
      <w:r>
        <w:t xml:space="preserve">Application </w:t>
      </w:r>
      <w:r>
        <w:br/>
        <w:t>5. Refugee-led organization’s key activities</w:t>
      </w:r>
      <w:r>
        <w:br/>
        <w:t>education, training, Awareness, community project, income generating project, advocacy.</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Anxiety, fear,trauma,lack of Awareness, lack of income, food, sanitizing items, Accumulation of house rent Arrears.</w:t>
      </w:r>
      <w:r>
        <w:br/>
      </w:r>
    </w:p>
    <w:p w:rsidR="00237DAE" w:rsidRDefault="00766840">
      <w:r>
        <w:t xml:space="preserve">Application </w:t>
      </w:r>
      <w:r>
        <w:br/>
        <w:t xml:space="preserve">11. What is the solution and how is the problem being addressed? </w:t>
      </w:r>
      <w:r>
        <w:br/>
        <w:t>Creation of COVID-19 awareness and information in social media platform (whatWhat, Facebook) making and distribiting of face masks, Distribution of food stuff,soap, support in house rent to a limited number of people.</w:t>
      </w:r>
      <w:r>
        <w:br/>
      </w:r>
    </w:p>
    <w:p w:rsidR="00237DAE" w:rsidRDefault="00766840">
      <w:r>
        <w:t xml:space="preserve">Application </w:t>
      </w:r>
      <w:r>
        <w:br/>
        <w:t xml:space="preserve">12. Who has been involved in identifying the problem and coming up with the solution? </w:t>
      </w:r>
      <w:r>
        <w:br/>
        <w:t>Immediately after the COVID-19 pandemic was officially announced in the country,L'Afrikana started receiving many pleas and request for assistance from refugees and local Kenyans community.Then L'Afrikana team took the initiative of figuring out the most pressing needs of the community vis-a-vis the pandemic.the team then, conducted a quick survey and interview which led to the identification of the problem and the solution thereof.so,both the community and L'Afrikana were involved in the whole process.</w:t>
      </w:r>
      <w:r>
        <w:br/>
      </w:r>
    </w:p>
    <w:p w:rsidR="00237DAE" w:rsidRDefault="00766840">
      <w:r>
        <w:t xml:space="preserve">Application </w:t>
      </w:r>
      <w:r>
        <w:br/>
        <w:t xml:space="preserve">13. What is the impact/potential impact for the community? </w:t>
      </w:r>
      <w:r>
        <w:br/>
        <w:t>The impact of our L'Afrikana intervention to the community has been great.we thank God.Both refugees and host communities are very happy and grateful for the support and assistance, though limited,they have so far received from L'Afrikana during difficult times.</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178</w:t>
      </w:r>
      <w:r>
        <w:br/>
      </w:r>
    </w:p>
    <w:p w:rsidR="00237DAE" w:rsidRDefault="00766840">
      <w:r>
        <w:t xml:space="preserve">Application </w:t>
      </w:r>
      <w:r>
        <w:br/>
        <w:t>Timestamp</w:t>
      </w:r>
      <w:r>
        <w:br/>
        <w:t>19/09/2020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Leonard </w:t>
      </w:r>
      <w:r>
        <w:br/>
      </w:r>
    </w:p>
    <w:p w:rsidR="00237DAE" w:rsidRDefault="00766840">
      <w:r>
        <w:t xml:space="preserve">Application </w:t>
      </w:r>
      <w:r>
        <w:br/>
        <w:t>2. Nominator's email</w:t>
      </w:r>
      <w:r>
        <w:br/>
        <w:t>leonardkapitamanukina@gmail.com</w:t>
      </w:r>
      <w:r>
        <w:br/>
      </w:r>
    </w:p>
    <w:p w:rsidR="00237DAE" w:rsidRDefault="00766840">
      <w:r>
        <w:t xml:space="preserve">Application </w:t>
      </w:r>
      <w:r>
        <w:br/>
        <w:t>3. Nominator's organization</w:t>
      </w:r>
      <w:r>
        <w:br/>
        <w:t xml:space="preserve">Bendeko Refugee Livelihoods Centre </w:t>
      </w:r>
      <w:r>
        <w:br/>
      </w:r>
    </w:p>
    <w:p w:rsidR="00237DAE" w:rsidRDefault="00766840">
      <w:r>
        <w:t xml:space="preserve">Application </w:t>
      </w:r>
      <w:r>
        <w:br/>
        <w:t>4. Refugee-led organization’s name</w:t>
      </w:r>
      <w:r>
        <w:br/>
        <w:t xml:space="preserve">Bondeko Refugee Livelihoods Centre </w:t>
      </w:r>
      <w:r>
        <w:br/>
      </w:r>
    </w:p>
    <w:p w:rsidR="00237DAE" w:rsidRDefault="00766840">
      <w:r>
        <w:t xml:space="preserve">Application </w:t>
      </w:r>
      <w:r>
        <w:br/>
        <w:t>5. Refugee-led organization’s key activities</w:t>
      </w:r>
      <w:r>
        <w:br/>
        <w:t xml:space="preserve">livelihoods </w:t>
      </w:r>
      <w:r>
        <w:br/>
      </w:r>
    </w:p>
    <w:p w:rsidR="00237DAE" w:rsidRDefault="00766840">
      <w:r>
        <w:t xml:space="preserve">Application </w:t>
      </w:r>
      <w:r>
        <w:br/>
        <w:t>6. Refugee-led organization’s year of establishment</w:t>
      </w:r>
      <w:r>
        <w:br/>
        <w:t>1997.0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Uganda </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partner with UNHCR</w:t>
      </w:r>
      <w:r>
        <w:br/>
      </w:r>
    </w:p>
    <w:p w:rsidR="00237DAE" w:rsidRDefault="00766840">
      <w:r>
        <w:t xml:space="preserve">Application </w:t>
      </w:r>
      <w:r>
        <w:br/>
        <w:t xml:space="preserve">10. In the context of COVID-19, what is the specific problem identified? </w:t>
      </w:r>
      <w:r>
        <w:br/>
        <w:t xml:space="preserve">Non information about the pandemic and food crises. </w:t>
      </w:r>
      <w:r>
        <w:br/>
      </w:r>
    </w:p>
    <w:p w:rsidR="00237DAE" w:rsidRDefault="00766840">
      <w:r>
        <w:t xml:space="preserve">Application </w:t>
      </w:r>
      <w:r>
        <w:br/>
        <w:t xml:space="preserve">11. What is the solution and how is the problem being addressed? </w:t>
      </w:r>
      <w:r>
        <w:br/>
        <w:t>It assisted Refugees by sending messages about the preventing of the pandemic,   gave  foods and money.</w:t>
      </w:r>
      <w:r>
        <w:br/>
      </w:r>
    </w:p>
    <w:p w:rsidR="00237DAE" w:rsidRDefault="00766840">
      <w:r>
        <w:t xml:space="preserve">Application </w:t>
      </w:r>
      <w:r>
        <w:br/>
        <w:t xml:space="preserve">12. Who has been involved in identifying the problem and coming up with the solution? </w:t>
      </w:r>
      <w:r>
        <w:br/>
        <w:t xml:space="preserve">staff of bondeko </w:t>
      </w:r>
      <w:r>
        <w:br/>
      </w:r>
    </w:p>
    <w:p w:rsidR="00237DAE" w:rsidRDefault="00766840">
      <w:r>
        <w:t xml:space="preserve">Application </w:t>
      </w:r>
      <w:r>
        <w:br/>
        <w:t xml:space="preserve">13. What is the impact/potential impact for the community? </w:t>
      </w:r>
      <w:r>
        <w:br/>
        <w:t xml:space="preserve">the community knew more about the pandemic , the protection and prevention.  the food and money gotten help them to survive during the pandemic. </w:t>
      </w:r>
      <w:r>
        <w:br/>
      </w:r>
    </w:p>
    <w:p w:rsidR="00237DAE" w:rsidRDefault="00766840">
      <w:r>
        <w:t xml:space="preserve">Application </w:t>
      </w:r>
      <w:r>
        <w:br/>
        <w:t>14. Additional notes or comments</w:t>
      </w:r>
      <w:r>
        <w:br/>
        <w:t xml:space="preserve">Bondeko Refugee Livelihoods Centre is  the best  leg-organization that helps refugees during the pandemic specially during the  lockdown ,  they gave money , food and same items.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180</w:t>
      </w:r>
      <w:r>
        <w:br/>
      </w:r>
    </w:p>
    <w:p w:rsidR="00237DAE" w:rsidRDefault="00766840">
      <w:r>
        <w:t xml:space="preserve">Application </w:t>
      </w:r>
      <w:r>
        <w:br/>
        <w:t>Timestamp</w:t>
      </w:r>
      <w:r>
        <w:br/>
        <w:t>20/09/2020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Patrick</w:t>
      </w:r>
      <w:r>
        <w:br/>
      </w:r>
    </w:p>
    <w:p w:rsidR="00237DAE" w:rsidRDefault="00766840">
      <w:r>
        <w:t xml:space="preserve">Application </w:t>
      </w:r>
      <w:r>
        <w:br/>
        <w:t>2. Nominator's email</w:t>
      </w:r>
      <w:r>
        <w:br/>
        <w:t>kumipatric34@gmail.com</w:t>
      </w:r>
      <w:r>
        <w:br/>
      </w:r>
    </w:p>
    <w:p w:rsidR="00237DAE" w:rsidRDefault="00766840">
      <w:r>
        <w:t xml:space="preserve">Application </w:t>
      </w:r>
      <w:r>
        <w:br/>
        <w:t>3. Nominator's organization</w:t>
      </w:r>
      <w:r>
        <w:br/>
        <w:t>Similar ground</w:t>
      </w:r>
      <w:r>
        <w:br/>
      </w:r>
    </w:p>
    <w:p w:rsidR="00237DAE" w:rsidRDefault="00766840">
      <w:r>
        <w:t xml:space="preserve">Application </w:t>
      </w:r>
      <w:r>
        <w:br/>
        <w:t>4. Refugee-led organization’s name</w:t>
      </w:r>
      <w:r>
        <w:br/>
        <w:t>Similar ground</w:t>
      </w:r>
      <w:r>
        <w:br/>
      </w:r>
    </w:p>
    <w:p w:rsidR="00237DAE" w:rsidRDefault="00766840">
      <w:r>
        <w:t xml:space="preserve">Application </w:t>
      </w:r>
      <w:r>
        <w:br/>
        <w:t>5. Refugee-led organization’s key activities</w:t>
      </w:r>
      <w:r>
        <w:br/>
        <w:t>Promoting peace</w:t>
      </w:r>
      <w:r>
        <w:br/>
        <w:t>Providing psychosocial support to children through home based play</w:t>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Due to closer of schools, young people are involved in or exposed to a lot of problems such as turama, drug abuse. </w:t>
      </w:r>
      <w:r>
        <w:br/>
      </w:r>
    </w:p>
    <w:p w:rsidR="00237DAE" w:rsidRDefault="00766840">
      <w:r>
        <w:t xml:space="preserve">Application </w:t>
      </w:r>
      <w:r>
        <w:br/>
        <w:t xml:space="preserve">11. What is the solution and how is the problem being addressed? </w:t>
      </w:r>
      <w:r>
        <w:br/>
        <w:t>We as similar ground, we are addressing all those through have plays with children and is a home based play delivered by well trained workers</w:t>
      </w:r>
      <w:r>
        <w:br/>
      </w:r>
    </w:p>
    <w:p w:rsidR="00237DAE" w:rsidRDefault="00766840">
      <w:r>
        <w:t xml:space="preserve">Application </w:t>
      </w:r>
      <w:r>
        <w:br/>
        <w:t xml:space="preserve">12. Who has been involved in identifying the problem and coming up with the solution? </w:t>
      </w:r>
      <w:r>
        <w:br/>
        <w:t>Team members, community members and the community leaders</w:t>
      </w:r>
      <w:r>
        <w:br/>
      </w:r>
    </w:p>
    <w:p w:rsidR="00237DAE" w:rsidRDefault="00766840">
      <w:r>
        <w:t xml:space="preserve">Application </w:t>
      </w:r>
      <w:r>
        <w:br/>
        <w:t xml:space="preserve">13. What is the impact/potential impact for the community? </w:t>
      </w:r>
      <w:r>
        <w:br/>
        <w:t>T</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181</w:t>
      </w:r>
      <w:r>
        <w:br/>
      </w:r>
    </w:p>
    <w:p w:rsidR="00237DAE" w:rsidRDefault="00766840">
      <w:r>
        <w:t xml:space="preserve">Application </w:t>
      </w:r>
      <w:r>
        <w:br/>
        <w:t>Timestamp</w:t>
      </w:r>
      <w:r>
        <w:br/>
        <w:t>20/09/2020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Cathy songa</w:t>
      </w:r>
      <w:r>
        <w:br/>
      </w:r>
    </w:p>
    <w:p w:rsidR="00237DAE" w:rsidRDefault="00766840">
      <w:r>
        <w:t xml:space="preserve">Application </w:t>
      </w:r>
      <w:r>
        <w:br/>
        <w:t>2. Nominator's email</w:t>
      </w:r>
      <w:r>
        <w:br/>
        <w:t>cathymakasi23@gmail.com</w:t>
      </w:r>
      <w:r>
        <w:br/>
      </w:r>
    </w:p>
    <w:p w:rsidR="00237DAE" w:rsidRDefault="00766840">
      <w:r>
        <w:t xml:space="preserve">Application </w:t>
      </w:r>
      <w:r>
        <w:br/>
        <w:t>3. Nominator's organization</w:t>
      </w:r>
      <w:r>
        <w:br/>
        <w:t xml:space="preserve">Chobani </w:t>
      </w:r>
      <w:r>
        <w:br/>
      </w:r>
    </w:p>
    <w:p w:rsidR="00237DAE" w:rsidRDefault="00766840">
      <w:r>
        <w:t xml:space="preserve">Application </w:t>
      </w:r>
      <w:r>
        <w:br/>
        <w:t>4. Refugee-led organization’s name</w:t>
      </w:r>
      <w:r>
        <w:br/>
        <w:t xml:space="preserve">Makasi rescue  foundation </w:t>
      </w:r>
      <w:r>
        <w:br/>
      </w:r>
    </w:p>
    <w:p w:rsidR="00237DAE" w:rsidRDefault="00766840">
      <w:r>
        <w:t xml:space="preserve">Application </w:t>
      </w:r>
      <w:r>
        <w:br/>
        <w:t>5. Refugee-led organization’s key activities</w:t>
      </w:r>
      <w:r>
        <w:br/>
        <w:t xml:space="preserve">livelihood psychological support vocation training outreaches </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uganda </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Lack of knowledge and information about the existence of COVID-19 by the refugee, No work as the lockdown continues, lack of food, insecurity, discriminators of refugees who prep some symptoms by some host community members, sex abuse, refugee family violence is</w:t>
      </w:r>
      <w:r>
        <w:br/>
      </w:r>
    </w:p>
    <w:p w:rsidR="00237DAE" w:rsidRDefault="00766840">
      <w:r>
        <w:t xml:space="preserve">Application </w:t>
      </w:r>
      <w:r>
        <w:br/>
        <w:t xml:space="preserve">11. What is the solution and how is the problem being addressed? </w:t>
      </w:r>
      <w:r>
        <w:br/>
        <w:t>Create of communication platform by Makasi Rescue Foundation  for easier communication the refugee family, visit, medical comps organized from MRF office food distribution awareness raise workshops together with the policy and lawyers to bring refugees about how to cope with the COVID by respecting the laws and and regulations established by the authorities of the country for refugees.</w:t>
      </w:r>
      <w:r>
        <w:br/>
      </w:r>
    </w:p>
    <w:p w:rsidR="00237DAE" w:rsidRDefault="00766840">
      <w:r>
        <w:t xml:space="preserve">Application </w:t>
      </w:r>
      <w:r>
        <w:br/>
        <w:t xml:space="preserve">12. Who has been involved in identifying the problem and coming up with the solution? </w:t>
      </w:r>
      <w:r>
        <w:br/>
        <w:t>MRF youth learners, MRF SGBV woman, MRF staff, police , lawyers and other partners law projects officers, NRC, AHA, COFOMI</w:t>
      </w:r>
      <w:r>
        <w:br/>
      </w:r>
    </w:p>
    <w:p w:rsidR="00237DAE" w:rsidRDefault="00766840">
      <w:r>
        <w:t xml:space="preserve">Application </w:t>
      </w:r>
      <w:r>
        <w:br/>
        <w:t xml:space="preserve">13. What is the impact/potential impact for the community? </w:t>
      </w:r>
      <w:r>
        <w:br/>
        <w:t xml:space="preserve">More than 3000 refugees assisted by MRF ( financially medically, sanitary and trained) creation of VSLS to allow refugee save and start a business micro finance structures organized and settle by MRF </w:t>
      </w:r>
      <w:r>
        <w:br/>
      </w:r>
    </w:p>
    <w:p w:rsidR="00237DAE" w:rsidRDefault="00766840">
      <w:r>
        <w:t xml:space="preserve">Application </w:t>
      </w:r>
      <w:r>
        <w:br/>
        <w:t>14. Additional notes or comments</w:t>
      </w:r>
      <w:r>
        <w:br/>
        <w:t>This refugee-led organization has worked a lot in Uganda and in America, all the refugees and the host community are happy to have it among them and give them the chance to go ahead.</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183</w:t>
      </w:r>
      <w:r>
        <w:br/>
      </w:r>
    </w:p>
    <w:p w:rsidR="00237DAE" w:rsidRDefault="00766840">
      <w:r>
        <w:t xml:space="preserve">Application </w:t>
      </w:r>
      <w:r>
        <w:br/>
        <w:t>Timestamp</w:t>
      </w:r>
      <w:r>
        <w:br/>
        <w:t>20/09/2020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Mmúnga Henry Spack</w:t>
      </w:r>
      <w:r>
        <w:br/>
      </w:r>
    </w:p>
    <w:p w:rsidR="00237DAE" w:rsidRDefault="00766840">
      <w:r>
        <w:t xml:space="preserve">Application </w:t>
      </w:r>
      <w:r>
        <w:br/>
        <w:t>2. Nominator's email</w:t>
      </w:r>
      <w:r>
        <w:br/>
        <w:t>henrydemunga124@gmail.com</w:t>
      </w:r>
      <w:r>
        <w:br/>
      </w:r>
    </w:p>
    <w:p w:rsidR="00237DAE" w:rsidRDefault="00766840">
      <w:r>
        <w:t xml:space="preserve">Application </w:t>
      </w:r>
      <w:r>
        <w:br/>
        <w:t>3. Nominator's organization</w:t>
      </w:r>
      <w:r>
        <w:br/>
        <w:t>Lafrikana organization</w:t>
      </w:r>
      <w:r>
        <w:br/>
      </w:r>
    </w:p>
    <w:p w:rsidR="00237DAE" w:rsidRDefault="00766840">
      <w:r>
        <w:t xml:space="preserve">Application </w:t>
      </w:r>
      <w:r>
        <w:br/>
        <w:t>4. Refugee-led organization’s name</w:t>
      </w:r>
      <w:r>
        <w:br/>
        <w:t>Lafrikana organization</w:t>
      </w:r>
      <w:r>
        <w:br/>
      </w:r>
    </w:p>
    <w:p w:rsidR="00237DAE" w:rsidRDefault="00766840">
      <w:r>
        <w:t xml:space="preserve">Application </w:t>
      </w:r>
      <w:r>
        <w:br/>
        <w:t>5. Refugee-led organization’s key activities</w:t>
      </w:r>
      <w:r>
        <w:br/>
        <w:t>Education, training &amp; awareness,community project &amp; income generating project, Advocacy.</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Anxiety,fear &amp; trauma, lack of Awareness, lack of income, food, sanitizing items, Accumulation of house rent Arrears.</w:t>
      </w:r>
      <w:r>
        <w:br/>
      </w:r>
    </w:p>
    <w:p w:rsidR="00237DAE" w:rsidRDefault="00766840">
      <w:r>
        <w:t xml:space="preserve">Application </w:t>
      </w:r>
      <w:r>
        <w:br/>
        <w:t xml:space="preserve">11. What is the solution and how is the problem being addressed? </w:t>
      </w:r>
      <w:r>
        <w:br/>
        <w:t>Creation of COVID-19 awareness and information in social media platform (WhatsApp &amp; Facebook), making and distributing of free face masks, Distribution of food stuff,soap, sanitary towels,and support in house rent to a limited number of people.</w:t>
      </w:r>
      <w:r>
        <w:br/>
      </w:r>
    </w:p>
    <w:p w:rsidR="00237DAE" w:rsidRDefault="00766840">
      <w:r>
        <w:t xml:space="preserve">Application </w:t>
      </w:r>
      <w:r>
        <w:br/>
        <w:t xml:space="preserve">12. Who has been involved in identifying the problem and coming up with the solution? </w:t>
      </w:r>
      <w:r>
        <w:br/>
        <w:t>Immediately after the COVID-19 Pandemic was officially announced in the country, L'Afrikana started receiving many pleas and request for assistance from refugees and local Kenyans community.Then L'Afrikana team took the initiative of figuring out the most pressing needs of the community Vis- á-vis the pandemic. Then team then, conducted a quick survey and interviews which led to the Identification of the problem and the solution thereof. So, both the community and L'afrikana were involved in the whole process.</w:t>
      </w:r>
      <w:r>
        <w:br/>
      </w:r>
    </w:p>
    <w:p w:rsidR="00237DAE" w:rsidRDefault="00766840">
      <w:r>
        <w:t xml:space="preserve">Application </w:t>
      </w:r>
      <w:r>
        <w:br/>
        <w:t xml:space="preserve">13. What is the impact/potential impact for the community? </w:t>
      </w:r>
      <w:r>
        <w:br/>
        <w:t>The impact of our L'Afrikana intervention to the community has been great. We thank God. Both refugees and host communities are very happy and grateful for the support and assistance, though limited,they have so far received from L'Afrikana during difficult times.</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184</w:t>
      </w:r>
      <w:r>
        <w:br/>
      </w:r>
    </w:p>
    <w:p w:rsidR="00237DAE" w:rsidRDefault="00766840">
      <w:r>
        <w:t xml:space="preserve">Application </w:t>
      </w:r>
      <w:r>
        <w:br/>
        <w:t>Timestamp</w:t>
      </w:r>
      <w:r>
        <w:br/>
        <w:t>20/09/2020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Douglas Bulongo</w:t>
      </w:r>
      <w:r>
        <w:br/>
      </w:r>
    </w:p>
    <w:p w:rsidR="00237DAE" w:rsidRDefault="00766840">
      <w:r>
        <w:t xml:space="preserve">Application </w:t>
      </w:r>
      <w:r>
        <w:br/>
        <w:t>2. Nominator's email</w:t>
      </w:r>
      <w:r>
        <w:br/>
        <w:t>bulodoug@gmail.com</w:t>
      </w:r>
      <w:r>
        <w:br/>
      </w:r>
    </w:p>
    <w:p w:rsidR="00237DAE" w:rsidRDefault="00766840">
      <w:r>
        <w:t xml:space="preserve">Application </w:t>
      </w:r>
      <w:r>
        <w:br/>
        <w:t>3. Nominator's organization</w:t>
      </w:r>
      <w:r>
        <w:br/>
        <w:t>United Association for peace and development (UAPD)</w:t>
      </w:r>
      <w:r>
        <w:br/>
      </w:r>
    </w:p>
    <w:p w:rsidR="00237DAE" w:rsidRDefault="00766840">
      <w:r>
        <w:t xml:space="preserve">Application </w:t>
      </w:r>
      <w:r>
        <w:br/>
        <w:t>4. Refugee-led organization’s name</w:t>
      </w:r>
      <w:r>
        <w:br/>
        <w:t>UNHCR</w:t>
      </w:r>
      <w:r>
        <w:br/>
      </w:r>
    </w:p>
    <w:p w:rsidR="00237DAE" w:rsidRDefault="00766840">
      <w:r>
        <w:t xml:space="preserve">Application </w:t>
      </w:r>
      <w:r>
        <w:br/>
        <w:t>5. Refugee-led organization’s key activities</w:t>
      </w:r>
      <w:r>
        <w:br/>
        <w:t>1. La santé</w:t>
      </w:r>
      <w:r>
        <w:br/>
        <w:t>2. L'éducation</w:t>
      </w:r>
      <w:r>
        <w:br/>
        <w:t>3. La Sécurité alimentaire</w:t>
      </w:r>
      <w:r>
        <w:br/>
        <w:t>4. Led Microcrédits</w:t>
      </w:r>
      <w:r>
        <w:br/>
        <w:t>5. Les Services légaux</w:t>
      </w:r>
      <w:r>
        <w:br/>
        <w:t>6.  La Violence basée sur le genre</w:t>
      </w:r>
      <w:r>
        <w:br/>
      </w:r>
      <w:r>
        <w:br/>
      </w:r>
      <w:r>
        <w:br/>
      </w:r>
    </w:p>
    <w:p w:rsidR="00237DAE" w:rsidRDefault="00766840">
      <w:r>
        <w:t xml:space="preserve">Application </w:t>
      </w:r>
      <w:r>
        <w:br/>
        <w:t>6. Refugee-led organization’s year of establishment</w:t>
      </w:r>
      <w:r>
        <w:br/>
        <w:t>2010.0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Office of prime minister  (OPM) sous le ministère de l'intérieur.</w:t>
      </w:r>
      <w:r>
        <w:br/>
      </w:r>
    </w:p>
    <w:p w:rsidR="00237DAE" w:rsidRDefault="00766840">
      <w:r>
        <w:t xml:space="preserve">Application </w:t>
      </w:r>
      <w:r>
        <w:br/>
        <w:t xml:space="preserve">10. In the context of COVID-19, what is the specific problem identified? </w:t>
      </w:r>
      <w:r>
        <w:br/>
        <w:t>1. Les problèmes spécifiques liés à la santé sont : manque de laveur des mains disponible pour les réfugié. L'augementation de niveau de risques d' infection des réfugiés au covid-19.</w:t>
      </w:r>
      <w:r>
        <w:br/>
        <w:t>Existence de bariere des communications entre le ministère de la santé Ougandais et les réfugiés provenant des pays francophones entre autres Rwanda , Burundi et  DR Congo.</w:t>
      </w:r>
      <w:r>
        <w:br/>
      </w:r>
      <w:r>
        <w:br/>
        <w:t>2. Le problèmes spécifiques liés à l"éducation sont  l'absence d'accès a l'éducation des enfants réfugiés.</w:t>
      </w:r>
      <w:r>
        <w:br/>
        <w:t xml:space="preserve"> Le chômage temporaire des enseignants réfugiés pendant la période de la pendemie.</w:t>
      </w:r>
      <w:r>
        <w:br/>
      </w:r>
      <w:r>
        <w:br/>
        <w:t>3. Problème spécifique lié a la finance sont l' absence des ressources financières pour la prise en charge des frais fonctionnel comme le loyer, l'approvisionnement des fournitures scolaires. L' absence de fonds pour acquérir les  equiéquipement appropriés facilitant  l' accès a l 'éducation en ligne des élèves refugies.</w:t>
      </w:r>
      <w:r>
        <w:br/>
      </w:r>
      <w:r>
        <w:br/>
        <w:t>4.  Problème lié au paiement de loyer des réfugiés urbain.</w:t>
      </w:r>
      <w:r>
        <w:br/>
      </w:r>
      <w:r>
        <w:br/>
        <w:t>5. Insécurité alimentaire des réfugiés metropolique urbain.</w:t>
      </w:r>
      <w:r>
        <w:br/>
      </w:r>
      <w:r>
        <w:br/>
      </w:r>
      <w:r>
        <w:br/>
      </w:r>
      <w:r>
        <w:br/>
      </w:r>
    </w:p>
    <w:p w:rsidR="00237DAE" w:rsidRDefault="00766840">
      <w:r>
        <w:t xml:space="preserve">Application </w:t>
      </w:r>
      <w:r>
        <w:br/>
        <w:t xml:space="preserve">11. What is the solution and how is the problem being addressed? </w:t>
      </w:r>
      <w:r>
        <w:br/>
        <w:t>Les solutions proposées ont étaient le suivante :</w:t>
      </w:r>
      <w:r>
        <w:br/>
      </w:r>
      <w:r>
        <w:br/>
        <w:t>1. La sensibilisation des réfugiés sur le respect des ordres fournis par le ministère de la santé comme :</w:t>
      </w:r>
      <w:r>
        <w:br/>
        <w:t>_  la fistanciation sociale</w:t>
      </w:r>
      <w:r>
        <w:br/>
        <w:t>_ l'usage des masques en public</w:t>
      </w:r>
      <w:r>
        <w:br/>
        <w:t>_ le levage continuel des mains.</w:t>
      </w:r>
      <w:r>
        <w:br/>
      </w:r>
      <w:r>
        <w:br/>
        <w:t>2. La mise en place d'un  système d'éducation des enfants et les parents  réfugié en ligne  a domicile.</w:t>
      </w:r>
      <w:r>
        <w:br/>
      </w:r>
      <w:r>
        <w:br/>
        <w:t>3. Créer un partenariat avec Action Humanitarian Africa pour approvisionner l' UAPD en masques, gel alcholique pour des fins de distribution aux réfugiés urbain pour la réduction de risque d' infection à la covid-19.</w:t>
      </w:r>
      <w:r>
        <w:br/>
      </w:r>
      <w:r>
        <w:br/>
        <w:t>4. Mise en place d 'un partenariat avec un pasteur bienfaiteur Glen pour la distribution des vivres aux réfugiés metropolique urbain.</w:t>
      </w:r>
      <w:r>
        <w:br/>
      </w:r>
      <w:r>
        <w:br/>
        <w:t>5. Creer un partenariat avec l'organisation CAFOMI pour la protection des enfants contre les violence sexuelles par l'entremise de distribution des dépliants informatifs réfutant les violences sexuelles a domicile.</w:t>
      </w:r>
      <w:r>
        <w:br/>
      </w:r>
      <w:r>
        <w:br/>
        <w:t>6. Nous avons aussi créer un partenariat avec une microfinance banque nommée UGAFOD pour appuyer les réfugiés en accordant les petit crédit afin de relancer leur petite activités commerciales.</w:t>
      </w:r>
      <w:r>
        <w:br/>
      </w:r>
      <w:r>
        <w:br/>
        <w:t xml:space="preserve"> </w:t>
      </w:r>
      <w:r>
        <w:br/>
      </w:r>
      <w:r>
        <w:br/>
      </w:r>
    </w:p>
    <w:p w:rsidR="00237DAE" w:rsidRDefault="00766840">
      <w:r>
        <w:t xml:space="preserve">Application </w:t>
      </w:r>
      <w:r>
        <w:br/>
        <w:t xml:space="preserve">12. Who has been involved in identifying the problem and coming up with the solution? </w:t>
      </w:r>
      <w:r>
        <w:br/>
        <w:t>Pour l'identification du problème c'est le comité executif de l'UAPD. S'agissant de la recherche des solutions nous avons étaient assistés par Action Humanitarian Africa, CAFOMI, un bienfaiteur du nom de pasteur Glen ,une  micro finance banque UGAFOD  et gouvernement Local.</w:t>
      </w:r>
      <w:r>
        <w:br/>
      </w:r>
    </w:p>
    <w:p w:rsidR="00237DAE" w:rsidRDefault="00766840">
      <w:r>
        <w:t xml:space="preserve">Application </w:t>
      </w:r>
      <w:r>
        <w:br/>
        <w:t xml:space="preserve">13. What is the impact/potential impact for the community? </w:t>
      </w:r>
      <w:r>
        <w:br/>
        <w:t xml:space="preserve">Concernant l'impact des actions menées auprès de la communauté affectée, les résultats sont positifs a 60 % vue que là que la pendemie du coronavirus demeure encore rampante. </w:t>
      </w:r>
      <w:r>
        <w:br/>
      </w:r>
    </w:p>
    <w:p w:rsidR="00237DAE" w:rsidRDefault="00766840">
      <w:r>
        <w:t xml:space="preserve">Application </w:t>
      </w:r>
      <w:r>
        <w:br/>
        <w:t>14. Additional notes or comments</w:t>
      </w:r>
      <w:r>
        <w:br/>
        <w:t>En sélectionnant notre organisation nous pouvons encore accomplir plus  afin d atteindre notre objectif  d'aider les réfugiés metropolique urbain a se protéger contre la pendemie du coronavirus vue que  pour le moment nous estimons que nos   résultats ont été atteint à 60 %. Afin de compléter de le nombre restant de 40%.  merci de prendre en considération la soumission de notre candidature a ce programme de nomination témoignant notre soucis d 'aider les réfugiés metropolique urbain.</w:t>
      </w:r>
      <w:r>
        <w:br/>
        <w:t>Douglas Bulongo</w:t>
      </w:r>
      <w:r>
        <w:br/>
        <w:t>Directeur exécutif de UAPD.</w:t>
      </w:r>
      <w:r>
        <w:br/>
        <w:t>www.uapdwc.org</w:t>
      </w:r>
      <w:r>
        <w:br/>
        <w:t>+256779045143</w:t>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187</w:t>
      </w:r>
      <w:r>
        <w:br/>
      </w:r>
    </w:p>
    <w:p w:rsidR="00237DAE" w:rsidRDefault="00766840">
      <w:r>
        <w:t xml:space="preserve">Application </w:t>
      </w:r>
      <w:r>
        <w:br/>
        <w:t>Timestamp</w:t>
      </w:r>
      <w:r>
        <w:br/>
        <w:t>20/09/2020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United Methodist Church - kakuma</w:t>
      </w:r>
      <w:r>
        <w:br/>
      </w:r>
    </w:p>
    <w:p w:rsidR="00237DAE" w:rsidRDefault="00766840">
      <w:r>
        <w:t xml:space="preserve">Application </w:t>
      </w:r>
      <w:r>
        <w:br/>
        <w:t>2. Nominator's email</w:t>
      </w:r>
      <w:r>
        <w:br/>
        <w:t>exodusumck@gmail.com</w:t>
      </w:r>
      <w:r>
        <w:br/>
      </w:r>
    </w:p>
    <w:p w:rsidR="00237DAE" w:rsidRDefault="00766840">
      <w:r>
        <w:t xml:space="preserve">Application </w:t>
      </w:r>
      <w:r>
        <w:br/>
        <w:t>3. Nominator's organization</w:t>
      </w:r>
      <w:r>
        <w:br/>
        <w:t xml:space="preserve">United Methodist Church </w:t>
      </w:r>
      <w:r>
        <w:br/>
      </w:r>
    </w:p>
    <w:p w:rsidR="00237DAE" w:rsidRDefault="00766840">
      <w:r>
        <w:t xml:space="preserve">Application </w:t>
      </w:r>
      <w:r>
        <w:br/>
        <w:t>4. Refugee-led organization’s name</w:t>
      </w:r>
      <w:r>
        <w:br/>
        <w:t>Exodus United Methodist kakuma Parish</w:t>
      </w:r>
      <w:r>
        <w:br/>
      </w:r>
    </w:p>
    <w:p w:rsidR="00237DAE" w:rsidRDefault="00766840">
      <w:r>
        <w:t xml:space="preserve">Application </w:t>
      </w:r>
      <w:r>
        <w:br/>
        <w:t>5. Refugee-led organization’s key activities</w:t>
      </w:r>
      <w:r>
        <w:br/>
        <w:t>Awareness, soap washing and sanitizer, and masks</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As the living style in our area/ community of kakuma refugee camp, where we are living closer, the transmission is automatically if no way of preventing and this need alot of effort in preventing one another.</w:t>
      </w:r>
      <w:r>
        <w:br/>
      </w:r>
    </w:p>
    <w:p w:rsidR="00237DAE" w:rsidRDefault="00766840">
      <w:r>
        <w:t xml:space="preserve">Application </w:t>
      </w:r>
      <w:r>
        <w:br/>
        <w:t xml:space="preserve">11. What is the solution and how is the problem being addressed? </w:t>
      </w:r>
      <w:r>
        <w:br/>
        <w:t>We decided to make public awareness, distributing of hand wash soap and sanitizer, accompany by the masks per each family.</w:t>
      </w:r>
      <w:r>
        <w:br/>
        <w:t>This covid-19 is very dangerous, all nations are in trouble and many people are in fear because of transmission issue where the prevention need alot of sources which is a big issue because no generating activities.</w:t>
      </w:r>
      <w:r>
        <w:br/>
      </w:r>
    </w:p>
    <w:p w:rsidR="00237DAE" w:rsidRDefault="00766840">
      <w:r>
        <w:t xml:space="preserve">Application </w:t>
      </w:r>
      <w:r>
        <w:br/>
        <w:t xml:space="preserve">12. Who has been involved in identifying the problem and coming up with the solution? </w:t>
      </w:r>
      <w:r>
        <w:br/>
        <w:t>We have experts in research and church committee in charge.</w:t>
      </w:r>
      <w:r>
        <w:br/>
      </w:r>
    </w:p>
    <w:p w:rsidR="00237DAE" w:rsidRDefault="00766840">
      <w:r>
        <w:t xml:space="preserve">Application </w:t>
      </w:r>
      <w:r>
        <w:br/>
        <w:t xml:space="preserve">13. What is the impact/potential impact for the community? </w:t>
      </w:r>
      <w:r>
        <w:br/>
        <w:t>Because of the mass awareness of the transmission and how to prevent the covid-19, and train the community on how to wash their hands and using of sanitizer, and finally how to wear properly the masks, the impact was positive because up to now, there is no major covid-19 cases.</w:t>
      </w:r>
      <w:r>
        <w:br/>
      </w:r>
    </w:p>
    <w:p w:rsidR="00237DAE" w:rsidRDefault="00766840">
      <w:r>
        <w:t xml:space="preserve">Application </w:t>
      </w:r>
      <w:r>
        <w:br/>
        <w:t>14. Additional notes or comments</w:t>
      </w:r>
      <w:r>
        <w:br/>
        <w:t xml:space="preserve">Depends on the voluntary contributions, we didn't reach to many peoples according to the community population which we were supposed to meet and assist. Once this chance of winning of $15000, we are planning to train, and do more awareness both refugees and host community. And we hope that we will succeed to fight this covid-19 because of our past experience. </w:t>
      </w:r>
      <w:r>
        <w:br/>
        <w:t>We will be happy once you accept to assist us so that we could assist our community.</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193</w:t>
      </w:r>
      <w:r>
        <w:br/>
      </w:r>
    </w:p>
    <w:p w:rsidR="00237DAE" w:rsidRDefault="00766840">
      <w:r>
        <w:t xml:space="preserve">Application </w:t>
      </w:r>
      <w:r>
        <w:br/>
        <w:t>Timestamp</w:t>
      </w:r>
      <w:r>
        <w:br/>
        <w:t>21/09/2020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Basiima Annet</w:t>
      </w:r>
      <w:r>
        <w:br/>
      </w:r>
    </w:p>
    <w:p w:rsidR="00237DAE" w:rsidRDefault="00766840">
      <w:r>
        <w:t xml:space="preserve">Application </w:t>
      </w:r>
      <w:r>
        <w:br/>
        <w:t>2. Nominator's email</w:t>
      </w:r>
      <w:r>
        <w:br/>
        <w:t>basiimaannet@gmail.com</w:t>
      </w:r>
      <w:r>
        <w:br/>
      </w:r>
    </w:p>
    <w:p w:rsidR="00237DAE" w:rsidRDefault="00766840">
      <w:r>
        <w:t xml:space="preserve">Application </w:t>
      </w:r>
      <w:r>
        <w:br/>
        <w:t>3. Nominator's organization</w:t>
      </w:r>
      <w:r>
        <w:br/>
        <w:t>None</w:t>
      </w:r>
      <w:r>
        <w:br/>
      </w:r>
    </w:p>
    <w:p w:rsidR="00237DAE" w:rsidRDefault="00766840">
      <w:r>
        <w:t xml:space="preserve">Application </w:t>
      </w:r>
      <w:r>
        <w:br/>
        <w:t>4. Refugee-led organization’s name</w:t>
      </w:r>
      <w:r>
        <w:br/>
        <w:t>Makasi rescue foundation.</w:t>
      </w:r>
      <w:r>
        <w:br/>
      </w:r>
    </w:p>
    <w:p w:rsidR="00237DAE" w:rsidRDefault="00766840">
      <w:r>
        <w:t xml:space="preserve">Application </w:t>
      </w:r>
      <w:r>
        <w:br/>
        <w:t>5. Refugee-led organization’s key activities</w:t>
      </w:r>
      <w:r>
        <w:br/>
        <w:t>Social support, livelihood, vocational training,outreaches.</w:t>
      </w:r>
      <w:r>
        <w:br/>
      </w:r>
    </w:p>
    <w:p w:rsidR="00237DAE" w:rsidRDefault="00766840">
      <w:r>
        <w:t xml:space="preserve">Application </w:t>
      </w:r>
      <w:r>
        <w:br/>
        <w:t>6. Refugee-led organization’s year of establishment</w:t>
      </w:r>
      <w:r>
        <w:br/>
        <w:t>2015.0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Partner</w:t>
      </w:r>
      <w:r>
        <w:br/>
      </w:r>
    </w:p>
    <w:p w:rsidR="00237DAE" w:rsidRDefault="00766840">
      <w:r>
        <w:t xml:space="preserve">Application </w:t>
      </w:r>
      <w:r>
        <w:br/>
        <w:t xml:space="preserve">10. In the context of COVID-19, what is the specific problem identified? </w:t>
      </w:r>
      <w:r>
        <w:br/>
        <w:t>Most of the refugees are not a ware of how to overcome covid 19, sexual a buse,no food,no job, increased cases of defilement, lack of medical services , increased teanage pregnancies due to lack of what to do.</w:t>
      </w:r>
      <w:r>
        <w:br/>
      </w:r>
    </w:p>
    <w:p w:rsidR="00237DAE" w:rsidRDefault="00766840">
      <w:r>
        <w:t xml:space="preserve">Application </w:t>
      </w:r>
      <w:r>
        <w:br/>
        <w:t xml:space="preserve">11. What is the solution and how is the problem being addressed? </w:t>
      </w:r>
      <w:r>
        <w:br/>
        <w:t>Creation of a wareness among the refugees and the host community a bout covid 19, supply of food to those that are unable to get food, sensitizing the refugees and the community a bout the laws , creation of communication platforms,door to door visit to educate the volunerable youth and creating different youth activities that keep them busy.</w:t>
      </w:r>
      <w:r>
        <w:br/>
      </w:r>
    </w:p>
    <w:p w:rsidR="00237DAE" w:rsidRDefault="00766840">
      <w:r>
        <w:t xml:space="preserve">Application </w:t>
      </w:r>
      <w:r>
        <w:br/>
        <w:t xml:space="preserve">12. Who has been involved in identifying the problem and coming up with the solution? </w:t>
      </w:r>
      <w:r>
        <w:br/>
        <w:t>MRF staff,MRF youth organization,the refugees themselves.</w:t>
      </w:r>
      <w:r>
        <w:br/>
      </w:r>
    </w:p>
    <w:p w:rsidR="00237DAE" w:rsidRDefault="00766840">
      <w:r>
        <w:t xml:space="preserve">Application </w:t>
      </w:r>
      <w:r>
        <w:br/>
        <w:t xml:space="preserve">13. What is the impact/potential impact for the community? </w:t>
      </w:r>
      <w:r>
        <w:br/>
        <w:t>Reduced number of criminal case,about 2000 refugees have been supplied with food,lawyers have come in to help our refugees on how to handle certain things.</w:t>
      </w:r>
      <w:r>
        <w:br/>
      </w:r>
    </w:p>
    <w:p w:rsidR="00237DAE" w:rsidRDefault="00766840">
      <w:r>
        <w:t xml:space="preserve">Application </w:t>
      </w:r>
      <w:r>
        <w:br/>
        <w:t>14. Additional notes or comments</w:t>
      </w:r>
      <w:r>
        <w:br/>
        <w:t>MRF has done a lot for the refugees and the community at large,there I request you to nominate MAkasi rescue foundation.</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194</w:t>
      </w:r>
      <w:r>
        <w:br/>
      </w:r>
    </w:p>
    <w:p w:rsidR="00237DAE" w:rsidRDefault="00766840">
      <w:r>
        <w:t xml:space="preserve">Application </w:t>
      </w:r>
      <w:r>
        <w:br/>
        <w:t>Timestamp</w:t>
      </w:r>
      <w:r>
        <w:br/>
        <w:t>21/09/2020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Dali dali</w:t>
      </w:r>
      <w:r>
        <w:br/>
      </w:r>
    </w:p>
    <w:p w:rsidR="00237DAE" w:rsidRDefault="00766840">
      <w:r>
        <w:t xml:space="preserve">Application </w:t>
      </w:r>
      <w:r>
        <w:br/>
        <w:t>2. Nominator's email</w:t>
      </w:r>
      <w:r>
        <w:br/>
        <w:t>alidaokie19@gmail.com</w:t>
      </w:r>
      <w:r>
        <w:br/>
      </w:r>
    </w:p>
    <w:p w:rsidR="00237DAE" w:rsidRDefault="00766840">
      <w:r>
        <w:t xml:space="preserve">Application </w:t>
      </w:r>
      <w:r>
        <w:br/>
        <w:t>3. Nominator's organization</w:t>
      </w:r>
      <w:r>
        <w:br/>
        <w:t>Makasi</w:t>
      </w:r>
      <w:r>
        <w:br/>
      </w:r>
    </w:p>
    <w:p w:rsidR="00237DAE" w:rsidRDefault="00766840">
      <w:r>
        <w:t xml:space="preserve">Application </w:t>
      </w:r>
      <w:r>
        <w:br/>
        <w:t>4. Refugee-led organization’s name</w:t>
      </w:r>
      <w:r>
        <w:br/>
        <w:t>Makasi rescue foudation</w:t>
      </w:r>
      <w:r>
        <w:br/>
      </w:r>
    </w:p>
    <w:p w:rsidR="00237DAE" w:rsidRDefault="00766840">
      <w:r>
        <w:t xml:space="preserve">Application </w:t>
      </w:r>
      <w:r>
        <w:br/>
        <w:t>5. Refugee-led organization’s key activities</w:t>
      </w:r>
      <w:r>
        <w:br/>
        <w:t>Aider les refugie a apprendissage de langue ,la formation en coupe couture,former ceux la que veulent auvrir leur propre salón de coifure donc plusieures formation et aussi psycho sociales meme la sensibilisation comment vivre en societer</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Unite des refugie  AHA cofomi ircn</w:t>
      </w:r>
      <w:r>
        <w:br/>
      </w:r>
    </w:p>
    <w:p w:rsidR="00237DAE" w:rsidRDefault="00766840">
      <w:r>
        <w:t xml:space="preserve">Application </w:t>
      </w:r>
      <w:r>
        <w:br/>
        <w:t xml:space="preserve">10. In the context of COVID-19, what is the specific problem identified? </w:t>
      </w:r>
      <w:r>
        <w:br/>
        <w:t>Il y avait beaucoup de probleme par exemple plus de boulot,la camine manque d'assistance medica des violance domestiques ,de criminalisation de signe du covi19 aux population augandaise voulait pas sentir la presence d'un refugie a l'hopital,c' etaient tes difficile d'acceder aux sois approprie</w:t>
      </w:r>
      <w:r>
        <w:br/>
      </w:r>
    </w:p>
    <w:p w:rsidR="00237DAE" w:rsidRDefault="00766840">
      <w:r>
        <w:t xml:space="preserve">Application </w:t>
      </w:r>
      <w:r>
        <w:br/>
        <w:t xml:space="preserve">11. What is the solution and how is the problem being addressed? </w:t>
      </w:r>
      <w:r>
        <w:br/>
        <w:t>Ceration de pates firmes de communications par la fondation de sauvetage makasi pour faciliter la communications avec la famille de refugie, visites de  camps medicaux organises a partir du bureau du MRF distribution de nouriture atelier de sensibilisation avec la policía les avocat pour sensibiliser les refugie sur la facon de faire face au covid en respectant les los et reglement  etablis verse par les autorites du pays.</w:t>
      </w:r>
      <w:r>
        <w:br/>
      </w:r>
    </w:p>
    <w:p w:rsidR="00237DAE" w:rsidRDefault="00766840">
      <w:r>
        <w:t xml:space="preserve">Application </w:t>
      </w:r>
      <w:r>
        <w:br/>
        <w:t xml:space="preserve">12. Who has been involved in identifying the problem and coming up with the solution? </w:t>
      </w:r>
      <w:r>
        <w:br/>
        <w:t xml:space="preserve">Il y avait les agents de makasi resue formation avec la collaboration  de leur jeunes les autres ONG de refugie et les maman. </w:t>
      </w:r>
      <w:r>
        <w:br/>
      </w:r>
    </w:p>
    <w:p w:rsidR="00237DAE" w:rsidRDefault="00766840">
      <w:r>
        <w:t xml:space="preserve">Application </w:t>
      </w:r>
      <w:r>
        <w:br/>
        <w:t xml:space="preserve">13. What is the impact/potential impact for the community? </w:t>
      </w:r>
      <w:r>
        <w:br/>
        <w:t xml:space="preserve">Makasi avait cree un Plate firme un groupie wapi et  a chaque fois qu'on avait besois  de l'assistence on envoye suite un messange la bas et aux etaient mesure d'avoir toutes les information des refugie. </w:t>
      </w:r>
      <w:r>
        <w:br/>
      </w:r>
    </w:p>
    <w:p w:rsidR="00237DAE" w:rsidRDefault="00766840">
      <w:r>
        <w:t xml:space="preserve">Application </w:t>
      </w:r>
      <w:r>
        <w:br/>
        <w:t>14. Additional notes or comments</w:t>
      </w:r>
      <w:r>
        <w:br/>
        <w:t>Vraiment dans makasi resue fondation nous avons sens de amour la bonne volonte meme s'il n'ont pas assez de moyen pour reponder aux besoin de soucie de tous les refugie vulnerable il faisent tour leur posible pour  aider que note Dieu puisse aide cette ong a aller de l'avant.</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196</w:t>
      </w:r>
      <w:r>
        <w:br/>
      </w:r>
    </w:p>
    <w:p w:rsidR="00237DAE" w:rsidRDefault="00766840">
      <w:r>
        <w:t xml:space="preserve">Application </w:t>
      </w:r>
      <w:r>
        <w:br/>
        <w:t>Timestamp</w:t>
      </w:r>
      <w:r>
        <w:br/>
        <w:t>21/09/2020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Kasusula  bitondo</w:t>
      </w:r>
      <w:r>
        <w:br/>
      </w:r>
    </w:p>
    <w:p w:rsidR="00237DAE" w:rsidRDefault="00766840">
      <w:r>
        <w:t xml:space="preserve">Application </w:t>
      </w:r>
      <w:r>
        <w:br/>
        <w:t>2. Nominator's email</w:t>
      </w:r>
      <w:r>
        <w:br/>
        <w:t>kasusulabito@gmail.com</w:t>
      </w:r>
      <w:r>
        <w:br/>
      </w:r>
    </w:p>
    <w:p w:rsidR="00237DAE" w:rsidRDefault="00766840">
      <w:r>
        <w:t xml:space="preserve">Application </w:t>
      </w:r>
      <w:r>
        <w:br/>
        <w:t>3. Nominator's organization</w:t>
      </w:r>
      <w:r>
        <w:br/>
        <w:t>Réfugiés</w:t>
      </w:r>
      <w:r>
        <w:br/>
      </w:r>
    </w:p>
    <w:p w:rsidR="00237DAE" w:rsidRDefault="00766840">
      <w:r>
        <w:t xml:space="preserve">Application </w:t>
      </w:r>
      <w:r>
        <w:br/>
        <w:t>4. Refugee-led organization’s name</w:t>
      </w:r>
      <w:r>
        <w:br/>
        <w:t>Makasi  rescue foundation</w:t>
      </w:r>
      <w:r>
        <w:br/>
      </w:r>
    </w:p>
    <w:p w:rsidR="00237DAE" w:rsidRDefault="00766840">
      <w:r>
        <w:t xml:space="preserve">Application </w:t>
      </w:r>
      <w:r>
        <w:br/>
        <w:t>5. Refugee-led organization’s key activities</w:t>
      </w:r>
      <w:r>
        <w:br/>
        <w:t>Livelihood,saving group, football,suortpsychoogique, formation professionnelle,vistrs des familles</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Irc,nrc,lawrject</w:t>
      </w:r>
      <w:r>
        <w:br/>
      </w:r>
    </w:p>
    <w:p w:rsidR="00237DAE" w:rsidRDefault="00766840">
      <w:r>
        <w:t xml:space="preserve">Application </w:t>
      </w:r>
      <w:r>
        <w:br/>
        <w:t xml:space="preserve">10. In the context of COVID-19, what is the specific problem identified? </w:t>
      </w:r>
      <w:r>
        <w:br/>
        <w:t>Anque d'information</w:t>
      </w:r>
      <w:r>
        <w:br/>
      </w:r>
    </w:p>
    <w:p w:rsidR="00237DAE" w:rsidRDefault="00766840">
      <w:r>
        <w:t xml:space="preserve">Application </w:t>
      </w:r>
      <w:r>
        <w:br/>
        <w:t xml:space="preserve">11. What is the solution and how is the problem being addressed? </w:t>
      </w:r>
      <w:r>
        <w:br/>
        <w:t>Sensibilisation des réfugiés</w:t>
      </w:r>
      <w:r>
        <w:br/>
      </w:r>
    </w:p>
    <w:p w:rsidR="00237DAE" w:rsidRDefault="00766840">
      <w:r>
        <w:t xml:space="preserve">Application </w:t>
      </w:r>
      <w:r>
        <w:br/>
        <w:t xml:space="preserve">12. Who has been involved in identifying the problem and coming up with the solution? </w:t>
      </w:r>
      <w:r>
        <w:br/>
        <w:t>Sgbvgroupe</w:t>
      </w:r>
      <w:r>
        <w:br/>
      </w:r>
    </w:p>
    <w:p w:rsidR="00237DAE" w:rsidRDefault="00766840">
      <w:r>
        <w:t xml:space="preserve">Application </w:t>
      </w:r>
      <w:r>
        <w:br/>
        <w:t xml:space="preserve">13. What is the impact/potential impact for the community? </w:t>
      </w:r>
      <w:r>
        <w:br/>
        <w:t>Bcps des réfugiés ont benbénéfi</w:t>
      </w:r>
      <w:r>
        <w:br/>
      </w:r>
    </w:p>
    <w:p w:rsidR="00237DAE" w:rsidRDefault="00766840">
      <w:r>
        <w:t xml:space="preserve">Application </w:t>
      </w:r>
      <w:r>
        <w:br/>
        <w:t>14. Additional notes or comments</w:t>
      </w:r>
      <w:r>
        <w:br/>
        <w:t>Nous aussi avons bénéficié</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197</w:t>
      </w:r>
      <w:r>
        <w:br/>
      </w:r>
    </w:p>
    <w:p w:rsidR="00237DAE" w:rsidRDefault="00766840">
      <w:r>
        <w:t xml:space="preserve">Application </w:t>
      </w:r>
      <w:r>
        <w:br/>
        <w:t>Timestamp</w:t>
      </w:r>
      <w:r>
        <w:br/>
        <w:t>21/09/2020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NDAHAYO Servelien</w:t>
      </w:r>
      <w:r>
        <w:br/>
      </w:r>
    </w:p>
    <w:p w:rsidR="00237DAE" w:rsidRDefault="00766840">
      <w:r>
        <w:t xml:space="preserve">Application </w:t>
      </w:r>
      <w:r>
        <w:br/>
        <w:t>2. Nominator's email</w:t>
      </w:r>
      <w:r>
        <w:br/>
        <w:t>ndaserve@gmail.com</w:t>
      </w:r>
      <w:r>
        <w:br/>
      </w:r>
    </w:p>
    <w:p w:rsidR="00237DAE" w:rsidRDefault="00766840">
      <w:r>
        <w:t xml:space="preserve">Application </w:t>
      </w:r>
      <w:r>
        <w:br/>
        <w:t>3. Nominator's organization</w:t>
      </w:r>
      <w:r>
        <w:br/>
        <w:t>HEALTH PEOPLE GROUP</w:t>
      </w:r>
      <w:r>
        <w:br/>
      </w:r>
    </w:p>
    <w:p w:rsidR="00237DAE" w:rsidRDefault="00766840">
      <w:r>
        <w:t xml:space="preserve">Application </w:t>
      </w:r>
      <w:r>
        <w:br/>
        <w:t>4. Refugee-led organization’s name</w:t>
      </w:r>
      <w:r>
        <w:br/>
        <w:t>HPG</w:t>
      </w:r>
      <w:r>
        <w:br/>
      </w:r>
    </w:p>
    <w:p w:rsidR="00237DAE" w:rsidRDefault="00766840">
      <w:r>
        <w:t xml:space="preserve">Application </w:t>
      </w:r>
      <w:r>
        <w:br/>
        <w:t>5. Refugee-led organization’s key activities</w:t>
      </w:r>
      <w:r>
        <w:br/>
        <w:t>•</w:t>
      </w:r>
      <w:r>
        <w:tab/>
        <w:t>Other human health activities</w:t>
      </w:r>
      <w:r>
        <w:br/>
        <w:t>•</w:t>
      </w:r>
      <w:r>
        <w:tab/>
        <w:t>Non-specialized wholesale trade</w:t>
      </w:r>
      <w:r>
        <w:br/>
        <w:t>•</w:t>
      </w:r>
      <w:r>
        <w:tab/>
        <w:t>Other retail sale in non-specialized stores</w:t>
      </w:r>
      <w:r>
        <w:br/>
        <w:t>•</w:t>
      </w:r>
      <w:r>
        <w:tab/>
        <w:t>Other education n.e.c.</w:t>
      </w:r>
      <w:r>
        <w:br/>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Rwanda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POVERTY AND UNEMPLOYMENT</w:t>
      </w:r>
      <w:r>
        <w:br/>
      </w:r>
    </w:p>
    <w:p w:rsidR="00237DAE" w:rsidRDefault="00766840">
      <w:r>
        <w:t xml:space="preserve">Application </w:t>
      </w:r>
      <w:r>
        <w:br/>
        <w:t xml:space="preserve">11. What is the solution and how is the problem being addressed? </w:t>
      </w:r>
      <w:r>
        <w:br/>
        <w:t>Provision of food items to vulnerable groups and job creation</w:t>
      </w:r>
      <w:r>
        <w:br/>
      </w:r>
    </w:p>
    <w:p w:rsidR="00237DAE" w:rsidRDefault="00766840">
      <w:r>
        <w:t xml:space="preserve">Application </w:t>
      </w:r>
      <w:r>
        <w:br/>
        <w:t xml:space="preserve">12. Who has been involved in identifying the problem and coming up with the solution? </w:t>
      </w:r>
      <w:r>
        <w:br/>
        <w:t>HEALTH PEOPLE GROUP</w:t>
      </w:r>
      <w:r>
        <w:br/>
      </w:r>
    </w:p>
    <w:p w:rsidR="00237DAE" w:rsidRDefault="00766840">
      <w:r>
        <w:t xml:space="preserve">Application </w:t>
      </w:r>
      <w:r>
        <w:br/>
        <w:t xml:space="preserve">13. What is the impact/potential impact for the community? </w:t>
      </w:r>
      <w:r>
        <w:br/>
        <w:t>Provision of health care services to the community.</w:t>
      </w:r>
      <w:r>
        <w:br/>
      </w:r>
    </w:p>
    <w:p w:rsidR="00237DAE" w:rsidRDefault="00766840">
      <w:r>
        <w:t xml:space="preserve">Application </w:t>
      </w:r>
      <w:r>
        <w:br/>
        <w:t>14. Additional notes or comments</w:t>
      </w:r>
      <w:r>
        <w:br/>
        <w:t>Different categories of people were facing a problem of access to medical services because naturally medical services are expensive; so, HPG has come in to facilitate those people to access those services at discounted prices through the introduction Medical Discount Card.</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198</w:t>
      </w:r>
      <w:r>
        <w:br/>
      </w:r>
    </w:p>
    <w:p w:rsidR="00237DAE" w:rsidRDefault="00766840">
      <w:r>
        <w:t xml:space="preserve">Application </w:t>
      </w:r>
      <w:r>
        <w:br/>
        <w:t>Timestamp</w:t>
      </w:r>
      <w:r>
        <w:br/>
        <w:t>21/09/2020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Johnny Fisher</w:t>
      </w:r>
      <w:r>
        <w:br/>
      </w:r>
    </w:p>
    <w:p w:rsidR="00237DAE" w:rsidRDefault="00766840">
      <w:r>
        <w:t xml:space="preserve">Application </w:t>
      </w:r>
      <w:r>
        <w:br/>
        <w:t>2. Nominator's email</w:t>
      </w:r>
      <w:r>
        <w:br/>
        <w:t>johnny@h-c-r.org</w:t>
      </w:r>
      <w:r>
        <w:br/>
      </w:r>
    </w:p>
    <w:p w:rsidR="00237DAE" w:rsidRDefault="00766840">
      <w:r>
        <w:t xml:space="preserve">Application </w:t>
      </w:r>
      <w:r>
        <w:br/>
        <w:t>3. Nominator's organization</w:t>
      </w:r>
      <w:r>
        <w:br/>
        <w:t>Health Communication Resources</w:t>
      </w:r>
      <w:r>
        <w:br/>
      </w:r>
    </w:p>
    <w:p w:rsidR="00237DAE" w:rsidRDefault="00766840">
      <w:r>
        <w:t xml:space="preserve">Application </w:t>
      </w:r>
      <w:r>
        <w:br/>
        <w:t>4. Refugee-led organization’s name</w:t>
      </w:r>
      <w:r>
        <w:br/>
        <w:t>Community Develoment Centre, Uganda</w:t>
      </w:r>
      <w:r>
        <w:br/>
      </w:r>
    </w:p>
    <w:p w:rsidR="00237DAE" w:rsidRDefault="00766840">
      <w:r>
        <w:t xml:space="preserve">Application </w:t>
      </w:r>
      <w:r>
        <w:br/>
        <w:t>5. Refugee-led organization’s key activities</w:t>
      </w:r>
      <w:r>
        <w:br/>
        <w:t>Community Centred-media, Conflict prevention, Sexual and reproductive health</w:t>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Refugee resettlement sites (with mainly South Sudanese residents) are remote and have limited access to reliable information sources. Physical distancing furthers the problem by creating separation from host communities and creating an environment where distrust breed fast. Rumours and misinformation lead to: people using inneffective or dangerous treatment to prevent or treat Covid symptoms, people ignoring Coivd-19 warnings because they believe conspiracy theories, conflict between host and refugee communities because misunderstandings are exaggerated through rumour. Normal health, hygiene, education and food security issues are increased due to the additional isolation of resettlement areas caused by Covid-19 restrictions.</w:t>
      </w:r>
      <w:r>
        <w:br/>
      </w:r>
    </w:p>
    <w:p w:rsidR="00237DAE" w:rsidRDefault="00766840">
      <w:r>
        <w:t xml:space="preserve">Application </w:t>
      </w:r>
      <w:r>
        <w:br/>
        <w:t xml:space="preserve">11. What is the solution and how is the problem being addressed? </w:t>
      </w:r>
      <w:r>
        <w:br/>
        <w:t>Community Development Centre (CDC) implemented the Soot Semee (Voice of Compassion) community centred media project. This brings together service providers and community members to create media strategies, and content that addresses ongoing concern, while linking communities to reliable information sources. Content is aired via weekly podcasts on SD cards played through speakerboxes (distributed to families identified as most in need), mobile phones or marketplace loudspeaker system. The participation of community members in planning and creating content is essential part of building trust with service providers, and ensuring service provider messages are relevant. This also means that service providers and government representatives are aware of rumours, and the community concerns that the rumours reveal. CDC also operate an SMS based misinformation management tool (Hagiga Wahid) which collects rumour data and mobilises community volunteers to verify information. Hagiga Wahid uses Soot Semee to disseminate verfied information to the communities. Soot Semee is a cross cutting tool, which allows the community to remain connected and tackle longer term health, education and food security issues, despite the Covid-19 restrictions.</w:t>
      </w:r>
      <w:r>
        <w:br/>
      </w:r>
    </w:p>
    <w:p w:rsidR="00237DAE" w:rsidRDefault="00766840">
      <w:r>
        <w:t xml:space="preserve">Application </w:t>
      </w:r>
      <w:r>
        <w:br/>
        <w:t xml:space="preserve">12. Who has been involved in identifying the problem and coming up with the solution? </w:t>
      </w:r>
      <w:r>
        <w:br/>
        <w:t>Community Development Centre completed an information needs assessment within the refugee settlements. They have also engaged refugee leaders and host community representatives to identify the link between misinformation, conflict and poor community physical and mental health. Health Communication Resources and CDC carried out a community consultation to plan a media strategy with community members and service providers as active planning participants.</w:t>
      </w:r>
      <w:r>
        <w:br/>
      </w:r>
    </w:p>
    <w:p w:rsidR="00237DAE" w:rsidRDefault="00766840">
      <w:r>
        <w:t xml:space="preserve">Application </w:t>
      </w:r>
      <w:r>
        <w:br/>
        <w:t xml:space="preserve">13. What is the impact/potential impact for the community? </w:t>
      </w:r>
      <w:r>
        <w:br/>
        <w:t xml:space="preserve">Community members are already saying things like - before everybody on the outside kept telling us what we have to do, now we feel like we are teaching each other. Potentially violent confrontations between host and refugee communities are being deescalated quickly through community members sharing their stories and airing misunderstandings. </w:t>
      </w:r>
      <w:r>
        <w:br/>
      </w:r>
    </w:p>
    <w:p w:rsidR="00237DAE" w:rsidRDefault="00766840">
      <w:r>
        <w:t xml:space="preserve">Application </w:t>
      </w:r>
      <w:r>
        <w:br/>
        <w:t>14. Additional notes or comments</w:t>
      </w:r>
      <w:r>
        <w:br/>
        <w:t>CDC have piloted this project in one of the most remote communities, with the highest number of new arrivals from South Sudan. Neighbouring communities want to participate also and are already providing content and and downloading podcasts on to their phones. There is a need to support CDC to expand the number of speakerboxes to reach more families who don't have access to phones.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200</w:t>
      </w:r>
      <w:r>
        <w:br/>
      </w:r>
    </w:p>
    <w:p w:rsidR="00237DAE" w:rsidRDefault="00766840">
      <w:r>
        <w:t xml:space="preserve">Application </w:t>
      </w:r>
      <w:r>
        <w:br/>
        <w:t>Timestamp</w:t>
      </w:r>
      <w:r>
        <w:br/>
        <w:t>21/09/2020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Véronique Peterbroeck</w:t>
      </w:r>
      <w:r>
        <w:br/>
      </w:r>
    </w:p>
    <w:p w:rsidR="00237DAE" w:rsidRDefault="00766840">
      <w:r>
        <w:t xml:space="preserve">Application </w:t>
      </w:r>
      <w:r>
        <w:br/>
        <w:t>2. Nominator's email</w:t>
      </w:r>
      <w:r>
        <w:br/>
        <w:t>veronique.peterbroeck@fondationjfp.be</w:t>
      </w:r>
      <w:r>
        <w:br/>
      </w:r>
    </w:p>
    <w:p w:rsidR="00237DAE" w:rsidRDefault="00766840">
      <w:r>
        <w:t xml:space="preserve">Application </w:t>
      </w:r>
      <w:r>
        <w:br/>
        <w:t>3. Nominator's organization</w:t>
      </w:r>
      <w:r>
        <w:br/>
        <w:t>Fondation Jean-François Peterbroeck</w:t>
      </w:r>
      <w:r>
        <w:br/>
      </w:r>
    </w:p>
    <w:p w:rsidR="00237DAE" w:rsidRDefault="00766840">
      <w:r>
        <w:t xml:space="preserve">Application </w:t>
      </w:r>
      <w:r>
        <w:br/>
        <w:t>4. Refugee-led organization’s name</w:t>
      </w:r>
      <w:r>
        <w:br/>
        <w:t>Maison Shalom International</w:t>
      </w:r>
      <w:r>
        <w:br/>
      </w:r>
    </w:p>
    <w:p w:rsidR="00237DAE" w:rsidRDefault="00766840">
      <w:r>
        <w:t xml:space="preserve">Application </w:t>
      </w:r>
      <w:r>
        <w:br/>
        <w:t>5. Refugee-led organization’s key activities</w:t>
      </w:r>
      <w:r>
        <w:br/>
        <w:t>Education (primaire-secondaire-supérieure(Université)-professionnelle) ; Soutien psychosocial ; Appui socio-économique</w:t>
      </w:r>
      <w:r>
        <w:br/>
      </w:r>
    </w:p>
    <w:p w:rsidR="00237DAE" w:rsidRDefault="00766840">
      <w:r>
        <w:t xml:space="preserve">Application </w:t>
      </w:r>
      <w:r>
        <w:br/>
        <w:t>6. Refugee-led organization’s year of establishment</w:t>
      </w:r>
      <w:r>
        <w:br/>
        <w:t>1993.0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Rwanda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Bureau du Rwanda</w:t>
      </w:r>
      <w:r>
        <w:br/>
      </w:r>
    </w:p>
    <w:p w:rsidR="00237DAE" w:rsidRDefault="00766840">
      <w:r>
        <w:t xml:space="preserve">Application </w:t>
      </w:r>
      <w:r>
        <w:br/>
        <w:t xml:space="preserve">10. In the context of COVID-19, what is the specific problem identified? </w:t>
      </w:r>
      <w:r>
        <w:br/>
        <w:t>Dans le contexte de la pandémie Covid-19, le problème identifié est multifacettes. Les réfugiés burundais présents au Rwanda font à la fois face :</w:t>
      </w:r>
      <w:r>
        <w:br/>
        <w:t>- à une perte massive d'emplois ... et donc de revenus pour vivre et faire vivre la famille (surtout pour les jeunes qui travaillent, pour la plupart, dans l'économie informelle) ;</w:t>
      </w:r>
      <w:r>
        <w:br/>
        <w:t>- au manque de moyens techniques permettant aux étudiants et élèves de poursuivre leur formation : en période de confinement, absence de possibilité d'accès à un ordinateur et à internet ;</w:t>
      </w:r>
      <w:r>
        <w:br/>
        <w:t>- au manque de moyens financiers pour accéder aux protections contre le virus du Covid-19 (achat de masques, savon, etc.).</w:t>
      </w:r>
      <w:r>
        <w:br/>
        <w:t>L'ensemble de ces problèmes se cumulant, on a constaté à une détérioration rapide et générale des conditions de vie des réfugiés, lesquelles étaient déjà particulièrement précaires.</w:t>
      </w:r>
      <w:r>
        <w:br/>
      </w:r>
    </w:p>
    <w:p w:rsidR="00237DAE" w:rsidRDefault="00766840">
      <w:r>
        <w:t xml:space="preserve">Application </w:t>
      </w:r>
      <w:r>
        <w:br/>
        <w:t xml:space="preserve">11. What is the solution and how is the problem being addressed? </w:t>
      </w:r>
      <w:r>
        <w:br/>
        <w:t>Maison Shalom a agi sur les trois fronts mentionnés ci-dessus en apportant les solutions suivantes :</w:t>
      </w:r>
      <w:r>
        <w:br/>
        <w:t>1. Maison Shalom a activement soutenu les réfugiés burundais dans le développement d'activités agropastorales, permettant non-seulement de produire de l'alimentation pour leur consommation directe, mais aussi de poser les bases d'une production agropastorale de plus grande ampleur, permettant d'approvisionner un marché local qui générera des revenus supplémentaires aux réfugiés, tout en créant de l’emploi.</w:t>
      </w:r>
      <w:r>
        <w:br/>
        <w:t>Cette initiative, initialement destinée aux réfugiés burundais, a également veillé à inclure les rwandais de la communauté locale d'accueil, favorisant ainsi concrètement la cohabitation entre les deux communautés.</w:t>
      </w:r>
      <w:r>
        <w:br/>
        <w:t>Par ailleurs, Maison Shalom a également renforcé son service d'appui et accompagnement à la création et au développement de petites entreprises, permettant aux réfugiés de relancer leur activité économique  et/ou de mettre en place des activités génératrices de revenus pour atteindre progressivement leur autosuffisance.</w:t>
      </w:r>
      <w:r>
        <w:br/>
        <w:t>Dans ce cadre, Maison Shalom a par exemple soutenu les réfugiés pour la production de masque de protection face au Covid-19 remplissant les standards agréés par l’autorité compétente, la FDA Rwanda.</w:t>
      </w:r>
      <w:r>
        <w:br/>
        <w:t>2. S'agissant des étudiants en cours de formation, Maison Shalom a donné aux étudiants réfugiés les moyens de continuer la formation en ligne en mettant à leur disposition des ordinateurs avec connexion à l’internet. Cette initiative spontanée, liée à l'urgence, a ensuite été davantage développée en projet afin d'en assurer la pérennité et permettre d’assurer la continuité de la formation en dehors des établissements scolaires au moyen des outils informatiques. Ce projet vient récemment de bénéficier de l'appui de la Fondation MasterCard.</w:t>
      </w:r>
      <w:r>
        <w:br/>
      </w:r>
    </w:p>
    <w:p w:rsidR="00237DAE" w:rsidRDefault="00766840">
      <w:r>
        <w:t xml:space="preserve">Application </w:t>
      </w:r>
      <w:r>
        <w:br/>
        <w:t xml:space="preserve">12. Who has been involved in identifying the problem and coming up with the solution? </w:t>
      </w:r>
      <w:r>
        <w:br/>
        <w:t>L'identification du problème et les solutions proposées sont le fruit d'une analyse et réflexion concertées entre (1) la communauté des réfugiés burundais présente au Rwanda, (2) les organisations intervenant en faveur des réfugiés, dont le HCR, (3) l’administration locale compétente et (4) Maison Shalom.</w:t>
      </w:r>
      <w:r>
        <w:br/>
      </w:r>
    </w:p>
    <w:p w:rsidR="00237DAE" w:rsidRDefault="00766840">
      <w:r>
        <w:t xml:space="preserve">Application </w:t>
      </w:r>
      <w:r>
        <w:br/>
        <w:t xml:space="preserve">13. What is the impact/potential impact for the community? </w:t>
      </w:r>
      <w:r>
        <w:br/>
        <w:t xml:space="preserve">Dans le domaine de l’éducation, l'impact direct a été de permettre à une centaine d’étudiants universitaires de pouvoir poursuivre leur formation tout en étant confinés dans un camp de réfugiés (Camp de Mahama). Dans le long terme, et grâce au soutien d'une fondation privée séduite par le projet, le Camp de Mahama aura prochainement un centre équipé avec une centaine d’ordinateurs connectés à l’internet qui permettra à 3,000 jeunes réfugiés d’accéder chaque année, gratuitement, à des opportunités de formation en ligne, directement à partir du camp de réfugiés. </w:t>
      </w:r>
      <w:r>
        <w:br/>
        <w:t>S'agissant des acticités agropastorales soutenues pendant la période confinement, elles ont permis aux femmes burundaises réfugiées et aux femmes de la communauté de Mahama de produire des légumes pour leur propre consommation familiale, réduisant ainsi concrètement les risques d’insécurité alimentaire pour elles et leurs familles.</w:t>
      </w:r>
      <w:r>
        <w:br/>
        <w:t>Trois coopératives agropastorales, regroupant 300 membres (principalement des femmes et des jeunes réfugiés) sont en cours de formation : 2 à Mahama et une autre dans le district de Kirehe. Elles offrent une opportunité à plus de 1 000 personnes, dont principalement des réfugiés, de voir leurs conditions de vie s’améliorer par leurs propres efforts, leur offrant ainsi plus de dignité.</w:t>
      </w:r>
      <w:r>
        <w:br/>
        <w:t>En outre, plus de 560 ménages vont prochainement recevoir un appui pour relancer ou démarrer leurs activités génératrices de revenus, ce qui apportera une solution de mieux-être à environ 1 680 personnes.</w:t>
      </w:r>
      <w:r>
        <w:br/>
      </w:r>
    </w:p>
    <w:p w:rsidR="00237DAE" w:rsidRDefault="00766840">
      <w:r>
        <w:t xml:space="preserve">Application </w:t>
      </w:r>
      <w:r>
        <w:br/>
        <w:t>14. Additional notes or comments</w:t>
      </w:r>
      <w:r>
        <w:br/>
        <w:t>La Maison Shalom est une organisation non-gouvernementale fondée par une femme Réfugiée, Madame Marguerite BARANKITSE (lauréate du prix Nansen pour la protection des réfugiés en 2004). Mobilisée pour la protection des réfugiés depuis 1993, elle poursuite son engagement depuis lors, en étant elle-même réfugiée au Rwanda depuis 2015.</w:t>
      </w:r>
      <w:r>
        <w:br/>
        <w:t>Outre sa fondatrice, le Directeur National de la Maison Shalom au Rwanda est également réfugié. Ainsi, l'ensemble des postes principaux dans l’organisation sont occupés par des réfugiés.</w:t>
      </w:r>
      <w:r>
        <w:br/>
        <w:t>La spécificité de la Maison Shalom est qu’elle développe des solutions permettant aux réfugiés non seulement de répondre à leurs besoins du moment, mais aussi de se préparer un avenir meilleur, en conjuguant les efforts avec les membres de la communauté d’accueil. Cette approche permet de transformer l’exil en opportunité d’apprentissage de développement et d’intégration, tant pour les réfugiés que pour leurs hôtes. Au lieu de devenir un fardeau pour leurs hôtes, les réfugiés deviennent davantage une force de développement de leur pays d’accueil.</w:t>
      </w:r>
      <w:r>
        <w:br/>
        <w:t>Les solutions proposées par la Maison Shalom sont donc développées PAR les réfugiés et POUR les réfugiés, ce qui leur confère un caractère unique, pragmatique et durable. Pour plus d’informations, voir www.maisonshalom.org</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204</w:t>
      </w:r>
      <w:r>
        <w:br/>
      </w:r>
    </w:p>
    <w:p w:rsidR="00237DAE" w:rsidRDefault="00766840">
      <w:r>
        <w:t xml:space="preserve">Application </w:t>
      </w:r>
      <w:r>
        <w:br/>
        <w:t>Timestamp</w:t>
      </w:r>
      <w:r>
        <w:br/>
        <w:t>21/09/2020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Ebengo kaskile ismael</w:t>
      </w:r>
      <w:r>
        <w:br/>
      </w:r>
    </w:p>
    <w:p w:rsidR="00237DAE" w:rsidRDefault="00766840">
      <w:r>
        <w:t xml:space="preserve">Application </w:t>
      </w:r>
      <w:r>
        <w:br/>
        <w:t>2. Nominator's email</w:t>
      </w:r>
      <w:r>
        <w:br/>
        <w:t>kaskilismael65@gmail.com</w:t>
      </w:r>
      <w:r>
        <w:br/>
      </w:r>
    </w:p>
    <w:p w:rsidR="00237DAE" w:rsidRDefault="00766840">
      <w:r>
        <w:t xml:space="preserve">Application </w:t>
      </w:r>
      <w:r>
        <w:br/>
        <w:t>3. Nominator's organization</w:t>
      </w:r>
      <w:r>
        <w:br/>
        <w:t xml:space="preserve">Barber shop </w:t>
      </w:r>
      <w:r>
        <w:br/>
      </w:r>
    </w:p>
    <w:p w:rsidR="00237DAE" w:rsidRDefault="00766840">
      <w:r>
        <w:t xml:space="preserve">Application </w:t>
      </w:r>
      <w:r>
        <w:br/>
        <w:t>4. Refugee-led organization’s name</w:t>
      </w:r>
      <w:r>
        <w:br/>
        <w:t>LAFRICANA</w:t>
      </w:r>
      <w:r>
        <w:br/>
      </w:r>
    </w:p>
    <w:p w:rsidR="00237DAE" w:rsidRDefault="00766840">
      <w:r>
        <w:t xml:space="preserve">Application </w:t>
      </w:r>
      <w:r>
        <w:br/>
        <w:t>5. Refugee-led organization’s key activities</w:t>
      </w:r>
      <w:r>
        <w:br/>
        <w:t xml:space="preserve">Education, training &amp;Awareness, community  projects &amp;income generating projects ,Advocacy. </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Kenya </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 xml:space="preserve">09 (A): </w:t>
      </w:r>
      <w:r>
        <w:br/>
      </w:r>
    </w:p>
    <w:p w:rsidR="00237DAE" w:rsidRDefault="00766840">
      <w:r>
        <w:t xml:space="preserve">Application </w:t>
      </w:r>
      <w:r>
        <w:br/>
        <w:t xml:space="preserve">10. In the context of COVID-19, what is the specific problem identified? </w:t>
      </w:r>
      <w:r>
        <w:br/>
        <w:t xml:space="preserve">Anxiety, fear &amp;trauma, lack of awareness, lack of income, food, sanitizing Items, Accumulation of house rent Arrears </w:t>
      </w:r>
      <w:r>
        <w:br/>
      </w:r>
    </w:p>
    <w:p w:rsidR="00237DAE" w:rsidRDefault="00766840">
      <w:r>
        <w:t xml:space="preserve">Application </w:t>
      </w:r>
      <w:r>
        <w:br/>
        <w:t xml:space="preserve">11. What is the solution and how is the problem being addressed? </w:t>
      </w:r>
      <w:r>
        <w:br/>
        <w:t>Creation of COVID-19 Awareness and information in social media platform(Whatsapp &amp;facebook),</w:t>
      </w:r>
      <w:r>
        <w:br/>
      </w:r>
    </w:p>
    <w:p w:rsidR="00237DAE" w:rsidRDefault="00766840">
      <w:r>
        <w:t xml:space="preserve">Application </w:t>
      </w:r>
      <w:r>
        <w:br/>
        <w:t xml:space="preserve">12. Who has been involved in identifying the problem and coming up with the solution? </w:t>
      </w:r>
      <w:r>
        <w:br/>
        <w:t xml:space="preserve">Immediately after the COVID-19 Pandemic was officially announced in the country, LAFRICANA started receiving many pleas and request for assistance from refugees and local Kenyas community. </w:t>
      </w:r>
      <w:r>
        <w:br/>
      </w:r>
    </w:p>
    <w:p w:rsidR="00237DAE" w:rsidRDefault="00766840">
      <w:r>
        <w:t xml:space="preserve">Application </w:t>
      </w:r>
      <w:r>
        <w:br/>
        <w:t xml:space="preserve">13. What is the impact/potential impact for the community? </w:t>
      </w:r>
      <w:r>
        <w:br/>
        <w:t>The impact of our L'Africana intervention to the community has been great .We thank God. Both refugees and host communities are very happy and grateful for the support and assistance, though limited, they have so far received from L'Africana during difficult times.</w:t>
      </w:r>
      <w:r>
        <w:br/>
      </w:r>
    </w:p>
    <w:p w:rsidR="00237DAE" w:rsidRDefault="00766840">
      <w:r>
        <w:t xml:space="preserve">Application </w:t>
      </w:r>
      <w:r>
        <w:br/>
        <w:t>14. Additional notes or comments</w:t>
      </w:r>
      <w:r>
        <w:br/>
        <w:t xml:space="preserve">I'm so happy when you will give L'Africana this opportunity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206</w:t>
      </w:r>
      <w:r>
        <w:br/>
      </w:r>
    </w:p>
    <w:p w:rsidR="00237DAE" w:rsidRDefault="00766840">
      <w:r>
        <w:t xml:space="preserve">Application </w:t>
      </w:r>
      <w:r>
        <w:br/>
        <w:t>Timestamp</w:t>
      </w:r>
      <w:r>
        <w:br/>
        <w:t>21/09/2020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Mary Amuge</w:t>
      </w:r>
      <w:r>
        <w:br/>
      </w:r>
    </w:p>
    <w:p w:rsidR="00237DAE" w:rsidRDefault="00766840">
      <w:r>
        <w:t xml:space="preserve">Application </w:t>
      </w:r>
      <w:r>
        <w:br/>
        <w:t>2. Nominator's email</w:t>
      </w:r>
      <w:r>
        <w:br/>
        <w:t>amugemaria@yahoo.com</w:t>
      </w:r>
      <w:r>
        <w:br/>
      </w:r>
    </w:p>
    <w:p w:rsidR="00237DAE" w:rsidRDefault="00766840">
      <w:r>
        <w:t xml:space="preserve">Application </w:t>
      </w:r>
      <w:r>
        <w:br/>
        <w:t>3. Nominator's organization</w:t>
      </w:r>
      <w:r>
        <w:br/>
        <w:t>LivingWater Ministries Uganda</w:t>
      </w:r>
      <w:r>
        <w:br/>
      </w:r>
    </w:p>
    <w:p w:rsidR="00237DAE" w:rsidRDefault="00766840">
      <w:r>
        <w:t xml:space="preserve">Application </w:t>
      </w:r>
      <w:r>
        <w:br/>
        <w:t>4. Refugee-led organization’s name</w:t>
      </w:r>
      <w:r>
        <w:br/>
        <w:t>EDULIGHT FOUNDATION</w:t>
      </w:r>
      <w:r>
        <w:br/>
      </w:r>
    </w:p>
    <w:p w:rsidR="00237DAE" w:rsidRDefault="00766840">
      <w:r>
        <w:t xml:space="preserve">Application </w:t>
      </w:r>
      <w:r>
        <w:br/>
        <w:t>5. Refugee-led organization’s key activities</w:t>
      </w:r>
      <w:r>
        <w:br/>
        <w:t>Edulight Foundation strives to foster access to quality education and solar business in a box as catalysts for self-sustenance and economic empowerment for forcibly displaced populations and disconnected communities in Uganda and East Africa.</w:t>
      </w:r>
      <w:r>
        <w:br/>
        <w:t>They combine a solar tech-solution that offers refugees entrepreneurship skills and business through training refugees to build portable solar phone charging stations combined with a water filter as well as access to offline learning via a free mobile app and SD cards preloaded with local learning curriculum content and MOOCs that enable forcibly displaced persons to learn while providing essential services and connectivity within their communities.</w:t>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Not applicable</w:t>
      </w:r>
      <w:r>
        <w:br/>
      </w:r>
    </w:p>
    <w:p w:rsidR="00237DAE" w:rsidRDefault="00766840">
      <w:r>
        <w:t xml:space="preserve">Application </w:t>
      </w:r>
      <w:r>
        <w:br/>
        <w:t xml:space="preserve">10. In the context of COVID-19, what is the specific problem identified? </w:t>
      </w:r>
      <w:r>
        <w:br/>
        <w:t>With over 33.3 million refugees and growing in Africa, we live in the greatest era of mass migration known to man. With the coming of Covid-19, all education institutions have been closed (vocational institutes, primary and secondary and universities), meaning students either don’t have any classes or have to rely on e-learning. However, with Africa’s challenges in terms of connectivity and accessibility, this is not also possible across the board. In refugee settlements, even though technologies open up learning opportunities, more than 50% of refugees do not have access to the Internet. All across Africa, majority of refugees and displaced communities live in places where digital networks and infrastructure are lacking or the available connectivity is too expensive especially in rural areas, where only 22 percent of refugees are connected, and even if they are connected, connectivity is often unreliable and expensive.</w:t>
      </w:r>
      <w:r>
        <w:br/>
      </w:r>
      <w:r>
        <w:br/>
        <w:t>Despite existing qualifications and skills, young refugees continue to face numerous obstacles to continuing their education, such as language barriers, lack of degree recognition, and limited financial resources.</w:t>
      </w:r>
      <w:r>
        <w:br/>
        <w:t xml:space="preserve">In particular, Uganda is currently home to over 1.4 million refugees, almost all of whom have fled war, instability, and human rights violations. Of these refugees, 60% are under 18. However, upon arrival in one of Uganda’s 11 Refugee Settlements, access to durable and efficient services is severely limited. Settlement schools are overcrowded, understaffed, lacking in electricity, without education technology support (the average student-to-textbook ratio stands at 8:1), and without clean drinking water for students, a prerequisite for successful education attainment. </w:t>
      </w:r>
      <w:r>
        <w:br/>
      </w:r>
      <w:r>
        <w:br/>
        <w:t>Additionally, the lack of electricity in camps has reduced the potential for refugees to earn any income, and complicates economic participation with mobile money being a key financial vehicle across Africa. Concerns over water quality are leading many refugees to boil water which is resulting in the deforestation of the surrounding countryside. With a growing number of smartphone users, connectivity is also a problem due to financial barriers. Without improved electricity and education services, refugees in Uganda cannot charge their phones, filter drinking water, learn building-block literacy skills, cannot graduate from high school, cannot access higher education, cannot find stable or suitable employment, and cannot sustainably escape the poverty trap.</w:t>
      </w:r>
      <w:r>
        <w:br/>
      </w:r>
      <w:r>
        <w:br/>
      </w:r>
    </w:p>
    <w:p w:rsidR="00237DAE" w:rsidRDefault="00766840">
      <w:r>
        <w:t xml:space="preserve">Application </w:t>
      </w:r>
      <w:r>
        <w:br/>
        <w:t xml:space="preserve">11. What is the solution and how is the problem being addressed? </w:t>
      </w:r>
      <w:r>
        <w:br/>
        <w:t>To respond to these challenges in Uganda, Edulight Foundation, in collaboration with the African Union and the German International Cooperation (Giz), has developed the Edulight initiative comprised of two core innovative models. (i) Offline Class: A program that provides refugees with offline access to multilingual digital learning resources and certification in vocational training, primary, secondary and university education from top schools and universities locally and internal through a secure digital (SD) card and a free off-grid mobile app that turns any smartphone, tablet, computer and TV set, into a mobile campus without need for internet connection; (ii) Business in a box: Combining a solar water purifier and phone charging system all in a single box –the first off-grid product of its kind combining triple layer water filtration (300 litres per day) and mobile phone charging (120 phones per day), and lighting at the community scale. We combine three certified Profine filters to improve the existing water quality, which often comprises river and ground-water treated at the refugee camp using chlorine, alum and lime. The combination of our filter assembly blocks the passage of sediment and organic matter, reduces chemicals, and inhibits the passage of bacteria.</w:t>
      </w:r>
      <w:r>
        <w:br/>
      </w:r>
      <w:r>
        <w:br/>
        <w:t>Using either technology, the refugee student is able to access a personalized learning experience, on a broad array of interactive subjects right from kindergarten, primary and secondary education based on the Ugandan learning curriculum in the language they understand, and those in higher learning will be able to access MOOCs in various subjects and contextualized content. They are able to train and test themselves, and finally acquire certifications that can be recognized and provide access to local educational institutions. Our innovation consists in providing these services even in the most challenging contexts: changing environment, with low-connectivity and low-availability of students due to socio-economic challenges.</w:t>
      </w:r>
      <w:r>
        <w:br/>
      </w:r>
      <w:r>
        <w:br/>
        <w:t xml:space="preserve">The introduction of our solar systems into refugee camps provides a direct way to foster civic engagement, as all the units are operated and maintained by refugees who then enable these essential services in their communities. With these in place, students are able to charge their learning gadgets and continue learning, there will also be access to clean water hence preventing waterborne diseases. </w:t>
      </w:r>
      <w:r>
        <w:br/>
      </w:r>
      <w:r>
        <w:br/>
      </w:r>
    </w:p>
    <w:p w:rsidR="00237DAE" w:rsidRDefault="00766840">
      <w:r>
        <w:t xml:space="preserve">Application </w:t>
      </w:r>
      <w:r>
        <w:br/>
        <w:t xml:space="preserve">12. Who has been involved in identifying the problem and coming up with the solution? </w:t>
      </w:r>
      <w:r>
        <w:br/>
        <w:t>According to UNHCR’s report, , titled “Coming Together for Refugee Education,” more than 1.8 million children are out of school across the 12 countries sampled – or 48 per cent of all refugee children of school age – are out of school. The report further predicts that unless immediate and bold action is taken by the international community to beat back the catastrophic effects of COVID-19 on refugee education, the potential of millions of young refugees living in some of the world’s most vulnerable communities will be further threatened. The data in the report is based on the gross enrolment figures from the 2019 school cycle.</w:t>
      </w:r>
      <w:r>
        <w:br/>
      </w:r>
      <w:r>
        <w:br/>
        <w:t>The 2019 data in the report is based on reporting from twelve countries hosting more than half of the world’s refugee children. While there is 77% gross enrolment in primary school, only 31% of youth are enrolled in secondary school. At the level of higher education, only 3% of refugee youth are enrolled.</w:t>
      </w:r>
      <w:r>
        <w:br/>
        <w:t>While children in every country have struggled with the impact of COVID-19 on their education, the report finds that refugee children have been particularly disadvantaged. Before the pandemic, a refugee child was twice as likely to be out of school as a non-refugee child. This is set to worsen – many may not have opportunities to resume their studies due to school closures, difficulties affording fees, uniforms or books, lack of access to technologies or because they are being required to work to support their families.</w:t>
      </w:r>
      <w:r>
        <w:br/>
        <w:t>“Half of the world’s refugee children were already out of school,” said Filippo Grandi, UN High Commissioner for Refugees. “After everything they have endured, we cannot rob them of their futures by denying them an education today. Despite the enormous challenges posed by the pandemic, with greater international support to refugees and their host communities, we can expand innovative ways to protect the critical gains made in refugee education over the past years.”</w:t>
      </w:r>
      <w:r>
        <w:br/>
        <w:t>Without greater support, steady, hard-won increases in school, university, and technical and vocational education enrolment could be reversed – in some cases permanently - potentially jeopardizing efforts to achieve Sustainable Development Goal 4 of ensuring inclusive and equitable quality education for all.</w:t>
      </w:r>
      <w:r>
        <w:br/>
      </w:r>
      <w:r>
        <w:br/>
        <w:t>Backing the above report, EduLight Foundation is a research based initiative that frequently engages its target market and other private and public stakeholders into identifying problems as well as solutions that elevate the lives.</w:t>
      </w:r>
      <w:r>
        <w:br/>
      </w:r>
    </w:p>
    <w:p w:rsidR="00237DAE" w:rsidRDefault="00766840">
      <w:r>
        <w:t xml:space="preserve">Application </w:t>
      </w:r>
      <w:r>
        <w:br/>
        <w:t xml:space="preserve">13. What is the impact/potential impact for the community? </w:t>
      </w:r>
      <w:r>
        <w:br/>
        <w:t xml:space="preserve">More than 1.8 million refugees are of age of education (between 16 and 24 years old). Most of them attended high school and were forced to drop out of university or vocational training because they had to flee their country. There are an estimated 1 million refugees in Africa who lack access to learning and skills development opportunities because of their displacement. Many online programs exist, but most are unavailable offline and are not multilingual. The project aims at providing these young refugees with the possibility to pursue their education or their vocational training leveraging technologies and accounting for field constraints. Globally, we aim to expand to 50 million end-users disconnected from the internet across Sub-Saharan Africa. </w:t>
      </w:r>
      <w:r>
        <w:br/>
      </w:r>
      <w:r>
        <w:br/>
        <w:t>-Mobile phones are a vital means of allowing refugees to seek out important information, reducing susceptibility to fraud, clarifying rumors, and allowing communication with family while safeguarding their most important memories.</w:t>
      </w:r>
      <w:r>
        <w:br/>
        <w:t xml:space="preserve">-The empowerment of young refugees and their integration in the host country: by providing refugees with training opportunities, we aim at empowering the most vulnerable populations so that they can shape their future, </w:t>
      </w:r>
      <w:r>
        <w:br/>
        <w:t>-The economic development of host countries through the inclusion of new talent in the workforce: once trained and with recognized certification, refugees can be employed by local companies and participate to the economic growth of the host country,</w:t>
      </w:r>
      <w:r>
        <w:br/>
        <w:t>-A shift in the perception of refugees by the host communities: by transforming the narrative on refugees through the demonstration of immigration's positive impact on a country's economy.</w:t>
      </w:r>
      <w:r>
        <w:br/>
        <w:t>-Using the technology, we can empower millions of people around the world to access secure and inclusive learning opportunities without worry of a lack of internet connectivity.</w:t>
      </w:r>
      <w:r>
        <w:br/>
        <w:t>- Physical protection and personal capacity development.</w:t>
      </w:r>
      <w:r>
        <w:br/>
        <w:t>Over 10,000 solar charging systems and water purification systems are being currently designed for scale.</w:t>
      </w:r>
      <w:r>
        <w:br/>
      </w:r>
      <w:r>
        <w:br/>
      </w:r>
    </w:p>
    <w:p w:rsidR="00237DAE" w:rsidRDefault="00766840">
      <w:r>
        <w:t xml:space="preserve">Application </w:t>
      </w:r>
      <w:r>
        <w:br/>
        <w:t>14. Additional notes or comments</w:t>
      </w:r>
      <w:r>
        <w:br/>
        <w:t>Competitive Advantage:</w:t>
      </w:r>
      <w:r>
        <w:br/>
        <w:t xml:space="preserve">The main competitor for our solution would be online connectivity systems. However, while broadband companies predict global internet coverage in 10 years, experts at the Alliance for Affordable Internet report that universal access is at least 30 years away. And even then, the costs and connectivity quality will likely prevent the most fragile individuals from accessing the same opportunities than the more privileged populations. We will be the only free offline education provider with such an extensive reach and broad offer. Other digital education providers are either too expensive for refugees, or focused on one specific region (such as refugee camps in the case of InZone or Jesuit Worldwide Learning) or a specific topic (such as entrepreneurship in the tech sector in the case of for instance the ReDi School). Our solution constitutes a unique opportunity to provide access to high-quality education to refugees who are disconnected from the Internet. </w:t>
      </w:r>
      <w:r>
        <w:br/>
        <w:t>This also project differentiates itself by providing solar infrastructure developed to address currently unmet needs in refugee settlements. EduLight is uniquely positioned as it is the first to combine off-grid water filtration and mobile charging. Often the provision of these services is not offered at a community scale since they lack a mechanism for residents to also benefit financially from the provision of services, as is the case with this project.</w:t>
      </w:r>
      <w:r>
        <w:br/>
      </w:r>
      <w:r>
        <w:br/>
        <w:t>Core technology that our solution utilizes:</w:t>
      </w:r>
      <w:r>
        <w:br/>
        <w:t>Technology is at the heart of everything we do. We believe that technology can create a more equitable future. However, it can also intensify existing social inequalities. We chose to create technology to fight unfair access and accessibility to knowledge, and therefore to personal development and economic opportunities.</w:t>
      </w:r>
      <w:r>
        <w:br/>
        <w:t>The project will also rely on the augmented connectivity technology developed by Be-Bound to transfer certification tokens through SMS-Data even when refugees are off-grid.</w:t>
      </w:r>
      <w:r>
        <w:br/>
      </w:r>
      <w:r>
        <w:br/>
        <w:t xml:space="preserve">Partnership Goals: </w:t>
      </w:r>
      <w:r>
        <w:br/>
        <w:t>•</w:t>
      </w:r>
      <w:r>
        <w:tab/>
        <w:t>Logistics support to build a client distribution system for emergency situations and developing countries;</w:t>
      </w:r>
      <w:r>
        <w:br/>
        <w:t>•</w:t>
      </w:r>
      <w:r>
        <w:tab/>
        <w:t>Expertise to develop a monitoring and evaluation framework with relevant indicators, and conduct rigorous and agile research to assess impact;</w:t>
      </w:r>
      <w:r>
        <w:br/>
        <w:t>•</w:t>
      </w:r>
      <w:r>
        <w:tab/>
        <w:t>Guidance and support around software development, software architecture, and UI/UX; and</w:t>
      </w:r>
      <w:r>
        <w:br/>
        <w:t>•</w:t>
      </w:r>
      <w:r>
        <w:tab/>
        <w:t>Financial support through donations, sponsorships, and the dissemination of branded content for thematic international NGOs and agencies.</w:t>
      </w:r>
      <w:r>
        <w:br/>
        <w:t>•</w:t>
      </w:r>
      <w:r>
        <w:tab/>
        <w:t>Partnerships with organizations such as the Ministry for disaster and refugees (OPM) and UNHCR to develop and scale our solar solutions and learning platform within Uganda;</w:t>
      </w:r>
      <w:r>
        <w:br/>
        <w:t>•</w:t>
      </w:r>
      <w:r>
        <w:tab/>
        <w:t>Connections to Ministry of Education and Sports as well as other high-quality providers of educational content and MOOCs, including, Edx, Khan Academy, Coursera, Udacity, Kiwix etc.</w:t>
      </w:r>
      <w:r>
        <w:br/>
        <w:t>•</w:t>
      </w:r>
      <w:r>
        <w:tab/>
        <w:t>Resource support to access subsidized single-board computers.</w:t>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208</w:t>
      </w:r>
      <w:r>
        <w:br/>
      </w:r>
    </w:p>
    <w:p w:rsidR="00237DAE" w:rsidRDefault="00766840">
      <w:r>
        <w:t xml:space="preserve">Application </w:t>
      </w:r>
      <w:r>
        <w:br/>
        <w:t>Timestamp</w:t>
      </w:r>
      <w:r>
        <w:br/>
        <w:t>21/09/2020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Franchette mambuku</w:t>
      </w:r>
      <w:r>
        <w:br/>
      </w:r>
    </w:p>
    <w:p w:rsidR="00237DAE" w:rsidRDefault="00766840">
      <w:r>
        <w:t xml:space="preserve">Application </w:t>
      </w:r>
      <w:r>
        <w:br/>
        <w:t>2. Nominator's email</w:t>
      </w:r>
      <w:r>
        <w:br/>
        <w:t>franchettengoy@gmail.com</w:t>
      </w:r>
      <w:r>
        <w:br/>
      </w:r>
    </w:p>
    <w:p w:rsidR="00237DAE" w:rsidRDefault="00766840">
      <w:r>
        <w:t xml:space="preserve">Application </w:t>
      </w:r>
      <w:r>
        <w:br/>
        <w:t>3. Nominator's organization</w:t>
      </w:r>
      <w:r>
        <w:br/>
        <w:t>Business</w:t>
      </w:r>
      <w:r>
        <w:br/>
      </w:r>
    </w:p>
    <w:p w:rsidR="00237DAE" w:rsidRDefault="00766840">
      <w:r>
        <w:t xml:space="preserve">Application </w:t>
      </w:r>
      <w:r>
        <w:br/>
        <w:t>4. Refugee-led organization’s name</w:t>
      </w:r>
      <w:r>
        <w:br/>
        <w:t>Makasi Rescue fondation</w:t>
      </w:r>
      <w:r>
        <w:br/>
      </w:r>
    </w:p>
    <w:p w:rsidR="00237DAE" w:rsidRDefault="00766840">
      <w:r>
        <w:t xml:space="preserve">Application </w:t>
      </w:r>
      <w:r>
        <w:br/>
        <w:t>5. Refugee-led organization’s key activities</w:t>
      </w:r>
      <w:r>
        <w:br/>
        <w:t>Apprendre l'anglais,coupe couture, esthétique et coiffure aérobic...</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Unités refugies AHA,cafomi</w:t>
      </w:r>
      <w:r>
        <w:br/>
      </w:r>
    </w:p>
    <w:p w:rsidR="00237DAE" w:rsidRDefault="00766840">
      <w:r>
        <w:t xml:space="preserve">Application </w:t>
      </w:r>
      <w:r>
        <w:br/>
        <w:t xml:space="preserve">10. In the context of COVID-19, what is the specific problem identified? </w:t>
      </w:r>
      <w:r>
        <w:br/>
        <w:t>Trop des problème comme famine, manque d'assistance médicale..</w:t>
      </w:r>
      <w:r>
        <w:br/>
      </w:r>
    </w:p>
    <w:p w:rsidR="00237DAE" w:rsidRDefault="00766840">
      <w:r>
        <w:t xml:space="preserve">Application </w:t>
      </w:r>
      <w:r>
        <w:br/>
        <w:t xml:space="preserve">11. What is the solution and how is the problem being addressed? </w:t>
      </w:r>
      <w:r>
        <w:br/>
        <w:t>Makasi Rescue fondation avait créé des plates formes comme watshap pour une communication et assistance directe.</w:t>
      </w:r>
      <w:r>
        <w:br/>
      </w:r>
    </w:p>
    <w:p w:rsidR="00237DAE" w:rsidRDefault="00766840">
      <w:r>
        <w:t xml:space="preserve">Application </w:t>
      </w:r>
      <w:r>
        <w:br/>
        <w:t xml:space="preserve">12. Who has been involved in identifying the problem and coming up with the solution? </w:t>
      </w:r>
      <w:r>
        <w:br/>
        <w:t>Les agents de makasi Rescue fondation, des jeunes, les mamans</w:t>
      </w:r>
      <w:r>
        <w:br/>
      </w:r>
    </w:p>
    <w:p w:rsidR="00237DAE" w:rsidRDefault="00766840">
      <w:r>
        <w:t xml:space="preserve">Application </w:t>
      </w:r>
      <w:r>
        <w:br/>
        <w:t xml:space="preserve">13. What is the impact/potential impact for the community? </w:t>
      </w:r>
      <w:r>
        <w:br/>
        <w:t>Distribution des nourritures, assistance médicale...</w:t>
      </w:r>
      <w:r>
        <w:br/>
      </w:r>
    </w:p>
    <w:p w:rsidR="00237DAE" w:rsidRDefault="00766840">
      <w:r>
        <w:t xml:space="preserve">Application </w:t>
      </w:r>
      <w:r>
        <w:br/>
        <w:t>14. Additional notes or comments</w:t>
      </w:r>
      <w:r>
        <w:br/>
        <w:t>Je vous recommande makasi Rescue fondation c'est le meilleur centre qui connait et travaille au besoin de réfugiés en uganda kampala</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209</w:t>
      </w:r>
      <w:r>
        <w:br/>
      </w:r>
    </w:p>
    <w:p w:rsidR="00237DAE" w:rsidRDefault="00766840">
      <w:r>
        <w:t xml:space="preserve">Application </w:t>
      </w:r>
      <w:r>
        <w:br/>
        <w:t>Timestamp</w:t>
      </w:r>
      <w:r>
        <w:br/>
        <w:t>21/09/2020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Joseph Mulabbi</w:t>
      </w:r>
      <w:r>
        <w:br/>
      </w:r>
    </w:p>
    <w:p w:rsidR="00237DAE" w:rsidRDefault="00766840">
      <w:r>
        <w:t xml:space="preserve">Application </w:t>
      </w:r>
      <w:r>
        <w:br/>
        <w:t>2. Nominator's email</w:t>
      </w:r>
      <w:r>
        <w:br/>
        <w:t>josephmulabbi@gmail.com</w:t>
      </w:r>
      <w:r>
        <w:br/>
      </w:r>
    </w:p>
    <w:p w:rsidR="00237DAE" w:rsidRDefault="00766840">
      <w:r>
        <w:t xml:space="preserve">Application </w:t>
      </w:r>
      <w:r>
        <w:br/>
        <w:t>3. Nominator's organization</w:t>
      </w:r>
      <w:r>
        <w:br/>
        <w:t>EduLight Foundation</w:t>
      </w:r>
      <w:r>
        <w:br/>
      </w:r>
    </w:p>
    <w:p w:rsidR="00237DAE" w:rsidRDefault="00766840">
      <w:r>
        <w:t xml:space="preserve">Application </w:t>
      </w:r>
      <w:r>
        <w:br/>
        <w:t>4. Refugee-led organization’s name</w:t>
      </w:r>
      <w:r>
        <w:br/>
        <w:t>EduLight Foundation</w:t>
      </w:r>
      <w:r>
        <w:br/>
      </w:r>
    </w:p>
    <w:p w:rsidR="00237DAE" w:rsidRDefault="00766840">
      <w:r>
        <w:t xml:space="preserve">Application </w:t>
      </w:r>
      <w:r>
        <w:br/>
        <w:t>5. Refugee-led organization’s key activities</w:t>
      </w:r>
      <w:r>
        <w:br/>
        <w:t>EduLight Foundation is a refugee let organization that strives to provide access to free offline education to refugees, and other socioeconomic opportunities that elevate the lives of refugees to a life of their dreams. EduLight also trains refugees in making a business in a box which comprises of a solar charging system and a water purification all in one box which also provides lighting to refugee trading centers where the solar systems are placed. Through this refugees are able to own and operate their own solar and water businesses and also maintain the systems.</w:t>
      </w:r>
      <w:r>
        <w:br/>
        <w:t>The foundation engages different stakeholders both private and public to play apart in supporting these activities to allow refugees live dignified and self-sustenance lives.</w:t>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Not applicable</w:t>
      </w:r>
      <w:r>
        <w:br/>
      </w:r>
    </w:p>
    <w:p w:rsidR="00237DAE" w:rsidRDefault="00766840">
      <w:r>
        <w:t xml:space="preserve">Application </w:t>
      </w:r>
      <w:r>
        <w:br/>
        <w:t xml:space="preserve">10. In the context of COVID-19, what is the specific problem identified? </w:t>
      </w:r>
      <w:r>
        <w:br/>
        <w:t xml:space="preserve">Uganda (like many LMICs), performs poorly in health indicators due to factors such as distant health facilities and inadequate health workforce. Exacerbating this problem is that Uganda's refugee settlements where over 1.4million forcibly displaced persons are located in remote areas, with limited access to data networks and with few possessions. Except one, the cellphone. </w:t>
      </w:r>
      <w:r>
        <w:br/>
        <w:t>Uganda ranks as 159 (out of 189) in terms of HDI and is considered a least developed country (UNICEF, 2018). Of the 40+ million citizens, 75.64% live in the rural areas (World Bank, 2019) with limited access to basic services. As for health in particular, we have an inadequate health workforce, with 0.055 physicians and 0.401 nurses and midwives per 1000 people, relative to the minimum recommended ratio of 2.3 of all healthcare workers (WHO, 2019). At the expense of refugees, it means the situation is worse as far as access to the right information and healthcare services.</w:t>
      </w:r>
      <w:r>
        <w:br/>
      </w:r>
      <w:r>
        <w:br/>
        <w:t>This above situation leads to an environment of where the vast majority or ill-informed and un-prepared to adequately deal with their health issues, and they often become apathetic and seek medical advice when the situation is dire. While many attempts are made to improve the populations health, they generally focus on un-scalable and costly methods: TV campaigns, face-to-face community outreach awareness, emails, smartphone apps, etc. which refugees don't have access to.</w:t>
      </w:r>
      <w:r>
        <w:br/>
      </w:r>
      <w:r>
        <w:br/>
        <w:t xml:space="preserve">Simply put, these methods do NOT reach the most vulnerable demographic especially the forcibly displaced persons residing in the different refugee settlements across Uganda and even in other regions. </w:t>
      </w:r>
      <w:r>
        <w:br/>
      </w:r>
    </w:p>
    <w:p w:rsidR="00237DAE" w:rsidRDefault="00766840">
      <w:r>
        <w:t xml:space="preserve">Application </w:t>
      </w:r>
      <w:r>
        <w:br/>
        <w:t xml:space="preserve">11. What is the solution and how is the problem being addressed? </w:t>
      </w:r>
      <w:r>
        <w:br/>
        <w:t>Adding on the foundation's current activities, Edulight is incorporating a solution that allows even the most basic handset to access our mHealth platform Edulight *771# with no barrier to entry: it is free of charge, available on all mobile network operators 24/7, works on any cellphone, and even works in areas with no data network like where the current refugee settlements are locate in Uganda.</w:t>
      </w:r>
      <w:r>
        <w:br/>
      </w:r>
      <w:r>
        <w:br/>
        <w:t>Our solution provides pertinent WHO and Ministry of Health-approved health information across multiple-channels (responsive website and USSD)and is bi-directional. So while a user can get the latest information on preventive Covid19 measures or contact details for the nearest health facility, they can also subscribe to receive notifications of particular health topics, submit health questions, receive SMS campaigns on important health issues, etc. At a later stage, we shall also include a Covid19 self-screening tests, vaccination surveys, and more.</w:t>
      </w:r>
      <w:r>
        <w:br/>
      </w:r>
      <w:r>
        <w:br/>
        <w:t xml:space="preserve">All of this is accessed at any time and the information is stored in our database. In the back-end, we avail a web interface where the Ministry of Health and partners can access anonymized and geo-referenced data/usage reports to help stay informed on what issues affect citizens in different areas of the country, to help guide decisions and policies. </w:t>
      </w:r>
      <w:r>
        <w:br/>
      </w:r>
      <w:r>
        <w:br/>
        <w:t>The innovation of our platform comes from its user-centric approach. Rather than building an app or our website to avail this information to the user, we looked at what they had readily available, and build everything around that. This allows us to provide relatively "advanced" features to an often ignored or unreachable demographic.</w:t>
      </w:r>
      <w:r>
        <w:br/>
      </w:r>
      <w:r>
        <w:br/>
        <w:t>Another innovation is the back-end database. We shall be providing the Ministry of Health (MOH) with information on users that they do not have on any other channel (especially no channel with 1.5 million users and counting). Also, we will provide services not previously made available to the refugee demographic, such as surveys and tests.</w:t>
      </w:r>
      <w:r>
        <w:br/>
        <w:t>Finally, the modular build of the software, facilitates extension and integration with other platforms.</w:t>
      </w:r>
      <w:r>
        <w:br/>
      </w:r>
    </w:p>
    <w:p w:rsidR="00237DAE" w:rsidRDefault="00766840">
      <w:r>
        <w:t xml:space="preserve">Application </w:t>
      </w:r>
      <w:r>
        <w:br/>
        <w:t xml:space="preserve">12. Who has been involved in identifying the problem and coming up with the solution? </w:t>
      </w:r>
      <w:r>
        <w:br/>
        <w:t xml:space="preserve">According to GSMA report of 2019, and MTN Uganda and Airtel telecommunications operators, over 70% of Ugandans possess cellphones, and over 44% of refugees also possess a cellphone, albeit many are basic or feature phones. </w:t>
      </w:r>
      <w:r>
        <w:br/>
      </w:r>
      <w:r>
        <w:br/>
        <w:t>By engaging Ministry of Health, MTN Uganda and Airtel as well as UNHCR Uganda, we have come to understand that the challenge of access to health is a pertinent issue that indeed shouldn't be left un-attended to.</w:t>
      </w:r>
      <w:r>
        <w:br/>
      </w:r>
      <w:r>
        <w:br/>
        <w:t>Four months ago, the foundation team conducted a survey that involved over 200 reugees in Nakivale and Bidibidi refugee settlements as well as the Office of the Prime Minister which is directly responsible for all refugee operations in Uganda. Over 10 refugee commandants were engaged in the survey and overall 95.7% of all the survey respondents answered in affirmative confirming the urgent need for Edulight *771# to be set up.</w:t>
      </w:r>
      <w:r>
        <w:br/>
      </w:r>
      <w:r>
        <w:br/>
        <w:t>Simply state, we have UNHCR Uganda, OPM office, MTN Uganda and Airtel telecommunication networks, 200+ Refugees, 10 refugee leader commandants(settlement leaders appointed by the Office of the Prime Minster) and the EduLight Foundation team.</w:t>
      </w:r>
      <w:r>
        <w:br/>
      </w:r>
    </w:p>
    <w:p w:rsidR="00237DAE" w:rsidRDefault="00766840">
      <w:r>
        <w:t xml:space="preserve">Application </w:t>
      </w:r>
      <w:r>
        <w:br/>
        <w:t xml:space="preserve">13. What is the impact/potential impact for the community? </w:t>
      </w:r>
      <w:r>
        <w:br/>
        <w:t xml:space="preserve">Our solution is intended to serve all Ugandan citizens, particularly the 1.4 million forcibly displaced persons in Uganda as well as over 5 million rural populations who are currently under-privileged in the rural areas and with low-tech phones. </w:t>
      </w:r>
      <w:r>
        <w:br/>
      </w:r>
      <w:r>
        <w:br/>
        <w:t>We shall be feeding the platform with relevant information, have a voluntary self-registration section where refugees and the citizens provide their gender, age, and location, for us to understand how the usage and needs vary based on the users demographic. While also intend to provide a free questions section (answered by the Ministry of Health’s call center), we plan on introducing satisfaction surveys in the near future to ensure we are constantly meeting the users expectations and providing the content they want.</w:t>
      </w:r>
      <w:r>
        <w:br/>
      </w:r>
      <w:r>
        <w:br/>
        <w:t>As for the Ministry of Health (MOH), without doubt they will rely heavily on our platform. It is front and center of their posters and campaigns, particularly during the Covid19 pandemic where travelling and community meetings are discouraged. At the request of the MOH we shall send out SMS awareness campaigns on rabies/vaccinations, performed surveys, provided self-screening, etc. Most importantly, we shall also provide usage data/reports to help guide their decisions and policies.</w:t>
      </w:r>
      <w:r>
        <w:br/>
      </w:r>
      <w:r>
        <w:br/>
      </w:r>
    </w:p>
    <w:p w:rsidR="00237DAE" w:rsidRDefault="00766840">
      <w:r>
        <w:t xml:space="preserve">Application </w:t>
      </w:r>
      <w:r>
        <w:br/>
        <w:t>14. Additional notes or comments</w:t>
      </w:r>
      <w:r>
        <w:br/>
        <w:t>We need partners or support on solutions technology, funding and revenue model and marketing, media, and exposure, because we have a solution that already shows public utility, already implemented, but we need to improve services, improve the marketing strategy in order to reach more people, in a short time, and for that we need support, both financial and technical.</w:t>
      </w:r>
      <w:r>
        <w:br/>
      </w:r>
      <w:r>
        <w:br/>
        <w:t>Within the next year we need to make the platforms, and systems surrounding it, more sustainable and efficient. This involves first creating a clear processes for content insertion and guaranteeing it meets the needs of the user. Content involves not just the information and features provided, but also the way it's delivered (i.e. local languages, voice, etc). Second, we would like to generate revenue that is organic to the platform. We are exploring SMS campaigning of health events, renting of space on the platform for private health facilities/clinics as well as pharmacies, and additional services linked with pharmacies.</w:t>
      </w:r>
      <w:r>
        <w:br/>
      </w:r>
      <w:r>
        <w:br/>
        <w:t>Within 5 years, after we have perfected a sustainable model, we would like to expand the solution internationally, particularly in the African region, but hopefully later to Asian and Middle Eastern countries with a similar demographic to ours.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213</w:t>
      </w:r>
      <w:r>
        <w:br/>
      </w:r>
    </w:p>
    <w:p w:rsidR="00237DAE" w:rsidRDefault="00766840">
      <w:r>
        <w:t xml:space="preserve">Application </w:t>
      </w:r>
      <w:r>
        <w:br/>
        <w:t>Timestamp</w:t>
      </w:r>
      <w:r>
        <w:br/>
        <w:t>21/09/2020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Michael Zuckerman. </w:t>
      </w:r>
      <w:r>
        <w:br/>
      </w:r>
    </w:p>
    <w:p w:rsidR="00237DAE" w:rsidRDefault="00766840">
      <w:r>
        <w:t xml:space="preserve">Application </w:t>
      </w:r>
      <w:r>
        <w:br/>
        <w:t>2. Nominator's email</w:t>
      </w:r>
      <w:r>
        <w:br/>
        <w:t>mikez@arcrelief.org</w:t>
      </w:r>
      <w:r>
        <w:br/>
      </w:r>
    </w:p>
    <w:p w:rsidR="00237DAE" w:rsidRDefault="00766840">
      <w:r>
        <w:t xml:space="preserve">Application </w:t>
      </w:r>
      <w:r>
        <w:br/>
        <w:t>3. Nominator's organization</w:t>
      </w:r>
      <w:r>
        <w:br/>
        <w:t xml:space="preserve">Alight </w:t>
      </w:r>
      <w:r>
        <w:br/>
      </w:r>
    </w:p>
    <w:p w:rsidR="00237DAE" w:rsidRDefault="00766840">
      <w:r>
        <w:t xml:space="preserve">Application </w:t>
      </w:r>
      <w:r>
        <w:br/>
        <w:t>4. Refugee-led organization’s name</w:t>
      </w:r>
      <w:r>
        <w:br/>
        <w:t xml:space="preserve">Opportunigee </w:t>
      </w:r>
      <w:r>
        <w:br/>
      </w:r>
    </w:p>
    <w:p w:rsidR="00237DAE" w:rsidRDefault="00766840">
      <w:r>
        <w:t xml:space="preserve">Application </w:t>
      </w:r>
      <w:r>
        <w:br/>
        <w:t>5. Refugee-led organization’s key activities</w:t>
      </w:r>
      <w:r>
        <w:br/>
        <w:t xml:space="preserve">Free learning and entrepreneurial incubation space for Refugees </w:t>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Uganda </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New arrivals from north Kivu were resettled on an accelerated timeline without infrastructure, so Opportunivore, a refugee-led organization needed to identify how to help these new refugees. </w:t>
      </w:r>
      <w:r>
        <w:br/>
      </w:r>
    </w:p>
    <w:p w:rsidR="00237DAE" w:rsidRDefault="00766840">
      <w:r>
        <w:t xml:space="preserve">Application </w:t>
      </w:r>
      <w:r>
        <w:br/>
        <w:t xml:space="preserve">11. What is the solution and how is the problem being addressed? </w:t>
      </w:r>
      <w:r>
        <w:br/>
        <w:t xml:space="preserve">Opportunigee got the new resettlers, who were desperately in need of water and sanitation, water tanks, bars of soap, and bought their own trunk, to be implementation partners with the stick lockdown and NGO’s pulling out. </w:t>
      </w:r>
      <w:r>
        <w:br/>
      </w:r>
    </w:p>
    <w:p w:rsidR="00237DAE" w:rsidRDefault="00766840">
      <w:r>
        <w:t xml:space="preserve">Application </w:t>
      </w:r>
      <w:r>
        <w:br/>
        <w:t xml:space="preserve">12. Who has been involved in identifying the problem and coming up with the solution? </w:t>
      </w:r>
      <w:r>
        <w:br/>
        <w:t xml:space="preserve">Patrick Muvunga and team at opportunigee.org </w:t>
      </w:r>
      <w:r>
        <w:br/>
      </w:r>
    </w:p>
    <w:p w:rsidR="00237DAE" w:rsidRDefault="00766840">
      <w:r>
        <w:t xml:space="preserve">Application </w:t>
      </w:r>
      <w:r>
        <w:br/>
        <w:t xml:space="preserve">13. What is the impact/potential impact for the community? </w:t>
      </w:r>
      <w:r>
        <w:br/>
        <w:t xml:space="preserve">The largest impact is this group has showed their aptitude  to gather ideas and effectiveness as an implementation partner. The shear number of refugee led initiatives is astounding and can be read about in detail on their website. </w:t>
      </w:r>
      <w:r>
        <w:br/>
      </w:r>
    </w:p>
    <w:p w:rsidR="00237DAE" w:rsidRDefault="00766840">
      <w:r>
        <w:t xml:space="preserve">Application </w:t>
      </w:r>
      <w:r>
        <w:br/>
        <w:t>14. Additional notes or comments</w:t>
      </w:r>
      <w:r>
        <w:br/>
        <w:t xml:space="preserve">Please see website for more details.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217</w:t>
      </w:r>
      <w:r>
        <w:br/>
      </w:r>
    </w:p>
    <w:p w:rsidR="00237DAE" w:rsidRDefault="00766840">
      <w:r>
        <w:t xml:space="preserve">Application </w:t>
      </w:r>
      <w:r>
        <w:br/>
        <w:t>Timestamp</w:t>
      </w:r>
      <w:r>
        <w:br/>
        <w:t>22/09/2020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Anne Namakula</w:t>
      </w:r>
      <w:r>
        <w:br/>
      </w:r>
    </w:p>
    <w:p w:rsidR="00237DAE" w:rsidRDefault="00766840">
      <w:r>
        <w:t xml:space="preserve">Application </w:t>
      </w:r>
      <w:r>
        <w:br/>
        <w:t>2. Nominator's email</w:t>
      </w:r>
      <w:r>
        <w:br/>
        <w:t>Namakula.Anne@warchild.nl</w:t>
      </w:r>
      <w:r>
        <w:br/>
      </w:r>
    </w:p>
    <w:p w:rsidR="00237DAE" w:rsidRDefault="00766840">
      <w:r>
        <w:t xml:space="preserve">Application </w:t>
      </w:r>
      <w:r>
        <w:br/>
        <w:t>3. Nominator's organization</w:t>
      </w:r>
      <w:r>
        <w:br/>
        <w:t xml:space="preserve">War Child Holland </w:t>
      </w:r>
      <w:r>
        <w:br/>
      </w:r>
    </w:p>
    <w:p w:rsidR="00237DAE" w:rsidRDefault="00766840">
      <w:r>
        <w:t xml:space="preserve">Application </w:t>
      </w:r>
      <w:r>
        <w:br/>
        <w:t>4. Refugee-led organization’s name</w:t>
      </w:r>
      <w:r>
        <w:br/>
        <w:t>War Chil Holland Uganda</w:t>
      </w:r>
      <w:r>
        <w:br/>
      </w:r>
    </w:p>
    <w:p w:rsidR="00237DAE" w:rsidRDefault="00766840">
      <w:r>
        <w:t xml:space="preserve">Application </w:t>
      </w:r>
      <w:r>
        <w:br/>
        <w:t>5. Refugee-led organization’s key activities</w:t>
      </w:r>
      <w:r>
        <w:br/>
        <w:t>Digital learning for refugee children l</w:t>
      </w:r>
      <w:r>
        <w:br/>
      </w:r>
    </w:p>
    <w:p w:rsidR="00237DAE" w:rsidRDefault="00766840">
      <w:r>
        <w:t xml:space="preserve">Application </w:t>
      </w:r>
      <w:r>
        <w:br/>
        <w:t>6. Refugee-led organization’s year of establishment</w:t>
      </w:r>
      <w:r>
        <w:br/>
        <w:t>2004.0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Yes</w:t>
      </w:r>
      <w:r>
        <w:br/>
      </w:r>
    </w:p>
    <w:p w:rsidR="00237DAE" w:rsidRDefault="00766840">
      <w:r>
        <w:t xml:space="preserve">Application </w:t>
      </w:r>
      <w:r>
        <w:br/>
        <w:t xml:space="preserve">10. In the context of COVID-19, what is the specific problem identified? </w:t>
      </w:r>
      <w:r>
        <w:br/>
        <w:t xml:space="preserve">Refugee children lacked access to learning materials </w:t>
      </w:r>
      <w:r>
        <w:br/>
      </w:r>
    </w:p>
    <w:p w:rsidR="00237DAE" w:rsidRDefault="00766840">
      <w:r>
        <w:t xml:space="preserve">Application </w:t>
      </w:r>
      <w:r>
        <w:br/>
        <w:t xml:space="preserve">11. What is the solution and how is the problem being addressed? </w:t>
      </w:r>
      <w:r>
        <w:br/>
        <w:t xml:space="preserve">Access to digital learning using to improve literacy and numeracy </w:t>
      </w:r>
      <w:r>
        <w:br/>
      </w:r>
    </w:p>
    <w:p w:rsidR="00237DAE" w:rsidRDefault="00766840">
      <w:r>
        <w:t xml:space="preserve">Application </w:t>
      </w:r>
      <w:r>
        <w:br/>
        <w:t xml:space="preserve">12. Who has been involved in identifying the problem and coming up with the solution? </w:t>
      </w:r>
      <w:r>
        <w:br/>
        <w:t>The field team working in refugee settlements in consultation with stakeholders</w:t>
      </w:r>
      <w:r>
        <w:br/>
      </w:r>
    </w:p>
    <w:p w:rsidR="00237DAE" w:rsidRDefault="00766840">
      <w:r>
        <w:t xml:space="preserve">Application </w:t>
      </w:r>
      <w:r>
        <w:br/>
        <w:t xml:space="preserve">13. What is the impact/potential impact for the community? </w:t>
      </w:r>
      <w:r>
        <w:br/>
        <w:t>Children are able to access learning in a safe secure environment</w:t>
      </w:r>
      <w:r>
        <w:br/>
      </w:r>
    </w:p>
    <w:p w:rsidR="00237DAE" w:rsidRDefault="00766840">
      <w:r>
        <w:t xml:space="preserve">Application </w:t>
      </w:r>
      <w:r>
        <w:br/>
        <w:t>14. Additional notes or comments</w:t>
      </w:r>
      <w:r>
        <w:br/>
        <w:t xml:space="preserve">The normal education content was customized into games and uploaded onto tablets  that are given to the children.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220</w:t>
      </w:r>
      <w:r>
        <w:br/>
      </w:r>
    </w:p>
    <w:p w:rsidR="00237DAE" w:rsidRDefault="00766840">
      <w:r>
        <w:t xml:space="preserve">Application </w:t>
      </w:r>
      <w:r>
        <w:br/>
        <w:t>Timestamp</w:t>
      </w:r>
      <w:r>
        <w:br/>
        <w:t>22/09/2020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Dr. Ilene Winokur</w:t>
      </w:r>
      <w:r>
        <w:br/>
      </w:r>
    </w:p>
    <w:p w:rsidR="00237DAE" w:rsidRDefault="00766840">
      <w:r>
        <w:t xml:space="preserve">Application </w:t>
      </w:r>
      <w:r>
        <w:br/>
        <w:t>2. Nominator's email</w:t>
      </w:r>
      <w:r>
        <w:br/>
        <w:t>eddilene.12@gmail.com</w:t>
      </w:r>
      <w:r>
        <w:br/>
      </w:r>
    </w:p>
    <w:p w:rsidR="00237DAE" w:rsidRDefault="00766840">
      <w:r>
        <w:t xml:space="preserve">Application </w:t>
      </w:r>
      <w:r>
        <w:br/>
        <w:t>3. Nominator's organization</w:t>
      </w:r>
      <w:r>
        <w:br/>
        <w:t>Journeys to Belonging</w:t>
      </w:r>
      <w:r>
        <w:br/>
      </w:r>
    </w:p>
    <w:p w:rsidR="00237DAE" w:rsidRDefault="00766840">
      <w:r>
        <w:t xml:space="preserve">Application </w:t>
      </w:r>
      <w:r>
        <w:br/>
        <w:t>4. Refugee-led organization’s name</w:t>
      </w:r>
      <w:r>
        <w:br/>
        <w:t>African Initiative for Human Development</w:t>
      </w:r>
      <w:r>
        <w:br/>
      </w:r>
    </w:p>
    <w:p w:rsidR="00237DAE" w:rsidRDefault="00766840">
      <w:r>
        <w:t xml:space="preserve">Application </w:t>
      </w:r>
      <w:r>
        <w:br/>
        <w:t>5. Refugee-led organization’s key activities</w:t>
      </w:r>
      <w:r>
        <w:br/>
        <w:t>1) DIGITAL LITERACY</w:t>
      </w:r>
      <w:r>
        <w:br/>
        <w:t>2) FREELANCE AND DIGITAL ENTREPRENEURSHIP,</w:t>
      </w:r>
      <w:r>
        <w:br/>
        <w:t>3) LEADERSHIP, PEACE AND CONFLICT RESOLUTION,</w:t>
      </w:r>
      <w:r>
        <w:br/>
        <w:t>4) ONLINE HIGHER EDUCATION,</w:t>
      </w:r>
      <w:r>
        <w:br/>
        <w:t>5) CHILDREN RIGHTS AWARENESS,</w:t>
      </w:r>
      <w:r>
        <w:br/>
        <w:t>6) INTERNATIONAL COMMUNICATION CLUB</w:t>
      </w:r>
      <w:r>
        <w:br/>
        <w:t>7) COVID19 WELLNESS CAMPAIGN IN KAKUMA AND KALOBEYEI SETTLEMENT CAMPS.</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The founder of AIHD2 saw the need for an education campaign to instruct the members of the community in Kakuma and Kalobeyei about the WHO instructions for preventing the virus to spread. </w:t>
      </w:r>
      <w:r>
        <w:br/>
      </w:r>
    </w:p>
    <w:p w:rsidR="00237DAE" w:rsidRDefault="00766840">
      <w:r>
        <w:t xml:space="preserve">Application </w:t>
      </w:r>
      <w:r>
        <w:br/>
        <w:t xml:space="preserve">11. What is the solution and how is the problem being addressed? </w:t>
      </w:r>
      <w:r>
        <w:br/>
        <w:t>They reached out to the UNHCR and Norwegian organization to provide water if AIHD2 was able to procure funds for water tanks and soap to be placed in front of mosques, churches and markets. They also spoke to members of the community and trained them as volunteers to go house to house explaining the importance of washing hands and wearing a mask.</w:t>
      </w:r>
      <w:r>
        <w:br/>
      </w:r>
    </w:p>
    <w:p w:rsidR="00237DAE" w:rsidRDefault="00766840">
      <w:r>
        <w:t xml:space="preserve">Application </w:t>
      </w:r>
      <w:r>
        <w:br/>
        <w:t xml:space="preserve">12. Who has been involved in identifying the problem and coming up with the solution? </w:t>
      </w:r>
      <w:r>
        <w:br/>
        <w:t>AIHD2 leadership team including the founder, Ebengo Honore.</w:t>
      </w:r>
      <w:r>
        <w:br/>
      </w:r>
    </w:p>
    <w:p w:rsidR="00237DAE" w:rsidRDefault="00766840">
      <w:r>
        <w:t xml:space="preserve">Application </w:t>
      </w:r>
      <w:r>
        <w:br/>
        <w:t xml:space="preserve">13. What is the impact/potential impact for the community? </w:t>
      </w:r>
      <w:r>
        <w:br/>
        <w:t>The impact is to prevent the spread of COVID19 in the camps because it will be dangerous since residents live close together in unsanitary conditions without proper health care.</w:t>
      </w:r>
      <w:r>
        <w:br/>
      </w:r>
    </w:p>
    <w:p w:rsidR="00237DAE" w:rsidRDefault="00766840">
      <w:r>
        <w:t xml:space="preserve">Application </w:t>
      </w:r>
      <w:r>
        <w:br/>
        <w:t>14. Additional notes or comments</w:t>
      </w:r>
      <w:r>
        <w:br/>
        <w:t>Ebengo Honore and AIHD2 are making a profound difference in Kakuma and Kalobeyei communities with programs that have already positively impacted over 500 youth from 14-25 years old. Since the center is led by refugees, they are aware of the specific needs in the community related to IT programs , online certificate programs that prepare graduates for remote jobs, and peace keeping/conflict resolution to reduce the amount of violence among the young people in the camps. They are also making an effort to reach outside of the camp by collaborating with children in other parts of the world. They are also supporting children's rights education in the schools.</w:t>
      </w:r>
      <w:r>
        <w:br/>
        <w:t>First intake: Leadership 25 students( completed 17 students), digital literacy (completed 16 children and 7 adults); Online higher education 6: completed 4.</w:t>
      </w:r>
      <w:r>
        <w:br/>
        <w:t>Peace campaign in the community : 150 participants.</w:t>
      </w:r>
      <w:r>
        <w:br/>
        <w:t>Children's rights awareness in schools: 350 completed</w:t>
      </w:r>
      <w:r>
        <w:br/>
        <w:t>International communication club: first intake: 18 children. Second intake ongoing with 10 children,</w:t>
      </w:r>
      <w:r>
        <w:br/>
        <w:t>International communication club: First intake : 18 children. Second intake ongoing: 10 children</w:t>
      </w:r>
      <w:r>
        <w:br/>
        <w:t>COVID19 Wellness campaign with the target of 7250 people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223</w:t>
      </w:r>
      <w:r>
        <w:br/>
      </w:r>
    </w:p>
    <w:p w:rsidR="00237DAE" w:rsidRDefault="00766840">
      <w:r>
        <w:t xml:space="preserve">Application </w:t>
      </w:r>
      <w:r>
        <w:br/>
        <w:t>Timestamp</w:t>
      </w:r>
      <w:r>
        <w:br/>
        <w:t>22/09/2020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Ilambo Msebengwa Ebunga.</w:t>
      </w:r>
      <w:r>
        <w:br/>
      </w:r>
    </w:p>
    <w:p w:rsidR="00237DAE" w:rsidRDefault="00766840">
      <w:r>
        <w:t xml:space="preserve">Application </w:t>
      </w:r>
      <w:r>
        <w:br/>
        <w:t>2. Nominator's email</w:t>
      </w:r>
      <w:r>
        <w:br/>
        <w:t>ilambomsebengwa@gmail.com</w:t>
      </w:r>
      <w:r>
        <w:br/>
      </w:r>
    </w:p>
    <w:p w:rsidR="00237DAE" w:rsidRDefault="00766840">
      <w:r>
        <w:t xml:space="preserve">Application </w:t>
      </w:r>
      <w:r>
        <w:br/>
        <w:t>3. Nominator's organization</w:t>
      </w:r>
      <w:r>
        <w:br/>
        <w:t>XAVIERPROJECT.</w:t>
      </w:r>
      <w:r>
        <w:br/>
      </w:r>
    </w:p>
    <w:p w:rsidR="00237DAE" w:rsidRDefault="00766840">
      <w:r>
        <w:t xml:space="preserve">Application </w:t>
      </w:r>
      <w:r>
        <w:br/>
        <w:t>4. Refugee-led organization’s name</w:t>
      </w:r>
      <w:r>
        <w:br/>
        <w:t>Program for Defying Violence against Women (PRODEVIOW).</w:t>
      </w:r>
      <w:r>
        <w:br/>
      </w:r>
    </w:p>
    <w:p w:rsidR="00237DAE" w:rsidRDefault="00766840">
      <w:r>
        <w:t xml:space="preserve">Application </w:t>
      </w:r>
      <w:r>
        <w:br/>
        <w:t>5. Refugee-led organization’s key activities</w:t>
      </w:r>
      <w:r>
        <w:br/>
        <w:t>Key activities include COVID-19 preventable precautions, numeracy and literacy in English language learning, computer basics, agriculture, poultry keeping and management and Gender-based Violence prevention related activities.</w:t>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Community Services and Protection.</w:t>
      </w:r>
      <w:r>
        <w:br/>
      </w:r>
    </w:p>
    <w:p w:rsidR="00237DAE" w:rsidRDefault="00766840">
      <w:r>
        <w:t xml:space="preserve">Application </w:t>
      </w:r>
      <w:r>
        <w:br/>
        <w:t xml:space="preserve">10. In the context of COVID-19, what is the specific problem identified? </w:t>
      </w:r>
      <w:r>
        <w:br/>
        <w:t xml:space="preserve"> The specific problem identified in the context  of COVID-19 for this application is to prevent the fatal and rapid spread of CORONA viruses that affects a high number of refugee and host community residents.</w:t>
      </w:r>
      <w:r>
        <w:br/>
        <w:t xml:space="preserve">The following make this situation an opportunity for advancing this proposal:                  </w:t>
      </w:r>
      <w:r>
        <w:br/>
        <w:t xml:space="preserve"> -High number of Kakuma refugee camp population.                                                     –High rate of communicable diseases affecting women.                                                                                –High number of positive and suspected cases of CORONA viruses.                           – Very limited sources of livelihood and employment opportunities.                                                       – Economic scarcity and social challenges.                                                                                                    – Undervaluation of women within the refugee communities.                                                                  – Young girls, women and women living with disabilities lives are at risk.                                   – Inadequacy of CVID-19 preventable personal equipment (PPE)</w:t>
      </w:r>
      <w:r>
        <w:br/>
        <w:t>that are needed to eradicate the rapid and fatal spread of COVID-19 in Kakuma refugee camp and host community by providing mass awareness, campaigns, mobilization, and information dissemination on how to prevent CORONA viruses and economic hardship.</w:t>
      </w:r>
      <w:r>
        <w:br/>
        <w:t xml:space="preserve"> </w:t>
      </w:r>
      <w:r>
        <w:br/>
      </w:r>
    </w:p>
    <w:p w:rsidR="00237DAE" w:rsidRDefault="00766840">
      <w:r>
        <w:t xml:space="preserve">Application </w:t>
      </w:r>
      <w:r>
        <w:br/>
        <w:t xml:space="preserve">11. What is the solution and how is the problem being addressed? </w:t>
      </w:r>
      <w:r>
        <w:br/>
        <w:t>The the solution suggested for this application is to deliver quality and comprehensive trainings, provide and equip target population with Personal preventive Equipment(as masks, gloves, hand sanitizers, detergent soaps, washing powder, food and medicine.) to eradicate the rapid and fatal spread of COVID-19 in Kakuma refugee camp and host community by providing mass awareness, campaigns, mobilization, and information dissemination on how to prevent CORONA viruses and economic hardship affecting refugee communities. Providing preventive measures and equipment for the most identified marginalized, disadvantaged, vulnerable and underserved refugee and host families. The implementation of his project will empower target groups to respond to and recover from emergency situations. The project is for a duration of one year.</w:t>
      </w:r>
      <w:r>
        <w:br/>
        <w:t>Start date: 1/1/2021, and end date: 31/12/2021.</w:t>
      </w:r>
      <w:r>
        <w:br/>
      </w:r>
      <w:r>
        <w:br/>
      </w:r>
    </w:p>
    <w:p w:rsidR="00237DAE" w:rsidRDefault="00766840">
      <w:r>
        <w:t xml:space="preserve">Application </w:t>
      </w:r>
      <w:r>
        <w:br/>
        <w:t xml:space="preserve">12. Who has been involved in identifying the problem and coming up with the solution? </w:t>
      </w:r>
      <w:r>
        <w:br/>
        <w:t xml:space="preserve">Program for Defying Violence against Women (PRODEVIOW) believes in the power of partnership, and  therefore, the project has involved different local refugee-led organisations to identify the challenges and come up with the solution as African Initiative for Human Development (AIHD), Youth Education Development Association, (YEDA) and Orphans Disabled Widows and Educational Pragram(ODWEP) national initiatives, as; She'stheFirst, Akili Dada, Generations Guiders CBO, Good Health Community Programmes, Empower the Northern Frontier and many others, Refugee community leadership structures, refugee and host community residents, religious leaders, women's consortium, youths, children's clubs and elderly people. </w:t>
      </w:r>
      <w:r>
        <w:br/>
      </w:r>
    </w:p>
    <w:p w:rsidR="00237DAE" w:rsidRDefault="00766840">
      <w:r>
        <w:t xml:space="preserve">Application </w:t>
      </w:r>
      <w:r>
        <w:br/>
        <w:t xml:space="preserve">13. What is the impact/potential impact for the community? </w:t>
      </w:r>
      <w:r>
        <w:br/>
        <w:t>The impact/potential for the community is committed to alleviate COVID-19 transmission as advised by World Health Organisation (WHO) and the Government of Kenya, via our programme COVID-19 community awareness; we also supply some Personal Preventive Equipment (PPE), we provide to the most vulnerable communities in our refugee camp and host communities few masks and soaps.</w:t>
      </w:r>
      <w:r>
        <w:br/>
        <w:t xml:space="preserve">The project has some volunteers to pass house to house to share the information on how to prevent COVID-19 transmission, how to identify COVID-19 positive cases and how to deal with those cases. The project helps to combat the spread of viruses and its socio-economic impacts. There are shortage of access of water, water tanks, food and employment caused by the pandemic. </w:t>
      </w:r>
      <w:r>
        <w:br/>
        <w:t>Soaps and masks are sparely available and were distributed once by World Food Programme (WFP) to household representatives at Food Distribution Centres. There are positive cases of CORONA pandemic in Kakuma refugee camp and Humanitarian aids are urgently needed.</w:t>
      </w:r>
      <w:r>
        <w:br/>
      </w:r>
      <w:r>
        <w:br/>
        <w:t xml:space="preserve">The result being intended is to have refugee and host communities with zero COVID-19 cases, by means of community mass campaigns, mobilization and Humanitarian assistances from different funder organisations as the UNHCR, activities implemented by refugee-led Community-based projects. </w:t>
      </w:r>
      <w:r>
        <w:br/>
      </w:r>
      <w:r>
        <w:br/>
      </w:r>
    </w:p>
    <w:p w:rsidR="00237DAE" w:rsidRDefault="00766840">
      <w:r>
        <w:t xml:space="preserve">Application </w:t>
      </w:r>
      <w:r>
        <w:br/>
        <w:t>14. Additional notes or comments</w:t>
      </w:r>
      <w:r>
        <w:br/>
        <w:t>Program for Defying Violence against Women (PRODEVIOW) is a Refugee-led grassroots Community-Based non-profit Organisation legally registered by the Government of Kenya established in Kakuma refugee camp in November/2016, legally registered with Kenya Government on 23/1/2017. Registration No. is: SCSDO/TRKW/CBO/BO294. Certificate No: 38616.</w:t>
      </w:r>
      <w:r>
        <w:br/>
        <w:t xml:space="preserve">Our mission is to help refugee children, girls and young women improve and maintain a prosperous future and maximise their quality of life. </w:t>
      </w:r>
      <w:r>
        <w:br/>
        <w:t>PRODEVIOW is conscious of the changing demographic data in our project service areas and are committed to growing and adapting our project to meet the emerging needs. PRODEVIOW project provides quality and comprehensive access to Education (Skills for life) Computer Skills, Livelihoods and Gender-Based Violence Prevention in the Kakuma refugee camp served by our project.</w:t>
      </w:r>
      <w:r>
        <w:br/>
      </w:r>
      <w:r>
        <w:br/>
        <w:t>Programme Objectives include equipping and engaging most marginalised refugee children, girls and young women’s groups with opportunities to access Education, Socio-economic and Socio-cultural rights, managing business, leadership positions, and many other benefits possible while targeting sustainable development.</w:t>
      </w:r>
      <w:r>
        <w:br/>
      </w:r>
      <w:r>
        <w:br/>
        <w:t>Our project plays a vital role in the life of most vulnerable and disadvantaged refugee household families as evidenced by 92% approval rating from our beneficiaries in 2019.</w:t>
      </w:r>
      <w:r>
        <w:br/>
        <w:t xml:space="preserve">Our three service areas have rapid and high needs of our services which have nearly doubled since 2018 and is expected to double again over the next two years. </w:t>
      </w:r>
      <w:r>
        <w:br/>
        <w:t>Nearly 89% of target group live below the federal poverty line.</w:t>
      </w:r>
      <w:r>
        <w:br/>
        <w:t>PRODEVIOW believes that this project introduces our services to an extremely underserved Kakuma refugee camp population.</w:t>
      </w:r>
      <w:r>
        <w:br/>
        <w:t>As a result, the project anticipates your accepting our project request and increased diversity amongst our clients to reflect the changing demographic data of the areas the project serves and improved quality of life for those clients.</w:t>
      </w:r>
      <w:r>
        <w:br/>
        <w:t xml:space="preserve">. Your granting of USD$ 15,000 will complete the funding the project needs to fully implement this project, PRODEVIOW is happy about the prospect of granting this project. </w:t>
      </w:r>
      <w:r>
        <w:br/>
        <w:t>Thank you for your consideration of our grant request, compassion and services towards refugee-led community projects worldwide.</w:t>
      </w:r>
      <w:r>
        <w:br/>
      </w:r>
      <w:r>
        <w:br/>
      </w:r>
      <w:r>
        <w:br/>
      </w:r>
      <w:r>
        <w:br/>
      </w:r>
      <w:r>
        <w:br/>
      </w:r>
      <w:r>
        <w:br/>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229</w:t>
      </w:r>
      <w:r>
        <w:br/>
      </w:r>
    </w:p>
    <w:p w:rsidR="00237DAE" w:rsidRDefault="00766840">
      <w:r>
        <w:t xml:space="preserve">Application </w:t>
      </w:r>
      <w:r>
        <w:br/>
        <w:t>Timestamp</w:t>
      </w:r>
      <w:r>
        <w:br/>
        <w:t>23/09/2020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Fontuna shekinah</w:t>
      </w:r>
      <w:r>
        <w:br/>
      </w:r>
    </w:p>
    <w:p w:rsidR="00237DAE" w:rsidRDefault="00766840">
      <w:r>
        <w:t xml:space="preserve">Application </w:t>
      </w:r>
      <w:r>
        <w:br/>
        <w:t>2. Nominator's email</w:t>
      </w:r>
      <w:r>
        <w:br/>
        <w:t>Fontunashejinah@gmail.com</w:t>
      </w:r>
      <w:r>
        <w:br/>
      </w:r>
    </w:p>
    <w:p w:rsidR="00237DAE" w:rsidRDefault="00766840">
      <w:r>
        <w:t xml:space="preserve">Application </w:t>
      </w:r>
      <w:r>
        <w:br/>
        <w:t>3. Nominator's organization</w:t>
      </w:r>
      <w:r>
        <w:br/>
        <w:t>None</w:t>
      </w:r>
      <w:r>
        <w:br/>
      </w:r>
    </w:p>
    <w:p w:rsidR="00237DAE" w:rsidRDefault="00766840">
      <w:r>
        <w:t xml:space="preserve">Application </w:t>
      </w:r>
      <w:r>
        <w:br/>
        <w:t>4. Refugee-led organization’s name</w:t>
      </w:r>
      <w:r>
        <w:br/>
        <w:t xml:space="preserve">PATA PIA </w:t>
      </w:r>
      <w:r>
        <w:br/>
      </w:r>
    </w:p>
    <w:p w:rsidR="00237DAE" w:rsidRDefault="00766840">
      <w:r>
        <w:t xml:space="preserve">Application </w:t>
      </w:r>
      <w:r>
        <w:br/>
        <w:t>5. Refugee-led organization’s key activities</w:t>
      </w:r>
      <w:r>
        <w:br/>
        <w:t xml:space="preserve">Financial support </w:t>
      </w:r>
      <w:r>
        <w:br/>
        <w:t xml:space="preserve">Saving scheme </w:t>
      </w:r>
      <w:r>
        <w:br/>
        <w:t xml:space="preserve">Saving lessons </w:t>
      </w:r>
      <w:r>
        <w:br/>
        <w:t xml:space="preserve">Business training </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Uganda </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High death rates</w:t>
      </w:r>
      <w:r>
        <w:br/>
        <w:t xml:space="preserve">Poverty </w:t>
      </w:r>
      <w:r>
        <w:br/>
        <w:t xml:space="preserve">Feminine </w:t>
      </w:r>
      <w:r>
        <w:br/>
      </w:r>
      <w:r>
        <w:br/>
      </w:r>
    </w:p>
    <w:p w:rsidR="00237DAE" w:rsidRDefault="00766840">
      <w:r>
        <w:t xml:space="preserve">Application </w:t>
      </w:r>
      <w:r>
        <w:br/>
        <w:t xml:space="preserve">11. What is the solution and how is the problem being addressed? </w:t>
      </w:r>
      <w:r>
        <w:br/>
        <w:t>1. Pata pia provides capital for starting business..</w:t>
      </w:r>
      <w:r>
        <w:br/>
        <w:t>2. Helping people growing their business</w:t>
      </w:r>
      <w:r>
        <w:br/>
        <w:t xml:space="preserve">3. Teaching people the goodness of saving </w:t>
      </w:r>
      <w:r>
        <w:br/>
      </w:r>
    </w:p>
    <w:p w:rsidR="00237DAE" w:rsidRDefault="00766840">
      <w:r>
        <w:t xml:space="preserve">Application </w:t>
      </w:r>
      <w:r>
        <w:br/>
        <w:t xml:space="preserve">12. Who has been involved in identifying the problem and coming up with the solution? </w:t>
      </w:r>
      <w:r>
        <w:br/>
        <w:t>Women</w:t>
      </w:r>
      <w:r>
        <w:br/>
        <w:t xml:space="preserve">Business people </w:t>
      </w:r>
      <w:r>
        <w:br/>
        <w:t>Family</w:t>
      </w:r>
      <w:r>
        <w:br/>
      </w:r>
    </w:p>
    <w:p w:rsidR="00237DAE" w:rsidRDefault="00766840">
      <w:r>
        <w:t xml:space="preserve">Application </w:t>
      </w:r>
      <w:r>
        <w:br/>
        <w:t xml:space="preserve">13. What is the impact/potential impact for the community? </w:t>
      </w:r>
      <w:r>
        <w:br/>
        <w:t xml:space="preserve">Providing job to people </w:t>
      </w:r>
      <w:r>
        <w:br/>
        <w:t xml:space="preserve">Reduce an employed </w:t>
      </w:r>
      <w:r>
        <w:br/>
        <w:t xml:space="preserve">Woman have started saving </w:t>
      </w:r>
      <w:r>
        <w:br/>
      </w:r>
    </w:p>
    <w:p w:rsidR="00237DAE" w:rsidRDefault="00766840">
      <w:r>
        <w:t xml:space="preserve">Application </w:t>
      </w:r>
      <w:r>
        <w:br/>
        <w:t>14. Additional notes or comments</w:t>
      </w:r>
      <w:r>
        <w:br/>
        <w:t xml:space="preserve">Live long, Pata pia ,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231</w:t>
      </w:r>
      <w:r>
        <w:br/>
      </w:r>
    </w:p>
    <w:p w:rsidR="00237DAE" w:rsidRDefault="00766840">
      <w:r>
        <w:t xml:space="preserve">Application </w:t>
      </w:r>
      <w:r>
        <w:br/>
        <w:t>Timestamp</w:t>
      </w:r>
      <w:r>
        <w:br/>
        <w:t>23/09/2020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Munguela. Vince</w:t>
      </w:r>
      <w:r>
        <w:br/>
      </w:r>
    </w:p>
    <w:p w:rsidR="00237DAE" w:rsidRDefault="00766840">
      <w:r>
        <w:t xml:space="preserve">Application </w:t>
      </w:r>
      <w:r>
        <w:br/>
        <w:t>2. Nominator's email</w:t>
      </w:r>
      <w:r>
        <w:br/>
        <w:t>munguelavince@yahoo.fr</w:t>
      </w:r>
      <w:r>
        <w:br/>
      </w:r>
    </w:p>
    <w:p w:rsidR="00237DAE" w:rsidRDefault="00766840">
      <w:r>
        <w:t xml:space="preserve">Application </w:t>
      </w:r>
      <w:r>
        <w:br/>
        <w:t>3. Nominator's organization</w:t>
      </w:r>
      <w:r>
        <w:br/>
        <w:t>None</w:t>
      </w:r>
      <w:r>
        <w:br/>
      </w:r>
    </w:p>
    <w:p w:rsidR="00237DAE" w:rsidRDefault="00766840">
      <w:r>
        <w:t xml:space="preserve">Application </w:t>
      </w:r>
      <w:r>
        <w:br/>
        <w:t>4. Refugee-led organization’s name</w:t>
      </w:r>
      <w:r>
        <w:br/>
        <w:t>Pata pai</w:t>
      </w:r>
      <w:r>
        <w:br/>
      </w:r>
    </w:p>
    <w:p w:rsidR="00237DAE" w:rsidRDefault="00766840">
      <w:r>
        <w:t xml:space="preserve">Application </w:t>
      </w:r>
      <w:r>
        <w:br/>
        <w:t>5. Refugee-led organization’s key activities</w:t>
      </w:r>
      <w:r>
        <w:br/>
        <w:t xml:space="preserve">Saving scheme </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Uganda </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Feminine</w:t>
      </w:r>
      <w:r>
        <w:br/>
        <w:t xml:space="preserve">Poverty </w:t>
      </w:r>
      <w:r>
        <w:br/>
      </w:r>
    </w:p>
    <w:p w:rsidR="00237DAE" w:rsidRDefault="00766840">
      <w:r>
        <w:t xml:space="preserve">Application </w:t>
      </w:r>
      <w:r>
        <w:br/>
        <w:t xml:space="preserve">11. What is the solution and how is the problem being addressed? </w:t>
      </w:r>
      <w:r>
        <w:br/>
        <w:t xml:space="preserve">Providing capital </w:t>
      </w:r>
      <w:r>
        <w:br/>
        <w:t xml:space="preserve">Educating women on how to grow their businesses </w:t>
      </w:r>
      <w:r>
        <w:br/>
      </w:r>
    </w:p>
    <w:p w:rsidR="00237DAE" w:rsidRDefault="00766840">
      <w:r>
        <w:t xml:space="preserve">Application </w:t>
      </w:r>
      <w:r>
        <w:br/>
        <w:t xml:space="preserve">12. Who has been involved in identifying the problem and coming up with the solution? </w:t>
      </w:r>
      <w:r>
        <w:br/>
        <w:t>Women</w:t>
      </w:r>
      <w:r>
        <w:br/>
        <w:t xml:space="preserve">Business people </w:t>
      </w:r>
      <w:r>
        <w:br/>
      </w:r>
    </w:p>
    <w:p w:rsidR="00237DAE" w:rsidRDefault="00766840">
      <w:r>
        <w:t xml:space="preserve">Application </w:t>
      </w:r>
      <w:r>
        <w:br/>
        <w:t xml:space="preserve">13. What is the impact/potential impact for the community? </w:t>
      </w:r>
      <w:r>
        <w:br/>
        <w:t xml:space="preserve">Providing employment </w:t>
      </w:r>
      <w:r>
        <w:br/>
      </w:r>
    </w:p>
    <w:p w:rsidR="00237DAE" w:rsidRDefault="00766840">
      <w:r>
        <w:t xml:space="preserve">Application </w:t>
      </w:r>
      <w:r>
        <w:br/>
        <w:t>14. Additional notes or comments</w:t>
      </w:r>
      <w:r>
        <w:br/>
        <w:t xml:space="preserve">Pata pia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232</w:t>
      </w:r>
      <w:r>
        <w:br/>
      </w:r>
    </w:p>
    <w:p w:rsidR="00237DAE" w:rsidRDefault="00766840">
      <w:r>
        <w:t xml:space="preserve">Application </w:t>
      </w:r>
      <w:r>
        <w:br/>
        <w:t>Timestamp</w:t>
      </w:r>
      <w:r>
        <w:br/>
        <w:t>23/09/2020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UWEZO RAMAZANI</w:t>
      </w:r>
      <w:r>
        <w:br/>
      </w:r>
    </w:p>
    <w:p w:rsidR="00237DAE" w:rsidRDefault="00766840">
      <w:r>
        <w:t xml:space="preserve">Application </w:t>
      </w:r>
      <w:r>
        <w:br/>
        <w:t>2. Nominator's email</w:t>
      </w:r>
      <w:r>
        <w:br/>
        <w:t>uwezo@resilienceaction.net</w:t>
      </w:r>
      <w:r>
        <w:br/>
      </w:r>
    </w:p>
    <w:p w:rsidR="00237DAE" w:rsidRDefault="00766840">
      <w:r>
        <w:t xml:space="preserve">Application </w:t>
      </w:r>
      <w:r>
        <w:br/>
        <w:t>3. Nominator's organization</w:t>
      </w:r>
      <w:r>
        <w:br/>
        <w:t>RESILIENCE ACTION INTERNATIONAL</w:t>
      </w:r>
      <w:r>
        <w:br/>
      </w:r>
    </w:p>
    <w:p w:rsidR="00237DAE" w:rsidRDefault="00766840">
      <w:r>
        <w:t xml:space="preserve">Application </w:t>
      </w:r>
      <w:r>
        <w:br/>
        <w:t>4. Refugee-led organization’s name</w:t>
      </w:r>
      <w:r>
        <w:br/>
        <w:t>RESILIENCE ACTION INTERNATIONAL</w:t>
      </w:r>
      <w:r>
        <w:br/>
      </w:r>
    </w:p>
    <w:p w:rsidR="00237DAE" w:rsidRDefault="00766840">
      <w:r>
        <w:t xml:space="preserve">Application </w:t>
      </w:r>
      <w:r>
        <w:br/>
        <w:t>5. Refugee-led organization’s key activities</w:t>
      </w:r>
      <w:r>
        <w:br/>
        <w:t>We support refugee youths through vocational education and</w:t>
      </w:r>
      <w:r>
        <w:br/>
        <w:t>livelihood development programs.  Our programs cover</w:t>
      </w:r>
      <w:r>
        <w:br/>
        <w:t>English Language, Tailoring and Fashion Design, Small Business</w:t>
      </w:r>
      <w:r>
        <w:br/>
        <w:t>Start-up and Adolescent Sexual &amp; Reproductive Health. Our</w:t>
      </w:r>
      <w:r>
        <w:br/>
        <w:t>educational offerings are aimed at preparing refugee youth for</w:t>
      </w:r>
      <w:r>
        <w:br/>
        <w:t>informal and formal employment, as well as for entrepreneurship.</w:t>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Inadequate Vocational training opportunity for the refugees has had devastating potential to create a severe economic impacts. Young people in Kakuma refugee camp straggled so much in an environment with limited livelihood opportunity calling for a hand to support them through vocational training to equip them with constructive Knowledge and reliable Skills. With COVID 19 epoch, opportunity for creative abilities and livelihood skills development for refugee youth has hit the all-time low due to the closure of vocational skills development centers in the camp.</w:t>
      </w:r>
      <w:r>
        <w:br/>
      </w:r>
      <w:r>
        <w:br/>
        <w:t xml:space="preserve">This skills gap has a potential to result to high unemployment rates not only within the camp but even at national level. Latest (IFC, 2018) statistics reveal that, 65% of unemployed people in the Kakuma refugee camp have no formal education. This perfectly indicate how important Vocational skills are in the absence of formal education. With the right vocational training, we can turn 65% into a productive group through induction of entrepreneurial and technical skills. </w:t>
      </w:r>
      <w:r>
        <w:br/>
      </w:r>
      <w:r>
        <w:br/>
        <w:t xml:space="preserve">With the current situation of COVID 19, a limit of face to face training has severely affected the ability of Vocational training centers to operate normally, calling for innovative approach to training. Consequently, a look at digital learning approach is direly necessary to ensure that youth in the refugee camp continue to receive the life changing skills offered in Resilience Action International. </w:t>
      </w:r>
      <w:r>
        <w:br/>
      </w:r>
      <w:r>
        <w:br/>
      </w:r>
    </w:p>
    <w:p w:rsidR="00237DAE" w:rsidRDefault="00766840">
      <w:r>
        <w:t xml:space="preserve">Application </w:t>
      </w:r>
      <w:r>
        <w:br/>
        <w:t xml:space="preserve">11. What is the solution and how is the problem being addressed? </w:t>
      </w:r>
      <w:r>
        <w:br/>
        <w:t>It is evident that vocational education is the anchor that will help youth to unlock further economic opportunities in the camp. And so, to address the problem brought about by COVID 19 on vocational training will be to find an alternative way that would allow administration of these crucial skills.</w:t>
      </w:r>
      <w:r>
        <w:br/>
        <w:t>To offer solution to this predicament, RAI resulted on an innovative way of introducing digital learning to the existing Vocational training. We take advantage of the learning opportunities present on android mobile technologies. Our learners currently restricted from coming to the center, they can still get engaged to the learning as we make use of the most predominant apps available, WhatsApp and SMS. Mobile learning has enabled our learners to gain knowledge at the comfort of their localities ensuring comfortability and health safety with looming corona virus disease.  Furthermore, mobile learning has unlocked array of features that allow our staff to tailor the content for specific learners making it more effective. This include translation of the content to more common languages in the camp besides addition of tutorial videos to the content.</w:t>
      </w:r>
      <w:r>
        <w:br/>
        <w:t>We at RAI believe introduction of mobile learning to vocational education was long overdue approach to leaning and that existence of COVID 19 only triggered the method to motion. And so, we plan to scale up the learning approach to include even more programs. With funding from this award, we will see to it that we develop a well-organized and effective LEARNING MANAGEMENT SYSTEM. As we are limited to the number of students we can have in the center, this will allow more refugee youths to benefit on our vocational education at the convenience of there homes.</w:t>
      </w:r>
      <w:r>
        <w:br/>
      </w:r>
      <w:r>
        <w:br/>
      </w:r>
    </w:p>
    <w:p w:rsidR="00237DAE" w:rsidRDefault="00766840">
      <w:r>
        <w:t xml:space="preserve">Application </w:t>
      </w:r>
      <w:r>
        <w:br/>
        <w:t xml:space="preserve">12. Who has been involved in identifying the problem and coming up with the solution? </w:t>
      </w:r>
      <w:r>
        <w:br/>
        <w:t>At Resilience Action International, we function as TEAM. The problem was identified during our weekly meetings chaired by the Executive director. Additionally, being a refugee led organization, 99% of the staff are refugees and thus are sailing on the same boat as the rest of the refugees. Having first-hand experience of what most refugees go through gives us an upper hand on identifying problems faced by refugees in the camp.</w:t>
      </w:r>
      <w:r>
        <w:br/>
      </w:r>
    </w:p>
    <w:p w:rsidR="00237DAE" w:rsidRDefault="00766840">
      <w:r>
        <w:t xml:space="preserve">Application </w:t>
      </w:r>
      <w:r>
        <w:br/>
        <w:t xml:space="preserve">13. What is the impact/potential impact for the community? </w:t>
      </w:r>
      <w:r>
        <w:br/>
        <w:t xml:space="preserve">While the solutions provided was meant to offer short term impact during the COVID 19 period, the impact will unlock array of long term positive impact to the community. Introduction of mobile learning will definitely allow for more refugee youths to benefit from our programs as we are no longer limited by our classroom. Furthermore, teenage mothers who are not able to come to the center due to child obligations they have at home will also benefit with this new approach to learning. This is because they would now learn from home while taking care of their children. Those with shops and other businesses will also benefit more as there will be no need to close shop in order to attend entrepreneurial training as they can learn at the convenience of their shops. </w:t>
      </w:r>
      <w:r>
        <w:br/>
      </w:r>
      <w:r>
        <w:br/>
        <w:t>With more vocational training opportunities, refugee youth will unlock potential to prosper economically through employment and entrepreneur ventures.</w:t>
      </w:r>
      <w:r>
        <w:br/>
      </w:r>
    </w:p>
    <w:p w:rsidR="00237DAE" w:rsidRDefault="00766840">
      <w:r>
        <w:t xml:space="preserve">Application </w:t>
      </w:r>
      <w:r>
        <w:br/>
        <w:t>14. Additional notes or comments</w:t>
      </w:r>
      <w:r>
        <w:br/>
        <w:t>Founded in Kenya’s Kakuma Refugee Camp in 2010, and formerly</w:t>
      </w:r>
      <w:r>
        <w:br/>
        <w:t>known as Solidarity &amp; Advocacy with Vulnerable Individuals in</w:t>
      </w:r>
      <w:r>
        <w:br/>
        <w:t>Crisis (SAVIC), Resilience Action International (RAI) is a refugee founded and run</w:t>
      </w:r>
      <w:r>
        <w:br/>
        <w:t>non-profit organization that supports displaced youth to</w:t>
      </w:r>
      <w:r>
        <w:br/>
        <w:t>achieve a better future. Since its creation, the organization has</w:t>
      </w:r>
      <w:r>
        <w:br/>
        <w:t>grown from a small self-help group, to a registered NGO in 2016 with</w:t>
      </w:r>
      <w:r>
        <w:br/>
        <w:t>operations in Kakuma refugee camp, Kenya.</w:t>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233</w:t>
      </w:r>
      <w:r>
        <w:br/>
      </w:r>
    </w:p>
    <w:p w:rsidR="00237DAE" w:rsidRDefault="00766840">
      <w:r>
        <w:t xml:space="preserve">Application </w:t>
      </w:r>
      <w:r>
        <w:br/>
        <w:t>Timestamp</w:t>
      </w:r>
      <w:r>
        <w:br/>
        <w:t>23/09/2020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Becker Bitambula mawete</w:t>
      </w:r>
      <w:r>
        <w:br/>
      </w:r>
    </w:p>
    <w:p w:rsidR="00237DAE" w:rsidRDefault="00766840">
      <w:r>
        <w:t xml:space="preserve">Application </w:t>
      </w:r>
      <w:r>
        <w:br/>
        <w:t>2. Nominator's email</w:t>
      </w:r>
      <w:r>
        <w:br/>
        <w:t>bBitambula@gmail.com</w:t>
      </w:r>
      <w:r>
        <w:br/>
      </w:r>
    </w:p>
    <w:p w:rsidR="00237DAE" w:rsidRDefault="00766840">
      <w:r>
        <w:t xml:space="preserve">Application </w:t>
      </w:r>
      <w:r>
        <w:br/>
        <w:t>3. Nominator's organization</w:t>
      </w:r>
      <w:r>
        <w:br/>
        <w:t>None</w:t>
      </w:r>
      <w:r>
        <w:br/>
      </w:r>
    </w:p>
    <w:p w:rsidR="00237DAE" w:rsidRDefault="00766840">
      <w:r>
        <w:t xml:space="preserve">Application </w:t>
      </w:r>
      <w:r>
        <w:br/>
        <w:t>4. Refugee-led organization’s name</w:t>
      </w:r>
      <w:r>
        <w:br/>
        <w:t>Makasi Rescue foundationlivelihood,psychosocial support ,vacational training ,outrezches</w:t>
      </w:r>
      <w:r>
        <w:br/>
      </w:r>
    </w:p>
    <w:p w:rsidR="00237DAE" w:rsidRDefault="00766840">
      <w:r>
        <w:t xml:space="preserve">Application </w:t>
      </w:r>
      <w:r>
        <w:br/>
        <w:t>5. Refugee-led organization’s key activities</w:t>
      </w:r>
      <w:r>
        <w:br/>
        <w:t>Livelihood,psychosocial support, vocational training ,outreaches</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IRC,NRC,AHA,CAFOMI,refugee law project office...</w:t>
      </w:r>
      <w:r>
        <w:br/>
      </w:r>
    </w:p>
    <w:p w:rsidR="00237DAE" w:rsidRDefault="00766840">
      <w:r>
        <w:t xml:space="preserve">Application </w:t>
      </w:r>
      <w:r>
        <w:br/>
        <w:t xml:space="preserve">10. In the context of COVID-19, what is the specific problem identified? </w:t>
      </w:r>
      <w:r>
        <w:br/>
        <w:t>Lack of knowledge and information about the existence of covid19 by the refugees ,No work as the lockdown continues ,Mack of fois , insecurity ,discrimination of refugees who present some symptoms by some host community members ,sex abuse ,redugee family violence is ..</w:t>
      </w:r>
      <w:r>
        <w:br/>
      </w:r>
    </w:p>
    <w:p w:rsidR="00237DAE" w:rsidRDefault="00766840">
      <w:r>
        <w:t xml:space="preserve">Application </w:t>
      </w:r>
      <w:r>
        <w:br/>
        <w:t xml:space="preserve">11. What is the solution and how is the problem being addressed? </w:t>
      </w:r>
      <w:r>
        <w:br/>
        <w:t>Creation of communication plateforms by Makasi Rescue foundation for easier communication whit the refugees ,family visits ,médical camps ,organised from MRF office ,food distributions ,awareness raised workshops together whit the police and lawyers to sensitize the refugees about how cope whit the covid 19 by respecting the lawys and régulations established by the authorities of the country.</w:t>
      </w:r>
      <w:r>
        <w:br/>
      </w:r>
    </w:p>
    <w:p w:rsidR="00237DAE" w:rsidRDefault="00766840">
      <w:r>
        <w:t xml:space="preserve">Application </w:t>
      </w:r>
      <w:r>
        <w:br/>
        <w:t xml:space="preserve">12. Who has been involved in identifying the problem and coming up with the solution? </w:t>
      </w:r>
      <w:r>
        <w:br/>
        <w:t>MRF youth leathers ,MRF SGBV women ,MRF staff ,Police ,Lawyers and other partners (IRC ,Law project ,office NRC, AHA,CAFIMI...)</w:t>
      </w:r>
      <w:r>
        <w:br/>
      </w:r>
    </w:p>
    <w:p w:rsidR="00237DAE" w:rsidRDefault="00766840">
      <w:r>
        <w:t xml:space="preserve">Application </w:t>
      </w:r>
      <w:r>
        <w:br/>
        <w:t xml:space="preserve">13. What is the impact/potential impact for the community? </w:t>
      </w:r>
      <w:r>
        <w:br/>
        <w:t xml:space="preserve"> More than 3000 refugees assisted by MRF ( financially ,medically ,sanitary and trained ...)</w:t>
      </w:r>
      <w:r>
        <w:br/>
        <w:t>Creation of VSLS to allow refugees save and start a business microfinance structures organised and settled by MRF</w:t>
      </w:r>
      <w:r>
        <w:br/>
      </w:r>
    </w:p>
    <w:p w:rsidR="00237DAE" w:rsidRDefault="00766840">
      <w:r>
        <w:t xml:space="preserve">Application </w:t>
      </w:r>
      <w:r>
        <w:br/>
        <w:t>14. Additional notes or comments</w:t>
      </w:r>
      <w:r>
        <w:br/>
        <w:t>This refugee-led organization has worked a lot of un Uganda and in America ,all the refugees  and the host community are happy to have request you to nominate them and give them the chance to go ahead.</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239</w:t>
      </w:r>
      <w:r>
        <w:br/>
      </w:r>
    </w:p>
    <w:p w:rsidR="00237DAE" w:rsidRDefault="00766840">
      <w:r>
        <w:t xml:space="preserve">Application </w:t>
      </w:r>
      <w:r>
        <w:br/>
        <w:t>Timestamp</w:t>
      </w:r>
      <w:r>
        <w:br/>
        <w:t>23/09/2020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John Jal Dak</w:t>
      </w:r>
      <w:r>
        <w:br/>
      </w:r>
    </w:p>
    <w:p w:rsidR="00237DAE" w:rsidRDefault="00766840">
      <w:r>
        <w:t xml:space="preserve">Application </w:t>
      </w:r>
      <w:r>
        <w:br/>
        <w:t>2. Nominator's email</w:t>
      </w:r>
      <w:r>
        <w:br/>
        <w:t>jaldakruot@gmail.com</w:t>
      </w:r>
      <w:r>
        <w:br/>
      </w:r>
    </w:p>
    <w:p w:rsidR="00237DAE" w:rsidRDefault="00766840">
      <w:r>
        <w:t xml:space="preserve">Application </w:t>
      </w:r>
      <w:r>
        <w:br/>
        <w:t>3. Nominator's organization</w:t>
      </w:r>
      <w:r>
        <w:br/>
        <w:t>Youth Social Advocacy Team</w:t>
      </w:r>
      <w:r>
        <w:br/>
      </w:r>
    </w:p>
    <w:p w:rsidR="00237DAE" w:rsidRDefault="00766840">
      <w:r>
        <w:t xml:space="preserve">Application </w:t>
      </w:r>
      <w:r>
        <w:br/>
        <w:t>4. Refugee-led organization’s name</w:t>
      </w:r>
      <w:r>
        <w:br/>
        <w:t>Youth Social Advocacy Team</w:t>
      </w:r>
      <w:r>
        <w:br/>
      </w:r>
    </w:p>
    <w:p w:rsidR="00237DAE" w:rsidRDefault="00766840">
      <w:r>
        <w:t xml:space="preserve">Application </w:t>
      </w:r>
      <w:r>
        <w:br/>
        <w:t>5. Refugee-led organization’s key activities</w:t>
      </w:r>
      <w:r>
        <w:br/>
        <w:t>•FOOD DISTRIBUTION: Lead Community Mobilization, Sensitization and engagement in General Food Assistance Project with WFP and Andre Foods International in Arua</w:t>
      </w:r>
      <w:r>
        <w:br/>
        <w:t>•PEACEFUL COEXISTENCE: Peace Building and Conflict Transformation in Rhino Camp, Imvepi, Bidibidi and Adjumani</w:t>
      </w:r>
      <w:r>
        <w:br/>
        <w:t>•LIVELIHOODS: Emergency Food Security and Vulnerable Livelihoods in Imvepi and Rhino Camp</w:t>
      </w:r>
      <w:r>
        <w:br/>
        <w:t>•YOUTH EMPOWERMENT: Youth skills development through hands on designs and Social Innovations in Rhino Camp and Imvepi</w:t>
      </w:r>
      <w:r>
        <w:br/>
        <w:t>•COVID-19 RESPONSE:  Response Distribution of Soap, face masks and foot operated Hand washing facilities) in Rhino Camp and Bidibidi Settlements</w:t>
      </w:r>
      <w:r>
        <w:br/>
        <w:t>•Advocacy campaigns on Refugee Rights advancing 7 CORE Actions of GRYC 2015/2016</w:t>
      </w:r>
      <w:r>
        <w:br/>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COVID-19 is having an unprecedented impact in Uganda refugee Operations in terms of provision of WASH, Protection and Livelihoods services to the vulnerable communities in addition to social and economic impacts. With the president’s directive, some of the activities have been suspended while remaining lifesaving ones being implemented albeit with restrictions. These impacts are further exacerbated by pre-existing inequalities within the refugee settlements which disproportionately impact on women and girls, elderly, disabled people and minority groups.</w:t>
      </w:r>
      <w:r>
        <w:br/>
        <w:t>As at 27th March 2020, 18 cases have been confirmed in Uganda . Though no case has been reported in the refugee areas, the highly contagious and lethal nature of COVID-19 poses much higher risks to the refugees should it get into the settlements where there exist various vulnerabilities amongst the refugee populations and who partially or fully depend on local networks, informal livelihood opportunities and markets as well as humanitarian assistance for satisfaction of basic needs</w:t>
      </w:r>
      <w:r>
        <w:br/>
        <w:t>As a Refugee led Organization Leading Community Mobilization, Sensitization and engagement before, during and after Food and Cash Distribution for World Food Programme (WFP) Arua Operation. YSAT together with our frontline Community Based Mobilizers, Village Health Teams, Food &amp; Cash Management Committees and Casual Labourers identified inadequate Hand washing facilities that exposes local communities to the risk of COVID-19 Spread at critical points like Food Distribution Points as thousands share the few existing washing stations where we serve Refugees on Monthly basis with Food and Cash Assistance with our partners WFP and Andre Foods International posing greater risk for not just the refugee communities but us too. Given that Cycle 3 Distribution was ongoing and the fear of contracting the disease was looming amongst our frontline volunteers and the Head of Households receiving Food and Cash.</w:t>
      </w:r>
      <w:r>
        <w:br/>
      </w:r>
    </w:p>
    <w:p w:rsidR="00237DAE" w:rsidRDefault="00766840">
      <w:r>
        <w:t xml:space="preserve">Application </w:t>
      </w:r>
      <w:r>
        <w:br/>
        <w:t xml:space="preserve">11. What is the solution and how is the problem being addressed? </w:t>
      </w:r>
      <w:r>
        <w:br/>
        <w:t>Innovative Touch-Free Foot Operated Hand Washing Facility</w:t>
      </w:r>
      <w:r>
        <w:br/>
      </w:r>
      <w:r>
        <w:br/>
        <w:t xml:space="preserve"> In April, we ran an Innovation Challenge for local Youth groups in Rhino Camp and Yumbe to develop a prototype of a Touch-Free Hand washing facility to be use at Public places to reduce the possible risk of spreading the virus.In May 2020 We selected Yumbe Innovative Youth group prototype for testing by Arua District Health Officials, COVID-19 TaskForce and WASH Partner Oxfam. After a landslide approval by stakeholders, with support from Oxfam IBIS (Denmark), we produced 90 Foot operated Hand Washing Facilities that were distributed to 11 Food distribution Points, 7Health Centres, 2 Reception Centres, 7 Community Centres, Arua Regional Referal Hospital and 7 Market Centres. This touch-free handwashing facility contains the innovative double foot operation frame, 2 water containers of 50 Litters and 10 Litres on both levels and uses both Liquid and Bar soap.</w:t>
      </w:r>
      <w:r>
        <w:br/>
        <w:t>This Innovation was strengthened by procuring and distributing Soap to 4,000 Persons with Special Needs, 5,000 Face Masks to promote Handwashing practice and follow Ministry of Health SOPs for Front Line Volunteers to wear Masks</w:t>
      </w:r>
      <w:r>
        <w:br/>
      </w:r>
      <w:r>
        <w:br/>
        <w:t xml:space="preserve">The action strengthened COVID-19 sensitive community engagement (CE), social mobilization (SM) components into this Innovation as well as build local level capacity (amongst refugee youth groups engaged),ensuring that poor, vulnerable and marginalized people get the adequate, inclusive and safe support to (a) prevent and reduce the infection risk of the COVID-19 disease outbreak; and (b) empower local producers and production by buying locally made Innovations </w:t>
      </w:r>
      <w:r>
        <w:br/>
      </w:r>
    </w:p>
    <w:p w:rsidR="00237DAE" w:rsidRDefault="00766840">
      <w:r>
        <w:t xml:space="preserve">Application </w:t>
      </w:r>
      <w:r>
        <w:br/>
        <w:t xml:space="preserve">12. Who has been involved in identifying the problem and coming up with the solution? </w:t>
      </w:r>
      <w:r>
        <w:br/>
        <w:t>Community Volunteers, Village Health Teams, Food &amp; Cash Committees doing day to day community surveillance and Mobilization for GFA activities amidst COVID-19 identified this problem and raised it during the Cycle 3 distribution, and Post Distribution Feedback sessions causing fear for their lives as they risk it to serve the people during COVID-19.</w:t>
      </w:r>
      <w:r>
        <w:br/>
        <w:t>Youth Groups were involved through 8 steps Creative Capacity Building Methodology that involved 1. Gathering Information, 2. Think of Ideas, 3. Experiment, 4.Choose the Best Idea, 5.Workout the details, 6.Build It, 7.Test It, and 8.Get Feed Back. Key stakeholders like District Taskforce on COVID-19, WASH Partners and District Health Officials were involved through consultations and feedbacks during feasibility testing</w:t>
      </w:r>
      <w:r>
        <w:br/>
      </w:r>
    </w:p>
    <w:p w:rsidR="00237DAE" w:rsidRDefault="00766840">
      <w:r>
        <w:t xml:space="preserve">Application </w:t>
      </w:r>
      <w:r>
        <w:br/>
        <w:t xml:space="preserve">13. What is the impact/potential impact for the community? </w:t>
      </w:r>
      <w:r>
        <w:br/>
        <w:t>1.</w:t>
      </w:r>
      <w:r>
        <w:tab/>
        <w:t>We have reached over 94,340 People through Hand washing practices with daily tally by 66 Village Health Teams for the last 3 Months of June-August 2020 with less fear of COVID-19 transmission including at Regional Referral Hospital in Arua City</w:t>
      </w:r>
      <w:r>
        <w:br/>
        <w:t>2.</w:t>
      </w:r>
      <w:r>
        <w:tab/>
        <w:t>We have influenced and changed Attitudes of Local communities promoting the culture of Hand washing practices especially among Refugees</w:t>
      </w:r>
      <w:r>
        <w:br/>
        <w:t>3.</w:t>
      </w:r>
      <w:r>
        <w:tab/>
        <w:t>Reached 8,000 Households of persons with Special Needs through door to door Soap  distribution</w:t>
      </w:r>
      <w:r>
        <w:br/>
        <w:t>4.</w:t>
      </w:r>
      <w:r>
        <w:tab/>
        <w:t>We were able to distribute 5000 Masks to 5000 Front Line Workers reducing fear of COVID-19</w:t>
      </w:r>
      <w:r>
        <w:br/>
        <w:t>5.</w:t>
      </w:r>
      <w:r>
        <w:tab/>
        <w:t>Through Collective efforts from all partners, No confirmed Case of COVID-19 in Rhino Camp among the Refugees &amp; locals despite the fear from neighboring settlements.</w:t>
      </w:r>
      <w:r>
        <w:br/>
        <w:t>6.</w:t>
      </w:r>
      <w:r>
        <w:tab/>
        <w:t xml:space="preserve">We became the Only Refugee Led Organization in Uganda that has been selected by NeedsList and Open Society Foundation among the 11 Refugee Led Organizations globally that joined the #RefugeesLead Campaign where we raised over 6000 USD to continue our work https://community.needslist.co/nlclaim/2188/add/292?ref-group=157  </w:t>
      </w:r>
      <w:r>
        <w:br/>
        <w:t>7.</w:t>
      </w:r>
      <w:r>
        <w:tab/>
        <w:t>We have been featured by UNOCHA for our COVID-19 Response as front line responders   https://www.unocha.org/story/refugee-led-organization-steps-support-refugees-during-covid-19-pandemic-uganda</w:t>
      </w:r>
      <w:r>
        <w:br/>
        <w:t>8.</w:t>
      </w:r>
      <w:r>
        <w:tab/>
        <w:t>We were able to received 3,000 USD from Open Society Foundation and featured our work as a result of our COVID-19 Response https://www.opensocietyfoundations.org/voices/q-and-a-empowered-refugees-lead-the-way?utm_source=t.co&amp;utm_medium=referral&amp;utm_campaign=osftwacct</w:t>
      </w:r>
      <w:r>
        <w:br/>
      </w:r>
    </w:p>
    <w:p w:rsidR="00237DAE" w:rsidRDefault="00766840">
      <w:r>
        <w:t xml:space="preserve">Application </w:t>
      </w:r>
      <w:r>
        <w:br/>
        <w:t>14. Additional notes or comments</w:t>
      </w:r>
      <w:r>
        <w:br/>
        <w:t xml:space="preserve">Check out our Social Media handles and be Inspired  https://www.facebook.com/YSATUGANDA   @youth_sat  </w:t>
      </w:r>
      <w:r>
        <w:br/>
      </w:r>
      <w:r>
        <w:br/>
        <w:t>Thank you for Acknowledging Refugees and Refugee led Organization's Importance not just recipients of Aid but Front Line Responders to crisis when empowered</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243</w:t>
      </w:r>
      <w:r>
        <w:br/>
      </w:r>
    </w:p>
    <w:p w:rsidR="00237DAE" w:rsidRDefault="00766840">
      <w:r>
        <w:t xml:space="preserve">Application </w:t>
      </w:r>
      <w:r>
        <w:br/>
        <w:t>Timestamp</w:t>
      </w:r>
      <w:r>
        <w:br/>
        <w:t>23/09/2020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Mr. Michael Tut</w:t>
      </w:r>
      <w:r>
        <w:br/>
      </w:r>
    </w:p>
    <w:p w:rsidR="00237DAE" w:rsidRDefault="00766840">
      <w:r>
        <w:t xml:space="preserve">Application </w:t>
      </w:r>
      <w:r>
        <w:br/>
        <w:t>2. Nominator's email</w:t>
      </w:r>
      <w:r>
        <w:br/>
        <w:t>tutmike86@gmail.com</w:t>
      </w:r>
      <w:r>
        <w:br/>
      </w:r>
    </w:p>
    <w:p w:rsidR="00237DAE" w:rsidRDefault="00766840">
      <w:r>
        <w:t xml:space="preserve">Application </w:t>
      </w:r>
      <w:r>
        <w:br/>
        <w:t>3. Nominator's organization</w:t>
      </w:r>
      <w:r>
        <w:br/>
        <w:t xml:space="preserve">Conflict Transformation for Development </w:t>
      </w:r>
      <w:r>
        <w:br/>
      </w:r>
    </w:p>
    <w:p w:rsidR="00237DAE" w:rsidRDefault="00766840">
      <w:r>
        <w:t xml:space="preserve">Application </w:t>
      </w:r>
      <w:r>
        <w:br/>
        <w:t>4. Refugee-led organization’s name</w:t>
      </w:r>
      <w:r>
        <w:br/>
        <w:t xml:space="preserve">Conflict Transformation for Development </w:t>
      </w:r>
      <w:r>
        <w:br/>
      </w:r>
    </w:p>
    <w:p w:rsidR="00237DAE" w:rsidRDefault="00766840">
      <w:r>
        <w:t xml:space="preserve">Application </w:t>
      </w:r>
      <w:r>
        <w:br/>
        <w:t>5. Refugee-led organization’s key activities</w:t>
      </w:r>
      <w:r>
        <w:br/>
        <w:t>The key activities Conflict Transformation for Development engages in is empowering refugee communities to achieve higher quality of life through promoting peace. The main focus of the organization is through providing sustainable economic empowerment, promoting dialogue as an alternative dispute resolution mechanism and establishing environmental conservation.</w:t>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Firstly, when awareness of the COVID-19 global pandemic emerged in Kenya, there was inadequate and misinformation disseminating throughout the refugee camps in Nairobi and Kakuma. Refugees were not aware of how to protect themselves from the spread of COVID-19, likewise without this critical information and knowledge, misinformation ceased the implementation of preventative measures to protect the most vulnerable. With the belief that the pandemic was not real and causing panic, people were not able to protect themselves by socially distancing, having access to adequate medical masks, proper sanitization and basic healthcare support. Furthermore, from the lack of critical information and protection measures, the progression of the pandemic led to lockdowns and stringent restriction of movement within the camps with curfews implemented. Thereby, supply chains were cut short from the restriction of movement, which exacerbated challenges in acquiring access to adequate food and cooking supplies when roads were closed. Refugees were not able to receive proper food sources or access vital food assistance, and supplies were diminishing quickly from the supply shortages from the pandemic. Also, this led to other specific challenges and complications to protect youth refugees who were routinely arrested by the police from leaving the camps past designated curfew hours and require assistance.</w:t>
      </w:r>
      <w:r>
        <w:br/>
      </w:r>
      <w:r>
        <w:br/>
      </w:r>
      <w:r>
        <w:br/>
      </w:r>
    </w:p>
    <w:p w:rsidR="00237DAE" w:rsidRDefault="00766840">
      <w:r>
        <w:t xml:space="preserve">Application </w:t>
      </w:r>
      <w:r>
        <w:br/>
        <w:t xml:space="preserve">11. What is the solution and how is the problem being addressed? </w:t>
      </w:r>
      <w:r>
        <w:br/>
        <w:t xml:space="preserve">The specific problems that emerged from COVID-19 were quickly addressed through Conflict Transformation for Development’s responsiveness towards disseminating knowledge and resources to refugees to take the necessary precautions and have access to proper medical supplies to prevent the spread of COVID-19. This solution was created through raising resources and launching an online campaign. The creation of this campaign was to spread knowledge of COVID-19 and reach out to individuals and companies who were asked to contribute to the cause through donating financial aid and/or food supplies. Taking steps even further to ensure refugees received food, a call for volunteers was made to carry out awareness of the pandemic. There was a huge gap in spreading awareness and providing protective measures to the camps from a shortage of volunteers and lack of financial support. </w:t>
      </w:r>
      <w:r>
        <w:br/>
        <w:t xml:space="preserve">Additionally, in requiring the distribution of the aid we reached out to Nansey Benansio Foundation, an American organization who donated money for food assistance. The request was made in May with the problem rising and a lack of critical resources, months after by August 2020 Conflict Transformation for Development received $400 US of their support. Together as a team we then were able to identity the critical needs of the refugees and prioritized distributing food, providing sanitizers that were not available in the camps, medical masks, oil for cooking and washing soap. These packages were distributed throughout the camps and community social workers were able to identity the most vulnerable who required immediate assistance. Furthermore, our volunteers actively reached out to spread awareness of the lockdown measures to encourage refugees to socially distance and remain within the camp borders to prevent young refugees from coming into contact with the police and requiring legal assistance. </w:t>
      </w:r>
      <w:r>
        <w:br/>
      </w:r>
      <w:r>
        <w:br/>
      </w:r>
      <w:r>
        <w:br/>
      </w:r>
      <w:r>
        <w:br/>
      </w:r>
      <w:r>
        <w:br/>
      </w:r>
      <w:r>
        <w:br/>
      </w:r>
    </w:p>
    <w:p w:rsidR="00237DAE" w:rsidRDefault="00766840">
      <w:r>
        <w:t xml:space="preserve">Application </w:t>
      </w:r>
      <w:r>
        <w:br/>
        <w:t xml:space="preserve">12. Who has been involved in identifying the problem and coming up with the solution? </w:t>
      </w:r>
      <w:r>
        <w:br/>
        <w:t xml:space="preserve">Our team of four volunteers in Kakuma would walk between the camps to identity these pertinent issues and raise awareness to the team leader, Michael who reported on these issues. Michael, the team leader for Conflict Transformation for Development began searching for an immediate solution and reaching out to contacts for assistance. Despite a small team and shortage on capacity, every individual carried out different responsibilities to mobilize support to achieve a solution for the critical refugees in the camps. Young volunteers were very proactive to come up with solutions, such as starting the online campaign to raise awareness of COVID-19 and respond quickly to those in dire need. The creation of ‘social mobilizers’ who would reach out to refugee families to gather important information on their key needs and spread awareness of the pandemic to garner support for food and medical supplies. </w:t>
      </w:r>
      <w:r>
        <w:br/>
      </w:r>
    </w:p>
    <w:p w:rsidR="00237DAE" w:rsidRDefault="00766840">
      <w:r>
        <w:t xml:space="preserve">Application </w:t>
      </w:r>
      <w:r>
        <w:br/>
        <w:t xml:space="preserve">13. What is the impact/potential impact for the community? </w:t>
      </w:r>
      <w:r>
        <w:br/>
        <w:t xml:space="preserve">The impact for the community since 2016 to 2020 has not been large, but profound by positively impacting many refugees, especially vulnerable youth refugees within the camps. There is no other organization supporting these refugees in these areas and these refugees require critical support with the rising number of refugees entering the camps. Conflict Transformation for Development brought together 25 young volunteers to provide solutions to address these problems. Such as providing specialized training for 7 youth refugees who lacked support to realize their potential and empower them to prevent them from becoming involved in misconduct, drugs and substance abuse. Through powerful dialogue promotion and education these youth found ways to provide meaningful contributions to their community. During COVID-19, many refugees did not have any information on how to protect themselves, it was a great achievement to save lives and protect vulnerable individuals to lower their chances of contracting and spreading COVID-19. As without these preventative measures, COVID-19 would have devastating effects within the camps. Additionally, the community was positively impacted through the provision of critical food supplies and medical assistance to 10 refugee families, with an average household of 3 individuals. In the last four years, around 100 refugees within the camps were able to interact directly with Conflict Transformation for Development’s efforts. </w:t>
      </w:r>
      <w:r>
        <w:br/>
      </w:r>
      <w:r>
        <w:br/>
      </w:r>
      <w:r>
        <w:br/>
      </w:r>
    </w:p>
    <w:p w:rsidR="00237DAE" w:rsidRDefault="00766840">
      <w:r>
        <w:t xml:space="preserve">Application </w:t>
      </w:r>
      <w:r>
        <w:br/>
        <w:t>14. Additional notes or comments</w:t>
      </w:r>
      <w:r>
        <w:br/>
        <w:t xml:space="preserve">Since COVI-19, there has been very insufficient support, adequate resources and critical supplies available within the camps. Many previous issues were exacerbated from COVID-19 in the ability to distribute resources and provide assistance effectively to refugees, especially those in critical health. However, despite a reduction in the number of staff and volunteers from COVID-19 in the camps, the perseverance and determination of staff and volunteers to continue provide support and empower refugees will endure. With greater financial assistance more than willing to reach out to positively impact a larger number of refugees in the camps and the wider community. Especially, targeting children and youth in the camps who are alone with no family members, through improving educational support and empowering youth.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246</w:t>
      </w:r>
      <w:r>
        <w:br/>
      </w:r>
    </w:p>
    <w:p w:rsidR="00237DAE" w:rsidRDefault="00766840">
      <w:r>
        <w:t xml:space="preserve">Application </w:t>
      </w:r>
      <w:r>
        <w:br/>
        <w:t>Timestamp</w:t>
      </w:r>
      <w:r>
        <w:br/>
        <w:t>23/09/2020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JOLIE LWANZO</w:t>
      </w:r>
      <w:r>
        <w:br/>
      </w:r>
    </w:p>
    <w:p w:rsidR="00237DAE" w:rsidRDefault="00766840">
      <w:r>
        <w:t xml:space="preserve">Application </w:t>
      </w:r>
      <w:r>
        <w:br/>
        <w:t>2. Nominator's email</w:t>
      </w:r>
      <w:r>
        <w:br/>
        <w:t>infocafednk@gmail.com</w:t>
      </w:r>
      <w:r>
        <w:br/>
      </w:r>
    </w:p>
    <w:p w:rsidR="00237DAE" w:rsidRDefault="00766840">
      <w:r>
        <w:t xml:space="preserve">Application </w:t>
      </w:r>
      <w:r>
        <w:br/>
        <w:t>3. Nominator's organization</w:t>
      </w:r>
      <w:r>
        <w:br/>
        <w:t xml:space="preserve">LIGUE POUR LA SOLIDARITE CONGOLAISE </w:t>
      </w:r>
      <w:r>
        <w:br/>
      </w:r>
    </w:p>
    <w:p w:rsidR="00237DAE" w:rsidRDefault="00766840">
      <w:r>
        <w:t xml:space="preserve">Application </w:t>
      </w:r>
      <w:r>
        <w:br/>
        <w:t>4. Refugee-led organization’s name</w:t>
      </w:r>
      <w:r>
        <w:br/>
        <w:t xml:space="preserve">collectif des associations feminines pour le Developpement </w:t>
      </w:r>
      <w:r>
        <w:br/>
      </w:r>
    </w:p>
    <w:p w:rsidR="00237DAE" w:rsidRDefault="00766840">
      <w:r>
        <w:t xml:space="preserve">Application </w:t>
      </w:r>
      <w:r>
        <w:br/>
        <w:t>5. Refugee-led organization’s key activities</w:t>
      </w:r>
      <w:r>
        <w:br/>
        <w:t xml:space="preserve">PROTECTION </w:t>
      </w:r>
      <w:r>
        <w:br/>
        <w:t xml:space="preserve">PREVENTION </w:t>
      </w:r>
      <w:r>
        <w:br/>
        <w:t xml:space="preserve">RELELVELENT </w:t>
      </w:r>
      <w:r>
        <w:br/>
      </w:r>
    </w:p>
    <w:p w:rsidR="00237DAE" w:rsidRDefault="00766840">
      <w:r>
        <w:t xml:space="preserve">Application </w:t>
      </w:r>
      <w:r>
        <w:br/>
        <w:t>6. Refugee-led organization’s year of establishment</w:t>
      </w:r>
      <w:r>
        <w:br/>
        <w:t>1993.0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Democratic Republic of Congo</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L'encadrement des filles  de moins de 18 ans  dans le camps</w:t>
      </w:r>
      <w:r>
        <w:br/>
      </w:r>
    </w:p>
    <w:p w:rsidR="00237DAE" w:rsidRDefault="00766840">
      <w:r>
        <w:t xml:space="preserve">Application </w:t>
      </w:r>
      <w:r>
        <w:br/>
        <w:t xml:space="preserve">11. What is the solution and how is the problem being addressed? </w:t>
      </w:r>
      <w:r>
        <w:br/>
        <w:t xml:space="preserve">encadrement des filles , conseils  sur la gestions des temps libres , foramtion professionneles , referenement en cas de besoins , formation production des savons </w:t>
      </w:r>
      <w:r>
        <w:br/>
      </w:r>
    </w:p>
    <w:p w:rsidR="00237DAE" w:rsidRDefault="00766840">
      <w:r>
        <w:t xml:space="preserve">Application </w:t>
      </w:r>
      <w:r>
        <w:br/>
        <w:t xml:space="preserve">12. Who has been involved in identifying the problem and coming up with the solution? </w:t>
      </w:r>
      <w:r>
        <w:br/>
        <w:t>les organisations membres et les filles elles memes</w:t>
      </w:r>
      <w:r>
        <w:br/>
      </w:r>
    </w:p>
    <w:p w:rsidR="00237DAE" w:rsidRDefault="00766840">
      <w:r>
        <w:t xml:space="preserve">Application </w:t>
      </w:r>
      <w:r>
        <w:br/>
        <w:t xml:space="preserve">13. What is the impact/potential impact for the community? </w:t>
      </w:r>
      <w:r>
        <w:br/>
        <w:t xml:space="preserve">100 FILLES RECUPPERER  PENDANT LE COVID 19  suite à lencadrement , l'accompagnement , les sensibilisations et les alerts,  monitoring </w:t>
      </w:r>
      <w:r>
        <w:br/>
      </w:r>
    </w:p>
    <w:p w:rsidR="00237DAE" w:rsidRDefault="00766840">
      <w:r>
        <w:t xml:space="preserve">Application </w:t>
      </w:r>
      <w:r>
        <w:br/>
        <w:t>14. Additional notes or comments</w:t>
      </w:r>
      <w:r>
        <w:br/>
        <w:t>BEAUCOUP DES FILLES SOIT 70 pour cent sont tombées enceinte durant les covid 19  et au moment ou  les écoles vont rouvrir , bon nombres des filles ne vont pas aller à l’école . alors il ya besoins de  continuer  avec les  protection et la prévention</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247</w:t>
      </w:r>
      <w:r>
        <w:br/>
      </w:r>
    </w:p>
    <w:p w:rsidR="00237DAE" w:rsidRDefault="00766840">
      <w:r>
        <w:t xml:space="preserve">Application </w:t>
      </w:r>
      <w:r>
        <w:br/>
        <w:t>Timestamp</w:t>
      </w:r>
      <w:r>
        <w:br/>
        <w:t>24/09/2020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Vicky</w:t>
      </w:r>
      <w:r>
        <w:br/>
      </w:r>
    </w:p>
    <w:p w:rsidR="00237DAE" w:rsidRDefault="00766840">
      <w:r>
        <w:t xml:space="preserve">Application </w:t>
      </w:r>
      <w:r>
        <w:br/>
        <w:t>2. Nominator's email</w:t>
      </w:r>
      <w:r>
        <w:br/>
        <w:t>vickdor@gmail.com</w:t>
      </w:r>
      <w:r>
        <w:br/>
      </w:r>
    </w:p>
    <w:p w:rsidR="00237DAE" w:rsidRDefault="00766840">
      <w:r>
        <w:t xml:space="preserve">Application </w:t>
      </w:r>
      <w:r>
        <w:br/>
        <w:t>3. Nominator's organization</w:t>
      </w:r>
      <w:r>
        <w:br/>
        <w:t>INF</w:t>
      </w:r>
      <w:r>
        <w:br/>
      </w:r>
    </w:p>
    <w:p w:rsidR="00237DAE" w:rsidRDefault="00766840">
      <w:r>
        <w:t xml:space="preserve">Application </w:t>
      </w:r>
      <w:r>
        <w:br/>
        <w:t>4. Refugee-led organization’s name</w:t>
      </w:r>
      <w:r>
        <w:br/>
        <w:t>Makasi</w:t>
      </w:r>
      <w:r>
        <w:br/>
      </w:r>
    </w:p>
    <w:p w:rsidR="00237DAE" w:rsidRDefault="00766840">
      <w:r>
        <w:t xml:space="preserve">Application </w:t>
      </w:r>
      <w:r>
        <w:br/>
        <w:t>5. Refugee-led organization’s key activities</w:t>
      </w:r>
      <w:r>
        <w:br/>
        <w:t>Formation de métier accompagné ceux qui veulent ouvrir leur propre salon de coiffure, apprentissage des langues</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Unité des réfugiés AHA Cafomi IRCN</w:t>
      </w:r>
      <w:r>
        <w:br/>
      </w:r>
    </w:p>
    <w:p w:rsidR="00237DAE" w:rsidRDefault="00766840">
      <w:r>
        <w:t xml:space="preserve">Application </w:t>
      </w:r>
      <w:r>
        <w:br/>
        <w:t xml:space="preserve">10. In the context of COVID-19, what is the specific problem identified? </w:t>
      </w:r>
      <w:r>
        <w:br/>
        <w:t>Beaucoup des problème plus de boulot la famine manque d'assistance médicaux des voilences domestiques des criminalisation de signes du covid-19 oui la population Ugandaise ne voulait pas sentir la présence d'un réfugié à l'hôpital c'était très difficile d'accéder aux soins appropriés</w:t>
      </w:r>
      <w:r>
        <w:br/>
      </w:r>
    </w:p>
    <w:p w:rsidR="00237DAE" w:rsidRDefault="00766840">
      <w:r>
        <w:t xml:space="preserve">Application </w:t>
      </w:r>
      <w:r>
        <w:br/>
        <w:t xml:space="preserve">11. What is the solution and how is the problem being addressed? </w:t>
      </w:r>
      <w:r>
        <w:br/>
        <w:t>Makasi rescue fondation est venue avec de la stratégie de communication avec les réfugiés pour connaître leurs probleme et apporter des l'aide aux réfugiés,</w:t>
      </w:r>
      <w:r>
        <w:br/>
      </w:r>
    </w:p>
    <w:p w:rsidR="00237DAE" w:rsidRDefault="00766840">
      <w:r>
        <w:t xml:space="preserve">Application </w:t>
      </w:r>
      <w:r>
        <w:br/>
        <w:t xml:space="preserve">12. Who has been involved in identifying the problem and coming up with the solution? </w:t>
      </w:r>
      <w:r>
        <w:br/>
        <w:t>Les agents de Makasi rescue fondation aussi les autres ONG des réfugiés et les parents</w:t>
      </w:r>
      <w:r>
        <w:br/>
      </w:r>
    </w:p>
    <w:p w:rsidR="00237DAE" w:rsidRDefault="00766840">
      <w:r>
        <w:t xml:space="preserve">Application </w:t>
      </w:r>
      <w:r>
        <w:br/>
        <w:t xml:space="preserve">13. What is the impact/potential impact for the community? </w:t>
      </w:r>
      <w:r>
        <w:br/>
        <w:t>Makasi rescue fondation avait créé un plateforme pour la communication avec les réfugiés et eux étaient à mesure d'avoir toutes les informations des réfugiés à temps et intervenir si possible et nous sentons leur présence cela nous rassure</w:t>
      </w:r>
      <w:r>
        <w:br/>
      </w:r>
    </w:p>
    <w:p w:rsidR="00237DAE" w:rsidRDefault="00766840">
      <w:r>
        <w:t xml:space="preserve">Application </w:t>
      </w:r>
      <w:r>
        <w:br/>
        <w:t>14. Additional notes or comments</w:t>
      </w:r>
      <w:r>
        <w:br/>
        <w:t>Makasi rescue fondation il ya la bonne volonté même s'il n'ont pas assez de moyens pour répondre aux besoins et souci de tous les réfugiés ils font tout leur possible pour aider.</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248</w:t>
      </w:r>
      <w:r>
        <w:br/>
      </w:r>
    </w:p>
    <w:p w:rsidR="00237DAE" w:rsidRDefault="00766840">
      <w:r>
        <w:t xml:space="preserve">Application </w:t>
      </w:r>
      <w:r>
        <w:br/>
        <w:t>Timestamp</w:t>
      </w:r>
      <w:r>
        <w:br/>
        <w:t>24/09/2020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Ambrose Emmanuel</w:t>
      </w:r>
      <w:r>
        <w:br/>
      </w:r>
    </w:p>
    <w:p w:rsidR="00237DAE" w:rsidRDefault="00766840">
      <w:r>
        <w:t xml:space="preserve">Application </w:t>
      </w:r>
      <w:r>
        <w:br/>
        <w:t>2. Nominator's email</w:t>
      </w:r>
      <w:r>
        <w:br/>
        <w:t>aluelkur15@gmail.com</w:t>
      </w:r>
      <w:r>
        <w:br/>
      </w:r>
    </w:p>
    <w:p w:rsidR="00237DAE" w:rsidRDefault="00766840">
      <w:r>
        <w:t xml:space="preserve">Application </w:t>
      </w:r>
      <w:r>
        <w:br/>
        <w:t>3. Nominator's organization</w:t>
      </w:r>
      <w:r>
        <w:br/>
        <w:t>Dream Studio &amp; YEMI</w:t>
      </w:r>
      <w:r>
        <w:br/>
      </w:r>
    </w:p>
    <w:p w:rsidR="00237DAE" w:rsidRDefault="00766840">
      <w:r>
        <w:t xml:space="preserve">Application </w:t>
      </w:r>
      <w:r>
        <w:br/>
        <w:t>4. Refugee-led organization’s name</w:t>
      </w:r>
      <w:r>
        <w:br/>
        <w:t>CREATIVE YOUTH</w:t>
      </w:r>
      <w:r>
        <w:br/>
      </w:r>
    </w:p>
    <w:p w:rsidR="00237DAE" w:rsidRDefault="00766840">
      <w:r>
        <w:t xml:space="preserve">Application </w:t>
      </w:r>
      <w:r>
        <w:br/>
        <w:t>5. Refugee-led organization’s key activities</w:t>
      </w:r>
      <w:r>
        <w:br/>
        <w:t>Empowerment, mentorship, pyschosocial support and advocacy</w:t>
      </w:r>
      <w:r>
        <w:br/>
      </w:r>
    </w:p>
    <w:p w:rsidR="00237DAE" w:rsidRDefault="00766840">
      <w:r>
        <w:t xml:space="preserve">Application </w:t>
      </w:r>
      <w:r>
        <w:br/>
        <w:t>6. Refugee-led organization’s year of establishment</w:t>
      </w:r>
      <w:r>
        <w:br/>
        <w:t>2014.0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Partner</w:t>
      </w:r>
      <w:r>
        <w:br/>
      </w:r>
    </w:p>
    <w:p w:rsidR="00237DAE" w:rsidRDefault="00766840">
      <w:r>
        <w:t xml:space="preserve">Application </w:t>
      </w:r>
      <w:r>
        <w:br/>
        <w:t xml:space="preserve">10. In the context of COVID-19, what is the specific problem identified? </w:t>
      </w:r>
      <w:r>
        <w:br/>
        <w:t>Mapping vulnerable refugees and give assistance, misinformation</w:t>
      </w:r>
      <w:r>
        <w:br/>
      </w:r>
    </w:p>
    <w:p w:rsidR="00237DAE" w:rsidRDefault="00766840">
      <w:r>
        <w:t xml:space="preserve">Application </w:t>
      </w:r>
      <w:r>
        <w:br/>
        <w:t xml:space="preserve">11. What is the solution and how is the problem being addressed? </w:t>
      </w:r>
      <w:r>
        <w:br/>
        <w:t>Food donations, encountering misinformation</w:t>
      </w:r>
      <w:r>
        <w:br/>
      </w:r>
    </w:p>
    <w:p w:rsidR="00237DAE" w:rsidRDefault="00766840">
      <w:r>
        <w:t xml:space="preserve">Application </w:t>
      </w:r>
      <w:r>
        <w:br/>
        <w:t xml:space="preserve">12. Who has been involved in identifying the problem and coming up with the solution? </w:t>
      </w:r>
      <w:r>
        <w:br/>
        <w:t>KADANA UPR, YOUTH VOICES NAIROBI, YEMI, DREAM STUDIO.</w:t>
      </w:r>
      <w:r>
        <w:br/>
      </w:r>
    </w:p>
    <w:p w:rsidR="00237DAE" w:rsidRDefault="00766840">
      <w:r>
        <w:t xml:space="preserve">Application </w:t>
      </w:r>
      <w:r>
        <w:br/>
        <w:t xml:space="preserve">13. What is the impact/potential impact for the community? </w:t>
      </w:r>
      <w:r>
        <w:br/>
        <w:t>Improved living standard and promote learning culture</w:t>
      </w:r>
      <w:r>
        <w:br/>
      </w:r>
    </w:p>
    <w:p w:rsidR="00237DAE" w:rsidRDefault="00766840">
      <w:r>
        <w:t xml:space="preserve">Application </w:t>
      </w:r>
      <w:r>
        <w:br/>
        <w:t>14. Additional notes or comments</w:t>
      </w:r>
      <w:r>
        <w:br/>
        <w:t>Thank for this rewarding system</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249</w:t>
      </w:r>
      <w:r>
        <w:br/>
      </w:r>
    </w:p>
    <w:p w:rsidR="00237DAE" w:rsidRDefault="00766840">
      <w:r>
        <w:t xml:space="preserve">Application </w:t>
      </w:r>
      <w:r>
        <w:br/>
        <w:t>Timestamp</w:t>
      </w:r>
      <w:r>
        <w:br/>
        <w:t>24/09/2020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Okello Michael</w:t>
      </w:r>
      <w:r>
        <w:br/>
      </w:r>
    </w:p>
    <w:p w:rsidR="00237DAE" w:rsidRDefault="00766840">
      <w:r>
        <w:t xml:space="preserve">Application </w:t>
      </w:r>
      <w:r>
        <w:br/>
        <w:t>2. Nominator's email</w:t>
      </w:r>
      <w:r>
        <w:br/>
        <w:t>amdkello1@yahoo.com</w:t>
      </w:r>
      <w:r>
        <w:br/>
      </w:r>
    </w:p>
    <w:p w:rsidR="00237DAE" w:rsidRDefault="00766840">
      <w:r>
        <w:t xml:space="preserve">Application </w:t>
      </w:r>
      <w:r>
        <w:br/>
        <w:t>3. Nominator's organization</w:t>
      </w:r>
      <w:r>
        <w:br/>
        <w:t>Hunger Fighters Uganda</w:t>
      </w:r>
      <w:r>
        <w:br/>
      </w:r>
    </w:p>
    <w:p w:rsidR="00237DAE" w:rsidRDefault="00766840">
      <w:r>
        <w:t xml:space="preserve">Application </w:t>
      </w:r>
      <w:r>
        <w:br/>
        <w:t>4. Refugee-led organization’s name</w:t>
      </w:r>
      <w:r>
        <w:br/>
        <w:t>Hunger Fighters Uganda</w:t>
      </w:r>
      <w:r>
        <w:br/>
      </w:r>
    </w:p>
    <w:p w:rsidR="00237DAE" w:rsidRDefault="00766840">
      <w:r>
        <w:t xml:space="preserve">Application </w:t>
      </w:r>
      <w:r>
        <w:br/>
        <w:t>5. Refugee-led organization’s key activities</w:t>
      </w:r>
      <w:r>
        <w:br/>
        <w:t>Mobilization and sensitization of beneficiaries to receive food and cash</w:t>
      </w:r>
      <w:r>
        <w:br/>
        <w:t>Managing distribution of humanitarian assistance</w:t>
      </w:r>
      <w:r>
        <w:br/>
        <w:t xml:space="preserve">Monitoring and evaluation of food and cash distributions </w:t>
      </w:r>
      <w:r>
        <w:br/>
        <w:t>Participating in meetings including settlement, sector, District and partner meetings</w:t>
      </w:r>
      <w:r>
        <w:br/>
        <w:t xml:space="preserve">Providing Social Behavioral Change Communication </w:t>
      </w:r>
      <w:r>
        <w:br/>
        <w:t>Promoting Music Dance and Drama activities</w:t>
      </w:r>
      <w:r>
        <w:br/>
        <w:t>Promoting Hunger and learning which advocates for the right to food in schools, school gardening and nutrition</w:t>
      </w:r>
      <w:r>
        <w:br/>
        <w:t>Promoting Financial Literacy activities</w:t>
      </w:r>
      <w:r>
        <w:br/>
        <w:t>Promoting Livelihood activities including kitchen gardening especially Key-hole gardens, small animal rearing, smart agriculture including effective use of limited space, recycling and reuse and use of waste materials, water conservation and use of adaptable varieties</w:t>
      </w:r>
      <w:r>
        <w:br/>
        <w:t>Promoting Beneficiary trainings on financial literacy, WASH, Nutrition, Gender and protection, environmental conservation</w:t>
      </w:r>
      <w:r>
        <w:br/>
        <w:t>Supporting Village Savings and Loans Associations (VSLAs)</w:t>
      </w:r>
      <w:r>
        <w:br/>
        <w:t>Promoting environmental conservation through planting of trees</w:t>
      </w:r>
      <w:r>
        <w:br/>
        <w:t>Supporting market linkage activities like informing beneficiaries of markets for their goods and services</w:t>
      </w:r>
      <w:r>
        <w:br/>
      </w:r>
    </w:p>
    <w:p w:rsidR="00237DAE" w:rsidRDefault="00766840">
      <w:r>
        <w:t xml:space="preserve">Application </w:t>
      </w:r>
      <w:r>
        <w:br/>
        <w:t>6. Refugee-led organization’s year of establishment</w:t>
      </w:r>
      <w:r>
        <w:br/>
        <w:t>2008.0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As the world is grappling with the impact of COVID-19 pandemic, the 70.8 million refugees, displaced people and asylum seekers must not be forgotten. These are persons forcibly displaced due to persecution or conflict, human rights violations, environmental factors to name a few. Over 84 percent of the refugees are presently hosted by low or middle-income nations with poorer health systems (UNHCR, 2019a). Currently, Uganda hosts the third-largest refugee population in the world, and the largest in Africa. By September 2019, the country was hosting around 1.35 million refugees and asylum seekers, mostly in the West Nile, Northern, and Western parts of the country (UNHCR, 2019a). Majority of the refugee population are women and children (82 percent), around 56 percent of refugees are below the age of 15, while 25 percent are younger than 5 years of age (World Bank, 2019).</w:t>
      </w:r>
      <w:r>
        <w:br/>
        <w:t xml:space="preserve">The COVID-19 lockdown has negatively affected refugee livelihoods and increased protection issues related to income insecurity, sexual and gender-based violence and anxiety. Contingency planning must involve refugees and their communities to access accurate and relevant information in appropriate languages. It is also important to build the capacity of frontline workers to understand the specific needs of refugees to deliver appropriate protection in the context of the pandemic. </w:t>
      </w:r>
      <w:r>
        <w:br/>
        <w:t xml:space="preserve">The current pandemic has affected-refugees in that their actual rations of food and Cash which  was reduced from 100% to 70% thereby affecting the food security of their households. These ration- cuts have affected beneficiary food and nutrition security in their households.  Beneficiaries get food and Cash once in every two months thereby exposing beneficiaries to food insecurity as a result of poor planning. The COVID-19 outbreak has ignited a major education crisis, exacerbating the risk of education inequalities. The closure of schools, universities, technical and vocational training institutes has also affected refugee learners and students are at a risk of dropping out and has affected them psychologically, increased crime rates among the youth and early pregnancies among the girl children. </w:t>
      </w:r>
      <w:r>
        <w:br/>
        <w:t>The Socio-Economic and Psychosocial impact of COVID-19 pandemic has affected refugee life styles in work and leisure activities. For example bars and small scale businesses have registered losses. Restricted travel for work in other districts has reduced their employment opportunities.</w:t>
      </w:r>
      <w:r>
        <w:br/>
      </w:r>
    </w:p>
    <w:p w:rsidR="00237DAE" w:rsidRDefault="00766840">
      <w:r>
        <w:t xml:space="preserve">Application </w:t>
      </w:r>
      <w:r>
        <w:br/>
        <w:t xml:space="preserve">11. What is the solution and how is the problem being addressed? </w:t>
      </w:r>
      <w:r>
        <w:br/>
        <w:t xml:space="preserve">A number of solutions have been identified to address these problems. In order to address short term solutions, establishment of reliable information systems for the beneficiaries is essential. Easy access to information in a language that is well understood is essential. The refugees need to be able to know what is happening as regards the pandemic of COVID-19, how their communities are being affected, how to prevent spread of the disease, how to access their humanitarian assistance amidst the prevalence of the disease, what livelihood strategies they can apply to enable them move from dependency to resilience and self-reliance. They need to be involved in the fight against the pandemic through their local leadership. To meet their domestic needs in a self-reliant way, beneficiaries need to be trained in livelihoods to grow crops or rear animals in the limited spaces around their households for  domestic and commercial purposes. They need to develop groups and social networks that can help them access credit, financial support and trainings in financial literacy, livelihoods, prevention of spread of diseases like Ebola and COVID-19, ensuring gender and protection of vulnerable members of the community and protecting the environment from degradation. </w:t>
      </w:r>
      <w:r>
        <w:br/>
        <w:t xml:space="preserve">Hunger Fighters Uganda (HFU) is advocating for the rights of refugees through beneficiaries and service providers on the right to food, shelter, health, education and also ensuring that they are protected and are free from any harm. For example, they are guided to advocate for the right to food which is promoted by World Food Programme (WFP). The right to shelter, resettlement and protection are by UNHCR. The office of the Prime Minister provides safety and security to the refugee communities. HFU is carrying out sensitization of beneficiaries on gender equality and protection through trainings, HFU Music Dance and Drama groups (composed of refugees), Faith based institutions, community leaders, campaigns on the local radios and sponsoring local refugee musicians and artists. Pregnant and lactating mothers, minors, the elderly and the disabled are prioritized when collecting their cash or food and supported with harvests for established kitchen gardens developed by HFU but managed by the refugees. The The Trainer of Trainees approach empowers the both male and female refugees, to develop skills in leadership saving, planning, investment and marketing of products to ensure equal participation. </w:t>
      </w:r>
      <w:r>
        <w:br/>
      </w:r>
    </w:p>
    <w:p w:rsidR="00237DAE" w:rsidRDefault="00766840">
      <w:r>
        <w:t xml:space="preserve">Application </w:t>
      </w:r>
      <w:r>
        <w:br/>
        <w:t xml:space="preserve">12. Who has been involved in identifying the problem and coming up with the solution? </w:t>
      </w:r>
      <w:r>
        <w:br/>
        <w:t>Hunger Fighters Uganda (HFU) together with Stake holders like Office of the Prime Minister (OPM), the District local government (DLG) have been involved in coordination meetings, joint monitoring meetings to identify the beneficiary challenges in service delivery.</w:t>
      </w:r>
      <w:r>
        <w:br/>
        <w:t>UNHCR as been involved in identifying the refugee associated problems like being displaced, having no shelter, and giving them protection. This has been solved through resettling them, providing Shelter to beneficiaries, identifying their protection concerns through the protection partners, designing livelihood activities to engage them in production and income generating activities like tree planting, environmental conservation, Water Sanitation and Hygiene activities.</w:t>
      </w:r>
      <w:r>
        <w:br/>
        <w:t>Office of the Prime Minister (OPM) has also been involved in identifying the problem of land for resettling the refugees in the different settlements. They have been involved in apportioning land for refugee settlement. OPM has also been involved in providing security to the refugees.</w:t>
      </w:r>
      <w:r>
        <w:br/>
        <w:t xml:space="preserve">World Food Programme (WFP) has been involved in solving the hunger related challenges that result from food insecurity and nutrition among the refugees. This problem has been resolved through Food and cash distribution alongside other complementary and livelihood activities.  </w:t>
      </w:r>
      <w:r>
        <w:br/>
        <w:t>The refugee leaders and  beneficiaries have been involved in identifying their needs through engagement in Post Distribution meetings where they actively participate in raising their complaints and feed back to the different partners who work within the refugee settlement. Based on their feedback, the HFU team together with refugee representatives identified potential solutions to address their needs. Hunger Fighters has been involved Accountability to the beneficiaries by providing  the Complaints and feed-back mechanisms  helps to bridge the communication gap among refugee beneficiaries. In addition, beneficiaries are sensitized on the Toll-free lines through which they give feed-back on any issues affecting them. The problems and needs of the beneficiaries have been identified through use of monthly and activity reports from OPM, UNHCR, WFP, Protection partners, heath partners, livelihood partners, the District Local government, HFU and other relevant players in the settlement. The beneficiary leaders and workers in HFU have contributed to developing interventions to address their needs.</w:t>
      </w:r>
      <w:r>
        <w:br/>
      </w:r>
    </w:p>
    <w:p w:rsidR="00237DAE" w:rsidRDefault="00766840">
      <w:r>
        <w:t xml:space="preserve">Application </w:t>
      </w:r>
      <w:r>
        <w:br/>
        <w:t xml:space="preserve">13. What is the impact/potential impact for the community? </w:t>
      </w:r>
      <w:r>
        <w:br/>
        <w:t xml:space="preserve">The intervention will lead to increased self-reliance and resilience among the households due to use of smart agriculture practices that utilize limited space and adaptable varieties, conserve water, recycle and reuse household waste for agriculture as well as feeding small animals. Waste materials like sacks and Jerri cans can be used to design kitchen gardens thereby not being dumped to pollute the environment. The vegetables harvested can be used to feed the animals being reared while manure from these animals in turn help fertilize the soil for the vegetables. </w:t>
      </w:r>
      <w:r>
        <w:br/>
        <w:t xml:space="preserve">There will be increased food security due to promotion of agricultural production, productivity and nutrition. Households will experience increased output from food produced and sale of the surplus will improve on the income levels of households. The project will promote Capacity building of beneficiaries in financial literacy, livelihoods, Nutrition, environmental conservation and their rights developed through knowledge and skills transfer. Households and groups have been equipped to plan-for their finances, make savings, do investment and lead to empowerment of Village Savings and Loans Associations (VSLAs) with propagation of proper saving culture and access credit at low interest. Continuous sensitization of communities on the importance of gender and protection issues has led to reduced incidences of gender-based domestic violence. HFU has mainstreamed Gender in all its activities. </w:t>
      </w:r>
      <w:r>
        <w:br/>
        <w:t>MDD drama groups  will lead to Establishment of new community drama groups that will promote Social Behavioral Change and Communication. The groups may be hired to perform at different National and International events. There will be Increased financial literacy skills among the beneficiaries. This will enable sustainable livelihoods and wise investments.</w:t>
      </w:r>
      <w:r>
        <w:br/>
        <w:t>Increased environmental conservation due to promoting tree growing, recycling and re-use of waste materials. The project will focus on household tree-growing where each household is encouraged to plant and grow at least 2 trees to meet needs of food, shade, fuelwood, act as wind breaks, medicine, and contribute to creating rain. Pest and disease control will involve use of organic pesticides such that the environment is not polluted</w:t>
      </w:r>
      <w:r>
        <w:br/>
        <w:t>Increased market growth due to increased food production. The project intervention will contribute to market growth around the settlements due to increased production and market linkages for goods and services.</w:t>
      </w:r>
      <w:r>
        <w:br/>
      </w:r>
    </w:p>
    <w:p w:rsidR="00237DAE" w:rsidRDefault="00766840">
      <w:r>
        <w:t xml:space="preserve">Application </w:t>
      </w:r>
      <w:r>
        <w:br/>
        <w:t>14. Additional notes or comments</w:t>
      </w:r>
      <w:r>
        <w:br/>
        <w:t>The strategy of empowering refugee beneficiaries to take the lead in managing their own affairs will involve both individual and group interventions. Individual interventions will focus on participation in Communication and sensitization activities, gender and protection, livelihood and Financial Literacy activities. Group interventions will focus on establishment or empowerment of VSLAs, Village Health Teams (VHTs), counselors, and MDD groups on financial, Health and Nutrition and Social Behavioral Change Communication (SBCC) issues respectively.</w:t>
      </w:r>
      <w:r>
        <w:br/>
      </w:r>
      <w:r>
        <w:br/>
        <w:t>The project focus will be for the beneficiaries to take lead, such that its success and impact is realized in a sustainable way. The practice of funders dictating on the design for implementation of a project may not yield good results since the needs of the beneficiaries will not be taken care-of effectively. Beneficiaries should take lead in all the project planning processes before implementation.</w:t>
      </w:r>
      <w:r>
        <w:br/>
      </w:r>
      <w:r>
        <w:br/>
        <w:t>Integrating the community structures, district leadership and OPM is also critical in ensuring that services reach the target beneficiaries and are Accountable to Affected Populations (AAP). Social inclusion should be part of the project design so as to benefit all categories of individuals who will be part of the project.</w:t>
      </w:r>
      <w:r>
        <w:br/>
      </w:r>
      <w:r>
        <w:br/>
        <w:t>Additional notes on Hunger Fighters Uganda</w:t>
      </w:r>
      <w:r>
        <w:br/>
        <w:t xml:space="preserve">Hunger Fighters Uganda is a not for profit Non-Governmental organization (NGO) founded in 2008 by the alumnae of the course on “hunger in the 21st century,” and subsequently registered in 2009 under the National NGO Board No. S5914/8187. </w:t>
      </w:r>
      <w:r>
        <w:br/>
      </w:r>
      <w:r>
        <w:br/>
        <w:t>Hunger Fighters Uganda account details</w:t>
      </w:r>
      <w:r>
        <w:br/>
        <w:t>Account Name: Hungers Fighters Uganda (HFU)</w:t>
      </w:r>
      <w:r>
        <w:br/>
        <w:t>Bank and Branch: Centenary Bank, Bwaise branch</w:t>
      </w:r>
      <w:r>
        <w:br/>
        <w:t>Account Number: 3100005338</w:t>
      </w:r>
      <w:r>
        <w:br/>
        <w:t>Email Address: info@hfug.org</w:t>
      </w:r>
      <w:r>
        <w:br/>
        <w:t>Nominator's Phone contact: +256 755903197</w:t>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250</w:t>
      </w:r>
      <w:r>
        <w:br/>
      </w:r>
    </w:p>
    <w:p w:rsidR="00237DAE" w:rsidRDefault="00766840">
      <w:r>
        <w:t xml:space="preserve">Application </w:t>
      </w:r>
      <w:r>
        <w:br/>
        <w:t>Timestamp</w:t>
      </w:r>
      <w:r>
        <w:br/>
        <w:t>24/09/2020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Lahat Mariel Apach</w:t>
      </w:r>
      <w:r>
        <w:br/>
      </w:r>
    </w:p>
    <w:p w:rsidR="00237DAE" w:rsidRDefault="00766840">
      <w:r>
        <w:t xml:space="preserve">Application </w:t>
      </w:r>
      <w:r>
        <w:br/>
        <w:t>2. Nominator's email</w:t>
      </w:r>
      <w:r>
        <w:br/>
        <w:t>lahatm.apach@gmail.com</w:t>
      </w:r>
      <w:r>
        <w:br/>
      </w:r>
    </w:p>
    <w:p w:rsidR="00237DAE" w:rsidRDefault="00766840">
      <w:r>
        <w:t xml:space="preserve">Application </w:t>
      </w:r>
      <w:r>
        <w:br/>
        <w:t>3. Nominator's organization</w:t>
      </w:r>
      <w:r>
        <w:br/>
        <w:t>iYouth iFuture</w:t>
      </w:r>
      <w:r>
        <w:br/>
      </w:r>
    </w:p>
    <w:p w:rsidR="00237DAE" w:rsidRDefault="00766840">
      <w:r>
        <w:t xml:space="preserve">Application </w:t>
      </w:r>
      <w:r>
        <w:br/>
        <w:t>4. Refugee-led organization’s name</w:t>
      </w:r>
      <w:r>
        <w:br/>
        <w:t>iYouth iFuture</w:t>
      </w:r>
      <w:r>
        <w:br/>
      </w:r>
    </w:p>
    <w:p w:rsidR="00237DAE" w:rsidRDefault="00766840">
      <w:r>
        <w:t xml:space="preserve">Application </w:t>
      </w:r>
      <w:r>
        <w:br/>
        <w:t>5. Refugee-led organization’s key activities</w:t>
      </w:r>
      <w:r>
        <w:br/>
        <w:t>-COVID-19 Response: Combating COVID-19 and its impacts; raising awareness, fighting mis-and-dis-information and myths surrounding COVID-19, providing assistance to refugees, fighting young people's mental health.</w:t>
      </w:r>
      <w:r>
        <w:br/>
        <w:t>-Raising awareness on sexual abuses and gender-based violence.</w:t>
      </w:r>
      <w:r>
        <w:br/>
        <w:t>-Youth empowerment in agriculture production</w:t>
      </w:r>
      <w:r>
        <w:br/>
        <w:t>-Peace: Peace-building and conflict resolution.</w:t>
      </w:r>
      <w:r>
        <w:br/>
        <w:t>-Youth Empowerment in ICT:  Training young people in ICT, and sporting activities.</w:t>
      </w:r>
      <w:r>
        <w:br/>
        <w:t>-Entrepreneurship: training and support service for youth ventures.</w:t>
      </w:r>
      <w:r>
        <w:br/>
        <w:t>-Environment conservation: Participation in environment conservation</w:t>
      </w:r>
      <w:r>
        <w:br/>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On March 11, 2020 WHO declared COVID-19 as pandemic and in the same March, Kenya government closed learning institutions and economy and imposed lockdown, social distancing, isolations, quarantine, masks and all other safety measures in combating and containing the spread of the virus. Refugees like others became greatly affected and constantly risk contracting the virus. The greatest challenges were lack of knowledge on COVID-19 and how they can protect themselves and their families; others were myths, mis-and-disinformation that circulated and endangered lives. The novelty of the virus imposes distinct mental health issues, increased vulnerability in terms of food insecurity and lack of sanitizers and soaps.</w:t>
      </w:r>
      <w:r>
        <w:br/>
      </w:r>
    </w:p>
    <w:p w:rsidR="00237DAE" w:rsidRDefault="00766840">
      <w:r>
        <w:t xml:space="preserve">Application </w:t>
      </w:r>
      <w:r>
        <w:br/>
        <w:t xml:space="preserve">11. What is the solution and how is the problem being addressed? </w:t>
      </w:r>
      <w:r>
        <w:br/>
        <w:t>The solution was creating and spreading the COVID-19 awareness far and wide, combating COVID-19 related challenges among the refugees in Nairobi and Kakuma. we have reached over 1000 refugees virtually and in-person, combating COVID-19, mental health issues, myths and mis-and-disinformation as well as providing assistance to the most vulnerable members of the refugee community.</w:t>
      </w:r>
      <w:r>
        <w:br/>
      </w:r>
      <w:r>
        <w:br/>
        <w:t>How the problem is being addressed.</w:t>
      </w:r>
      <w:r>
        <w:br/>
      </w:r>
      <w:r>
        <w:br/>
        <w:t>In April 2020, iYiF launched a campaign against COVID-19 and its impacts, raising awareness on COVID-19, provided assistants; distribution of masks, tackling myths, miss-and-dis-information surrounding COVID-19 using WHO and government’s guidelines, as well as combating mental health paralleling the pandemic. This program to date majorly runs online through all social media platforms, and Zoom discussions. Through contributions by the iYiF team and mask donation by UNHCR, iYiF distributed 1200 masks to South Sudanese refugees in Nairobi and Kakuma.</w:t>
      </w:r>
      <w:r>
        <w:br/>
        <w:t>iYiF kept reinforcing the guidelines to avoid development of ignorance behavior among the refugees. We have reached out to over 1000 refugees since April 2020.</w:t>
      </w:r>
      <w:r>
        <w:br/>
        <w:t>We combated myths, mis-and-disinformation misleading the refugees on the internet as these cause either fear or reluctance of the victims to protect themselves. iYiF through our social media platform  ensured myths are identified and challenged.</w:t>
      </w:r>
      <w:r>
        <w:br/>
        <w:t>iYiF advocated for behavioral change among refugees to adapt to social distancing, isolations when, quarantine and recommended wearing of masks among the refugees.</w:t>
      </w:r>
      <w:r>
        <w:br/>
        <w:t>We created awareness on young people's mental health, a COVID-19 related challenge, using UNICEF infographics on Young People Mental health. These infographics provide tips on taking care of yourself, relationships, tackling your problems and supporting teens and caregivers. We used Facebook, WhatsApp and Zooms being used by young people. Up to now we are still creating awareness that's aims reinforcing the guidelines to avoid breaches that could lead to refugee contracting the virus. We continue to provide assistances such as masks and emergence support to the refugees in Nairobi</w:t>
      </w:r>
      <w:r>
        <w:br/>
      </w:r>
    </w:p>
    <w:p w:rsidR="00237DAE" w:rsidRDefault="00766840">
      <w:r>
        <w:t xml:space="preserve">Application </w:t>
      </w:r>
      <w:r>
        <w:br/>
        <w:t xml:space="preserve">12. Who has been involved in identifying the problem and coming up with the solution? </w:t>
      </w:r>
      <w:r>
        <w:br/>
        <w:t>In April 2020, our organization consulted with 20 refugees and refugees leaders in Nairobi and Kakuma on phone calls and virtually, the responses indicated that refugees did not have sufficient knowledge of COVID-19 and were prone tothe virus as well as risking the consequence of myths, mis-and-disinformation surrounding the pandemic and other related impacts such as mental health and food insecurity. iYiF team together with refugees agreed on the urgent needs to create awareness addressing COVID-19 and its impacts as a measure to protect the refugees. Assistances such as provision of masks were as well agreed on to help the most vulnerable members of the community who could not afford masks.</w:t>
      </w:r>
      <w:r>
        <w:br/>
      </w:r>
    </w:p>
    <w:p w:rsidR="00237DAE" w:rsidRDefault="00766840">
      <w:r>
        <w:t xml:space="preserve">Application </w:t>
      </w:r>
      <w:r>
        <w:br/>
        <w:t xml:space="preserve">13. What is the impact/potential impact for the community? </w:t>
      </w:r>
      <w:r>
        <w:br/>
      </w:r>
      <w:r>
        <w:br/>
        <w:t>COVID-19 awareness has equipped refugees with authentic information of COVID-19 prevention. While awareness young people's mental health allows many refugees to be able to take care of themselves, their relationships and tackle their problems.</w:t>
      </w:r>
      <w:r>
        <w:br/>
        <w:t>-We have reached out to over 1000 people who helped replicated and shared the message to their loved ones.</w:t>
      </w:r>
      <w:r>
        <w:br/>
        <w:t>- iYiF achieved transformation in behavioral change among the refugees as o adapt to the new normal and be able to protect themselves from COVID-19 and its impacts.</w:t>
      </w:r>
      <w:r>
        <w:br/>
        <w:t>-Refugees in Nairobi and Kakuma who benefited from our in-person and virtual awareness on COVID-19 were able to adhere to the guidelines and protected themselves from COVID-19 which contributed to the nationwide containment of the pandemic.</w:t>
      </w:r>
      <w:r>
        <w:br/>
        <w:t>-Refugees were distinguish fake news around COVID-19 pandemic</w:t>
      </w:r>
      <w:r>
        <w:br/>
        <w:t>-1200 refugees benefited from masks distribution in Nairobi.</w:t>
      </w:r>
      <w:r>
        <w:br/>
        <w:t>Refugees maintained online networks, curbing the negative impacts of lockdowns and social distancing.</w:t>
      </w:r>
      <w:r>
        <w:br/>
        <w:t>-Over 300 benefited from UNICEF infographics on young people's mental health and were able to take care of themselves, their relationships, and were able to tackle their problems during the pandemic.</w:t>
      </w:r>
      <w:r>
        <w:br/>
      </w:r>
      <w:r>
        <w:br/>
      </w:r>
    </w:p>
    <w:p w:rsidR="00237DAE" w:rsidRDefault="00766840">
      <w:r>
        <w:t xml:space="preserve">Application </w:t>
      </w:r>
      <w:r>
        <w:br/>
        <w:t>14. Additional notes or comments</w:t>
      </w:r>
      <w:r>
        <w:br/>
      </w:r>
      <w:r>
        <w:br/>
        <w:t>Objective</w:t>
      </w:r>
      <w:r>
        <w:br/>
        <w:t>To protect refugees and channel for the defeat of the coronavirus pandemic in the shortest time possible.</w:t>
      </w:r>
      <w:r>
        <w:br/>
      </w:r>
      <w:r>
        <w:br/>
        <w:t>Mission</w:t>
      </w:r>
      <w:r>
        <w:br/>
        <w:t>To combat COVID-19 and its impacts</w:t>
      </w:r>
      <w:r>
        <w:br/>
      </w:r>
      <w:r>
        <w:br/>
        <w:t>Goal</w:t>
      </w:r>
      <w:r>
        <w:br/>
        <w:t>To be live</w:t>
      </w:r>
      <w:r>
        <w:br/>
      </w:r>
      <w:r>
        <w:br/>
        <w:t>Other COVID-19 problem on refugee girls</w:t>
      </w:r>
      <w:r>
        <w:br/>
        <w:t>In July 2020, iYiF observed that COVID-19 challenges;  lockdown, mental health, resurged traumas, hardening lives such as food insecurity, exposure to sexual abuses, predators and violence, over 1000 young South Sudanese refugee girls in Nairobi (Rongai, Kwangware, Embakasi, Zimmerman) and Turkana, Kakuma refugee camp are left vulnerable to unintended pregnancies that threaten increased rate of refugees girls dropout of schools therefore reduce returning percentage when schools resume. This doesn’t only stop at pregnancies, rather a redoubled traumas, mental health, vulnerability, exposure to STDs, life-long diseases, distorted dreams, dependence and poverty, conflict and in most cases suicides, recreating the gender gap and inequality in education sector that will be costly to close. Additionally, in Kakuma refugee camp, impregnating a girl causes violence conflicts that revives and reignites existing wars between various South Sudanese in the camp. 20 young South Sudanese refugee girls have been reported pregnant since March 2020.</w:t>
      </w:r>
      <w:r>
        <w:br/>
        <w:t xml:space="preserve"> 3 Embakasi, 2 Rongai, 3 Kwangware, 4 in Zimmerman and 8 in Kakuma but COVID-19 restriction has not allowed for collection of the exact number of unintended pregnancies as result of COVID-19 impacts.</w:t>
      </w:r>
      <w:r>
        <w:br/>
        <w:t>How the Problem has been solved.</w:t>
      </w:r>
      <w:r>
        <w:br/>
        <w:t>iYiF has taken action by reaching out to 300 girls virtually and in-person, creating awareness on the challenges COVID-19 imposes on their future as girls, the unintended pregnancies resulting from lockdown, exposure to predators, mental health issues and whose consequent are dropout of schools, resurge mental health, trauma, vulnerability, poverty lost dream and gender-gap in education sector.</w:t>
      </w:r>
      <w:r>
        <w:br/>
      </w:r>
      <w:r>
        <w:br/>
        <w:t>Impacts</w:t>
      </w:r>
      <w:r>
        <w:br/>
        <w:t>-Many girls become aware and re-committed to their dreams despite the challenges COVID-19 imposes</w:t>
      </w:r>
      <w:r>
        <w:br/>
        <w:t>-Most girls have taken initiative to motivate their fellows, offer support.</w:t>
      </w:r>
      <w:r>
        <w:br/>
        <w:t>-There is an established communication among girls and iYiF virtually and via social media platforms greatly, keeping girls informed.</w:t>
      </w:r>
      <w:r>
        <w:br/>
      </w:r>
      <w:r>
        <w:br/>
        <w:t>About iYouth iFuture</w:t>
      </w:r>
      <w:r>
        <w:br/>
      </w:r>
      <w:r>
        <w:br/>
        <w:t>Who We Are</w:t>
      </w:r>
      <w:r>
        <w:br/>
        <w:t>iYiF is a youth-led organization dedicated to and aims at serving youth and communities in refugee camps and South Sudan from the devastating Interrelated 8 Big Plagues: Poverty, Hunger, Conflicts, Malnutrition and Diseases, Laziness and Dependency and Early Death. iYiF works to achieve this through peace building and adaptive conflict resolution mechanism, trauma healing, improved agriculture production and innovation, promote peace , use of ICT, provide education, entrepreneurship and contribution toward environment conversation, we believe the Next Generations Are Saved.</w:t>
      </w:r>
      <w:r>
        <w:br/>
      </w:r>
      <w:r>
        <w:br/>
        <w:t>Our Intention</w:t>
      </w:r>
      <w:r>
        <w:br/>
        <w:t>iYiF is committed to closing the gap between young people and the future. Connect every young person with his/her prime future without leaving anyone behind. We exist to recover, nurture the physically, mentally and emotionally affected young people into a better future while saving the next generations from any kind of harm and denial of dreams.</w:t>
      </w:r>
      <w:r>
        <w:br/>
      </w:r>
      <w:r>
        <w:br/>
        <w:t>Our Mission</w:t>
      </w:r>
      <w:r>
        <w:br/>
        <w:t>To take on the responsibility as young people by promoting peace and improving agriculture production and entrepreneurship, alleviate poverty and promote use of ICT amongst the young people and communities.</w:t>
      </w:r>
      <w:r>
        <w:br/>
      </w:r>
      <w:r>
        <w:br/>
        <w:t>Our Philosophy</w:t>
      </w:r>
      <w:r>
        <w:br/>
        <w:t>To leave no one behind in promoting peace, sustainable food security, poverty alleviation, use of ICT for youth by youth with youth.</w:t>
      </w:r>
      <w:r>
        <w:br/>
      </w:r>
      <w:r>
        <w:br/>
        <w:t>Our Vision</w:t>
      </w:r>
      <w:r>
        <w:br/>
        <w:t>iYiF envisions societies in which young people flourish together without socioeconomic borders and classes.</w:t>
      </w:r>
      <w:r>
        <w:br/>
      </w:r>
      <w:r>
        <w:br/>
        <w:t>Our Objective</w:t>
      </w:r>
      <w:r>
        <w:br/>
        <w:t>iYiF main objective is to promote sustainable peace, fight hunger through improvement and promotion of agriculture production and innovation, alleviate poverty, use of ICT, and contribute to environment’s conservation among the youth.</w:t>
      </w:r>
      <w:r>
        <w:br/>
      </w:r>
      <w:r>
        <w:br/>
        <w:t>Care</w:t>
      </w:r>
      <w:r>
        <w:br/>
        <w:t>Saving and Care for the present and next generations of youth through provision of accessible and improved agriculture production, use of ICT, peace promotion, education and environmental conservation.</w:t>
      </w:r>
      <w:r>
        <w:br/>
      </w:r>
      <w:r>
        <w:br/>
        <w:t>Honesty</w:t>
      </w:r>
      <w:r>
        <w:br/>
        <w:t>Our services are delivered to the target groups and population timely, while aiming at accurate and sufficient quantity and quality service. We hold ourselves, and others to account for the achievements and shortcomings in all areas of iYiF projects’ implementation.</w:t>
      </w:r>
      <w:r>
        <w:br/>
      </w:r>
      <w:r>
        <w:br/>
        <w:t>Accountability</w:t>
      </w:r>
      <w:r>
        <w:br/>
        <w:t>Honest, accountable, responsible and equal delivery of services.</w:t>
      </w:r>
      <w:r>
        <w:br/>
      </w:r>
      <w:r>
        <w:br/>
        <w:t>Legacy</w:t>
      </w:r>
      <w:r>
        <w:br/>
        <w:t>Building excellent youth without socioeconomic borders or classes. Empowering youth for better future, better world through provision of conducive environment for growth and development of every youth’s ability regardless of sex, age, disability, religion, geographic location, socioeconomic or political backgrounds</w:t>
      </w:r>
      <w:r>
        <w:br/>
      </w:r>
      <w:r>
        <w:br/>
      </w:r>
      <w:r>
        <w:br/>
        <w:t>Bank Information:</w:t>
      </w:r>
      <w:r>
        <w:br/>
      </w:r>
      <w:r>
        <w:br/>
        <w:t>Account Name: I Youth I Future Organization</w:t>
      </w:r>
      <w:r>
        <w:br/>
      </w:r>
      <w:r>
        <w:br/>
        <w:t>Account Number: 0470279976501</w:t>
      </w:r>
      <w:r>
        <w:br/>
      </w:r>
      <w:r>
        <w:br/>
        <w:t>IBAN: 68047</w:t>
      </w:r>
      <w:r>
        <w:br/>
      </w:r>
      <w:r>
        <w:br/>
        <w:t>Bank Branch: Equity Bank, Moi Avenue Branch, Nairobi, Kenya</w:t>
      </w:r>
      <w:r>
        <w:br/>
      </w:r>
      <w:r>
        <w:br/>
        <w:t>IMPORTANCE LINKS:</w:t>
      </w:r>
      <w:r>
        <w:br/>
      </w:r>
      <w:r>
        <w:br/>
        <w:t xml:space="preserve">See Full Application Document: https://bit.ly/3j3FMmk </w:t>
      </w:r>
      <w:r>
        <w:br/>
        <w:t>See iYiF Registration Certificate: https://bit.ly/2HlAULi</w:t>
      </w:r>
      <w:r>
        <w:br/>
      </w:r>
      <w:r>
        <w:br/>
        <w:t>Contact Information:</w:t>
      </w:r>
      <w:r>
        <w:br/>
        <w:t>Lahat Mariel Apach</w:t>
      </w:r>
      <w:r>
        <w:br/>
        <w:t>Email: lahatm.ap@iyouth-ifuture.org; lahatm.apach@gmail.com</w:t>
      </w:r>
      <w:r>
        <w:br/>
        <w:t>Phone: +254 743 280 570</w:t>
      </w:r>
      <w:r>
        <w:br/>
        <w:t>Skype: lahat.mariel</w:t>
      </w:r>
      <w:r>
        <w:br/>
        <w:t>Website: www.iyouth-ifuture.org</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251</w:t>
      </w:r>
      <w:r>
        <w:br/>
      </w:r>
    </w:p>
    <w:p w:rsidR="00237DAE" w:rsidRDefault="00766840">
      <w:r>
        <w:t xml:space="preserve">Application </w:t>
      </w:r>
      <w:r>
        <w:br/>
        <w:t>Timestamp</w:t>
      </w:r>
      <w:r>
        <w:br/>
        <w:t>24/09/2020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Emmanuel Wetnhiak Ambrose</w:t>
      </w:r>
      <w:r>
        <w:br/>
      </w:r>
    </w:p>
    <w:p w:rsidR="00237DAE" w:rsidRDefault="00766840">
      <w:r>
        <w:t xml:space="preserve">Application </w:t>
      </w:r>
      <w:r>
        <w:br/>
        <w:t>2. Nominator's email</w:t>
      </w:r>
      <w:r>
        <w:br/>
        <w:t>wetnhiak@gmail.com</w:t>
      </w:r>
      <w:r>
        <w:br/>
      </w:r>
    </w:p>
    <w:p w:rsidR="00237DAE" w:rsidRDefault="00766840">
      <w:r>
        <w:t xml:space="preserve">Application </w:t>
      </w:r>
      <w:r>
        <w:br/>
        <w:t>3. Nominator's organization</w:t>
      </w:r>
      <w:r>
        <w:br/>
        <w:t>KADANA UPR &amp; Creative Youth</w:t>
      </w:r>
      <w:r>
        <w:br/>
      </w:r>
    </w:p>
    <w:p w:rsidR="00237DAE" w:rsidRDefault="00766840">
      <w:r>
        <w:t xml:space="preserve">Application </w:t>
      </w:r>
      <w:r>
        <w:br/>
        <w:t>4. Refugee-led organization’s name</w:t>
      </w:r>
      <w:r>
        <w:br/>
        <w:t>KADANA UPR &amp; CREATIVE YOUTH</w:t>
      </w:r>
      <w:r>
        <w:br/>
      </w:r>
    </w:p>
    <w:p w:rsidR="00237DAE" w:rsidRDefault="00766840">
      <w:r>
        <w:t xml:space="preserve">Application </w:t>
      </w:r>
      <w:r>
        <w:br/>
        <w:t>5. Refugee-led organization’s key activities</w:t>
      </w:r>
      <w:r>
        <w:br/>
        <w:t>Youth and women through Hydroponic Farming technology, Adult education for Refugees and host community, pyschosocial support for refugees and host community, covid 19 responses including Encountering misinformation and disinformation both radio and online(eartoear campaign facebook), mental health for adolscelence with UNICEF infographic, My home my play ground with Futbol mas and UNHCR-Kenya, documenting and reporting Gender based violence during covid 19, food and non food distributions in partnership with Youth Voices Nairobi ,YEMI, Dream  studio, L'Africana CBO</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Refugee-led organization</w:t>
      </w:r>
      <w:r>
        <w:br/>
      </w:r>
    </w:p>
    <w:p w:rsidR="00237DAE" w:rsidRDefault="00766840">
      <w:r>
        <w:t xml:space="preserve">Application </w:t>
      </w:r>
      <w:r>
        <w:br/>
        <w:t xml:space="preserve">10. In the context of COVID-19, what is the specific problem identified? </w:t>
      </w:r>
      <w:r>
        <w:br/>
        <w:t>Information gap among refugees and host(misinformation and disinformation), increase vulnerability of refugees and less priviliged citizens, mental health problem, increase of GBV and early preganency cases</w:t>
      </w:r>
      <w:r>
        <w:br/>
      </w:r>
    </w:p>
    <w:p w:rsidR="00237DAE" w:rsidRDefault="00766840">
      <w:r>
        <w:t xml:space="preserve">Application </w:t>
      </w:r>
      <w:r>
        <w:br/>
        <w:t xml:space="preserve">11. What is the solution and how is the problem being addressed? </w:t>
      </w:r>
      <w:r>
        <w:br/>
        <w:t>Pyschosocial support for refugees and host community, covid 19 responses including Encountering misinformation and disinformation both radio and online(eartoear campaign facebook), mental health for adolscelence with UNICEF infographic, My home my play ground with Futbol mas and UNHCR-Kenya, documenting and reporting Gender based violence during covid 19, food and non food distributions in partnership with Youth Voices Nairobi ,YEMI, Dream  studio, L'Africana CBO</w:t>
      </w:r>
      <w:r>
        <w:br/>
      </w:r>
    </w:p>
    <w:p w:rsidR="00237DAE" w:rsidRDefault="00766840">
      <w:r>
        <w:t xml:space="preserve">Application </w:t>
      </w:r>
      <w:r>
        <w:br/>
        <w:t xml:space="preserve">12. Who has been involved in identifying the problem and coming up with the solution? </w:t>
      </w:r>
      <w:r>
        <w:br/>
        <w:t>Executive secretary working and collaborating with refugees community leaders, Nyamba Kumi groups, Areas chiefs referral, churches, Area's Member of parliament, youth networks, INGOs/NGOs, county government information center, Refugees led organisations and community volunteers.</w:t>
      </w:r>
      <w:r>
        <w:br/>
      </w:r>
    </w:p>
    <w:p w:rsidR="00237DAE" w:rsidRDefault="00766840">
      <w:r>
        <w:t xml:space="preserve">Application </w:t>
      </w:r>
      <w:r>
        <w:br/>
        <w:t xml:space="preserve">13. What is the impact/potential impact for the community? </w:t>
      </w:r>
      <w:r>
        <w:br/>
        <w:t>Averting/fighting hunger, many refugees and host community were able to received food donations and vouchers for six months. Thus, sustaining themselves. Enlightment to the community through encountering misinformation, disinformation and mysties using WHO guideline and ministery of health, promote mental healtg wellbeing and emotional intelligence to adolscene among others.</w:t>
      </w:r>
      <w:r>
        <w:br/>
      </w:r>
    </w:p>
    <w:p w:rsidR="00237DAE" w:rsidRDefault="00766840">
      <w:r>
        <w:t xml:space="preserve">Application </w:t>
      </w:r>
      <w:r>
        <w:br/>
        <w:t>14. Additional notes or comments</w:t>
      </w:r>
      <w:r>
        <w:br/>
        <w:t>Thank UNHCR for this initiatives. Hopeful we will receive feedback. Looking forward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256</w:t>
      </w:r>
      <w:r>
        <w:br/>
      </w:r>
    </w:p>
    <w:p w:rsidR="00237DAE" w:rsidRDefault="00766840">
      <w:r>
        <w:t xml:space="preserve">Application </w:t>
      </w:r>
      <w:r>
        <w:br/>
        <w:t>Timestamp</w:t>
      </w:r>
      <w:r>
        <w:br/>
        <w:t>24/09/2020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Buay Tut </w:t>
      </w:r>
      <w:r>
        <w:br/>
      </w:r>
    </w:p>
    <w:p w:rsidR="00237DAE" w:rsidRDefault="00766840">
      <w:r>
        <w:t xml:space="preserve">Application </w:t>
      </w:r>
      <w:r>
        <w:br/>
        <w:t>2. Nominator's email</w:t>
      </w:r>
      <w:r>
        <w:br/>
        <w:t>tutbuay1@gmail.com</w:t>
      </w:r>
      <w:r>
        <w:br/>
      </w:r>
    </w:p>
    <w:p w:rsidR="00237DAE" w:rsidRDefault="00766840">
      <w:r>
        <w:t xml:space="preserve">Application </w:t>
      </w:r>
      <w:r>
        <w:br/>
        <w:t>3. Nominator's organization</w:t>
      </w:r>
      <w:r>
        <w:br/>
        <w:t xml:space="preserve">Independent Consultant/Educator </w:t>
      </w:r>
      <w:r>
        <w:br/>
      </w:r>
    </w:p>
    <w:p w:rsidR="00237DAE" w:rsidRDefault="00766840">
      <w:r>
        <w:t xml:space="preserve">Application </w:t>
      </w:r>
      <w:r>
        <w:br/>
        <w:t>4. Refugee-led organization’s name</w:t>
      </w:r>
      <w:r>
        <w:br/>
        <w:t xml:space="preserve">Home At Home Foundation </w:t>
      </w:r>
      <w:r>
        <w:br/>
      </w:r>
    </w:p>
    <w:p w:rsidR="00237DAE" w:rsidRDefault="00766840">
      <w:r>
        <w:t xml:space="preserve">Application </w:t>
      </w:r>
      <w:r>
        <w:br/>
        <w:t>5. Refugee-led organization’s key activities</w:t>
      </w:r>
      <w:r>
        <w:br/>
        <w:t xml:space="preserve">Girl and women empowerment, Education, Micro Loans, Policy and Advocacy </w:t>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South Sudan </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Lack of food, and financial stability. Recognizing the normal loss of income for most families, Home at Home foundation committed to providing whole family financial support, and food relief. Majority of refugees either depend on a small income earned through small informal jobs or family remittances from the diaspora. COVID-19 impacted both of these streams of support. COVID-19 impacted Families abilities to make money through normal means, and also impacted remittance giving from family in the diaspora. </w:t>
      </w:r>
      <w:r>
        <w:br/>
      </w:r>
    </w:p>
    <w:p w:rsidR="00237DAE" w:rsidRDefault="00766840">
      <w:r>
        <w:t xml:space="preserve">Application </w:t>
      </w:r>
      <w:r>
        <w:br/>
        <w:t xml:space="preserve">11. What is the solution and how is the problem being addressed? </w:t>
      </w:r>
      <w:r>
        <w:br/>
        <w:t xml:space="preserve">Home at Home committed to providing whole family financial grants aimed at addressing food insecurities and providing food relief. Roughly $10,000 USD, and 500 families between Juba, and Nairobi were supported. </w:t>
      </w:r>
      <w:r>
        <w:br/>
      </w:r>
    </w:p>
    <w:p w:rsidR="00237DAE" w:rsidRDefault="00766840">
      <w:r>
        <w:t xml:space="preserve">Application </w:t>
      </w:r>
      <w:r>
        <w:br/>
        <w:t xml:space="preserve">12. Who has been involved in identifying the problem and coming up with the solution? </w:t>
      </w:r>
      <w:r>
        <w:br/>
        <w:t xml:space="preserve">Home at Home's senior leadership team is comprised of four Women who have significant lived experiences as refugees, and with the communities HAHO supports. HAHO also recognizes the importance of community participation and involves community members as strategic advisors on all initiatives. </w:t>
      </w:r>
      <w:r>
        <w:br/>
      </w:r>
    </w:p>
    <w:p w:rsidR="00237DAE" w:rsidRDefault="00766840">
      <w:r>
        <w:t xml:space="preserve">Application </w:t>
      </w:r>
      <w:r>
        <w:br/>
        <w:t xml:space="preserve">13. What is the impact/potential impact for the community? </w:t>
      </w:r>
      <w:r>
        <w:br/>
        <w:t xml:space="preserve">alleviation of whole family financial and food security concerns. Allows women and whole families to gain sense of normalcy. </w:t>
      </w:r>
      <w:r>
        <w:br/>
      </w:r>
    </w:p>
    <w:p w:rsidR="00237DAE" w:rsidRDefault="00766840">
      <w:r>
        <w:t xml:space="preserve">Application </w:t>
      </w:r>
      <w:r>
        <w:br/>
        <w:t>14. Additional notes or comments</w:t>
      </w:r>
      <w:r>
        <w:br/>
        <w:t xml:space="preserve">During the COVID-19 pandemic Home at Home  did not have grant funding and thus took it upon the leadership to fund all initiatives out of their own pockets. In total individuals contributed $10,000 USD to these initiatives. This is an amazing organization doing what it can out of the kindness of their hearts. They are incredibly deserving of this recognition.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257</w:t>
      </w:r>
      <w:r>
        <w:br/>
      </w:r>
    </w:p>
    <w:p w:rsidR="00237DAE" w:rsidRDefault="00766840">
      <w:r>
        <w:t xml:space="preserve">Application </w:t>
      </w:r>
      <w:r>
        <w:br/>
        <w:t>Timestamp</w:t>
      </w:r>
      <w:r>
        <w:br/>
        <w:t>24/09/2020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Nixon Onyango Wandera</w:t>
      </w:r>
      <w:r>
        <w:br/>
      </w:r>
    </w:p>
    <w:p w:rsidR="00237DAE" w:rsidRDefault="00766840">
      <w:r>
        <w:t xml:space="preserve">Application </w:t>
      </w:r>
      <w:r>
        <w:br/>
        <w:t>2. Nominator's email</w:t>
      </w:r>
      <w:r>
        <w:br/>
        <w:t>nixononyango@gmail.com</w:t>
      </w:r>
      <w:r>
        <w:br/>
      </w:r>
    </w:p>
    <w:p w:rsidR="00237DAE" w:rsidRDefault="00766840">
      <w:r>
        <w:t xml:space="preserve">Application </w:t>
      </w:r>
      <w:r>
        <w:br/>
        <w:t>3. Nominator's organization</w:t>
      </w:r>
      <w:r>
        <w:br/>
        <w:t>Fadhili Cancer Support Organization</w:t>
      </w:r>
      <w:r>
        <w:br/>
      </w:r>
    </w:p>
    <w:p w:rsidR="00237DAE" w:rsidRDefault="00766840">
      <w:r>
        <w:t xml:space="preserve">Application </w:t>
      </w:r>
      <w:r>
        <w:br/>
        <w:t>4. Refugee-led organization’s name</w:t>
      </w:r>
      <w:r>
        <w:br/>
        <w:t>Fadhili Cancer Support Organization</w:t>
      </w:r>
      <w:r>
        <w:br/>
      </w:r>
    </w:p>
    <w:p w:rsidR="00237DAE" w:rsidRDefault="00766840">
      <w:r>
        <w:t xml:space="preserve">Application </w:t>
      </w:r>
      <w:r>
        <w:br/>
        <w:t>5. Refugee-led organization’s key activities</w:t>
      </w:r>
      <w:r>
        <w:br/>
        <w:t>Improve access health care services to most vulnerable groups by providing financial support-medical insurance cover,material support,free medical camps and treatment attention,psycho-social support and palliative care,human rights and protection,gender equality and legal justice to most affected minorities</w:t>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Kenya</w:t>
      </w:r>
      <w:r>
        <w:br/>
      </w:r>
    </w:p>
    <w:p w:rsidR="00237DAE" w:rsidRDefault="00766840">
      <w:r>
        <w:t xml:space="preserve">Application </w:t>
      </w:r>
      <w:r>
        <w:br/>
        <w:t xml:space="preserve">10. In the context of COVID-19, what is the specific problem identified? </w:t>
      </w:r>
      <w:r>
        <w:br/>
        <w:t>The corona virus disease (COVID-19) pandemic is of a scale most people alive today have never seen. Worldwide, the outbreak is claiming lives and livelihoods as health systems buckle, schools close and families struggle to stay afloat. Vulnerable communities and refugees in Kenya are rising to the challenge from health, domestic violence on women such as sexual harassment, rape, early girl’s pregnancy and marriages, discrimination, low income and infringement of refugees rights and freedom during this uncertain times of COVID-19.Our organization focus on vulnerable groups and refugees  that are especially vulnerable to abuse of human rights; groups that are structurally discriminated against their rights like women and vulnerable groups that have difficulties defending themselves and are therefore in need of special protection.</w:t>
      </w:r>
      <w:r>
        <w:br/>
      </w:r>
    </w:p>
    <w:p w:rsidR="00237DAE" w:rsidRDefault="00766840">
      <w:r>
        <w:t xml:space="preserve">Application </w:t>
      </w:r>
      <w:r>
        <w:br/>
        <w:t xml:space="preserve">11. What is the solution and how is the problem being addressed? </w:t>
      </w:r>
      <w:r>
        <w:br/>
        <w:t xml:space="preserve"> Foster attitudes of tolerance, respect, access to health care, provision of service delivery, capacity training and advocacy, solidarity and responsibility. The project will development awareness of how human rights can be translated into social and political reality. Develop skills for protecting and safeguarding vulnerable groups human rights of refugees.To work towards the social, economic and cultural upliftment of human beings through various programmes so as to promote and encourage the basic principles of dignity, liberty, equality, brotherhood, respect for human rights and fundamental freedoms for all without distinction as to caste, creed, race, gender, language, ethnicity or religion.Social media awareness- We will use social media handlers such as Facebook, twitter to disseminate information and make positive networks, raise awareness and post inspiring photos, quotes and call on our connections to support human rights.Our project focus and attention on persons with Disabilities (PWDs) and refugees by improving access to communication and information by providing signs, public address systems, the Internet, telephones, and many other communication media are oriented toward people who can hear, see and use their hands easily. Making these media accessible to people with disabilities can take some creativity and ingenuity. Access to quality education, health care services, judicial systems, health care services, community access to participate in community, everyone should have the right to fully participate in community life, including attending religious services, dining in public restaurants, shopping, enjoying community park facilities, and the like. Even where there are no physical barriers, people with disabilities still sometimes experience differential treatment.</w:t>
      </w:r>
      <w:r>
        <w:br/>
      </w:r>
    </w:p>
    <w:p w:rsidR="00237DAE" w:rsidRDefault="00766840">
      <w:r>
        <w:t xml:space="preserve">Application </w:t>
      </w:r>
      <w:r>
        <w:br/>
        <w:t xml:space="preserve">12. Who has been involved in identifying the problem and coming up with the solution? </w:t>
      </w:r>
      <w:r>
        <w:br/>
        <w:t>Community leaders, Governmental authorities, Civil Society organizations and our lead organization through partnership and collaboration</w:t>
      </w:r>
      <w:r>
        <w:br/>
      </w:r>
    </w:p>
    <w:p w:rsidR="00237DAE" w:rsidRDefault="00766840">
      <w:r>
        <w:t xml:space="preserve">Application </w:t>
      </w:r>
      <w:r>
        <w:br/>
        <w:t xml:space="preserve">13. What is the impact/potential impact for the community? </w:t>
      </w:r>
      <w:r>
        <w:br/>
        <w:t>Provide capacity development support to the coordination bodies  for  to implement monitoring systems of human rights protection, women empowerment and gender equality and organize regular meetings with relevant stakeholders on quarterly basis.Provide technical assistance to the coordination Body for human rights protection and gender equality to collect all inputs for reporting.  Organize round table discussions to exchange experiences. Organize for trainings for the key technical staffs and empower survivors. Human rights materials , data available to the public.Organize training for media to improve their capacities to report on cases of gender based violence, equality and human rights. Installations of running water tanks for public use to stop corona virus.To contribute to strong participation of Women and vulnerable groups in community and to support a well environment free from violence and harmful practices such as FGM,GBV,women rights violation.</w:t>
      </w:r>
      <w:r>
        <w:br/>
      </w:r>
    </w:p>
    <w:p w:rsidR="00237DAE" w:rsidRDefault="00766840">
      <w:r>
        <w:t xml:space="preserve">Application </w:t>
      </w:r>
      <w:r>
        <w:br/>
        <w:t>14. Additional notes or comments</w:t>
      </w:r>
      <w:r>
        <w:br/>
        <w:t xml:space="preserve">We have  increase access to legal  justice for survivors and vulnerable groups and minorities by 75% and we are working hard to achieve 100% legal justice transition to refugees and vulnerable groups.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259</w:t>
      </w:r>
      <w:r>
        <w:br/>
      </w:r>
    </w:p>
    <w:p w:rsidR="00237DAE" w:rsidRDefault="00766840">
      <w:r>
        <w:t xml:space="preserve">Application </w:t>
      </w:r>
      <w:r>
        <w:br/>
        <w:t>Timestamp</w:t>
      </w:r>
      <w:r>
        <w:br/>
        <w:t>24/09/2020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Michael Barnabe</w:t>
      </w:r>
      <w:r>
        <w:br/>
      </w:r>
    </w:p>
    <w:p w:rsidR="00237DAE" w:rsidRDefault="00766840">
      <w:r>
        <w:t xml:space="preserve">Application </w:t>
      </w:r>
      <w:r>
        <w:br/>
        <w:t>2. Nominator's email</w:t>
      </w:r>
      <w:r>
        <w:br/>
        <w:t>mcbarr16@gmail.com</w:t>
      </w:r>
      <w:r>
        <w:br/>
      </w:r>
    </w:p>
    <w:p w:rsidR="00237DAE" w:rsidRDefault="00766840">
      <w:r>
        <w:t xml:space="preserve">Application </w:t>
      </w:r>
      <w:r>
        <w:br/>
        <w:t>3. Nominator's organization</w:t>
      </w:r>
      <w:r>
        <w:br/>
        <w:t>Mtaani Radio</w:t>
      </w:r>
      <w:r>
        <w:br/>
      </w:r>
    </w:p>
    <w:p w:rsidR="00237DAE" w:rsidRDefault="00766840">
      <w:r>
        <w:t xml:space="preserve">Application </w:t>
      </w:r>
      <w:r>
        <w:br/>
        <w:t>4. Refugee-led organization’s name</w:t>
      </w:r>
      <w:r>
        <w:br/>
        <w:t>Lafricana Organisation</w:t>
      </w:r>
      <w:r>
        <w:br/>
      </w:r>
    </w:p>
    <w:p w:rsidR="00237DAE" w:rsidRDefault="00766840">
      <w:r>
        <w:t xml:space="preserve">Application </w:t>
      </w:r>
      <w:r>
        <w:br/>
        <w:t>5. Refugee-led organization’s key activities</w:t>
      </w:r>
      <w:r>
        <w:br/>
        <w:t>feeding,education,social support to refugees.</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Lack of food,rent,loss of jobs</w:t>
      </w:r>
      <w:r>
        <w:br/>
      </w:r>
    </w:p>
    <w:p w:rsidR="00237DAE" w:rsidRDefault="00766840">
      <w:r>
        <w:t xml:space="preserve">Application </w:t>
      </w:r>
      <w:r>
        <w:br/>
        <w:t xml:space="preserve">11. What is the solution and how is the problem being addressed? </w:t>
      </w:r>
      <w:r>
        <w:br/>
        <w:t>The organization has been holding activities of feeding those with no food and trying to pay refugees rent.</w:t>
      </w:r>
      <w:r>
        <w:br/>
      </w:r>
    </w:p>
    <w:p w:rsidR="00237DAE" w:rsidRDefault="00766840">
      <w:r>
        <w:t xml:space="preserve">Application </w:t>
      </w:r>
      <w:r>
        <w:br/>
        <w:t xml:space="preserve">12. Who has been involved in identifying the problem and coming up with the solution? </w:t>
      </w:r>
      <w:r>
        <w:br/>
        <w:t>Lafricana</w:t>
      </w:r>
      <w:r>
        <w:br/>
      </w:r>
    </w:p>
    <w:p w:rsidR="00237DAE" w:rsidRDefault="00766840">
      <w:r>
        <w:t xml:space="preserve">Application </w:t>
      </w:r>
      <w:r>
        <w:br/>
        <w:t xml:space="preserve">13. What is the impact/potential impact for the community? </w:t>
      </w:r>
      <w:r>
        <w:br/>
        <w:t>The community has greatly benefitted from Lafrican care</w:t>
      </w:r>
      <w:r>
        <w:br/>
      </w:r>
    </w:p>
    <w:p w:rsidR="00237DAE" w:rsidRDefault="00766840">
      <w:r>
        <w:t xml:space="preserve">Application </w:t>
      </w:r>
      <w:r>
        <w:br/>
        <w:t>14. Additional notes or comments</w:t>
      </w:r>
      <w:r>
        <w:br/>
        <w:t>I highly  recommend Lafricana to be awarded because of their effort to care for human r</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260</w:t>
      </w:r>
      <w:r>
        <w:br/>
      </w:r>
    </w:p>
    <w:p w:rsidR="00237DAE" w:rsidRDefault="00766840">
      <w:r>
        <w:t xml:space="preserve">Application </w:t>
      </w:r>
      <w:r>
        <w:br/>
        <w:t>Timestamp</w:t>
      </w:r>
      <w:r>
        <w:br/>
        <w:t>24/09/2020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African Peace and Rehabilitation Centre</w:t>
      </w:r>
      <w:r>
        <w:br/>
      </w:r>
    </w:p>
    <w:p w:rsidR="00237DAE" w:rsidRDefault="00766840">
      <w:r>
        <w:t xml:space="preserve">Application </w:t>
      </w:r>
      <w:r>
        <w:br/>
        <w:t>2. Nominator's email</w:t>
      </w:r>
      <w:r>
        <w:br/>
        <w:t>aparcuganda@gmail.com</w:t>
      </w:r>
      <w:r>
        <w:br/>
      </w:r>
    </w:p>
    <w:p w:rsidR="00237DAE" w:rsidRDefault="00766840">
      <w:r>
        <w:t xml:space="preserve">Application </w:t>
      </w:r>
      <w:r>
        <w:br/>
        <w:t>3. Nominator's organization</w:t>
      </w:r>
      <w:r>
        <w:br/>
        <w:t>African Peace and Rehabilitation Centre</w:t>
      </w:r>
      <w:r>
        <w:br/>
      </w:r>
    </w:p>
    <w:p w:rsidR="00237DAE" w:rsidRDefault="00766840">
      <w:r>
        <w:t xml:space="preserve">Application </w:t>
      </w:r>
      <w:r>
        <w:br/>
        <w:t>4. Refugee-led organization’s name</w:t>
      </w:r>
      <w:r>
        <w:br/>
        <w:t>African Peace and Rehabilitation Centre(APARC-UGANDA)</w:t>
      </w:r>
      <w:r>
        <w:br/>
      </w:r>
    </w:p>
    <w:p w:rsidR="00237DAE" w:rsidRDefault="00766840">
      <w:r>
        <w:t xml:space="preserve">Application </w:t>
      </w:r>
      <w:r>
        <w:br/>
        <w:t>5. Refugee-led organization’s key activities</w:t>
      </w:r>
      <w:r>
        <w:br/>
        <w:t>1.skills Training</w:t>
      </w:r>
      <w:r>
        <w:br/>
        <w:t>2.Capacity Building for self-sustainability</w:t>
      </w:r>
      <w:r>
        <w:br/>
        <w:t>3.Women and Youth empowerment</w:t>
      </w:r>
      <w:r>
        <w:br/>
        <w:t xml:space="preserve">4.Promoting Talent  </w:t>
      </w:r>
      <w:r>
        <w:br/>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1.Inadequate aces to hand washing Materials and Prevaricate requirements curb the spread of COVID-19</w:t>
      </w:r>
      <w:r>
        <w:br/>
        <w:t>2.Increased Food Insecurity</w:t>
      </w:r>
      <w:r>
        <w:br/>
        <w:t>3.Domestic Violence</w:t>
      </w:r>
      <w:r>
        <w:br/>
        <w:t>4. Difficulties in Movement to medical facilities</w:t>
      </w:r>
      <w:r>
        <w:br/>
        <w:t>5.Gender Based Violence</w:t>
      </w:r>
      <w:r>
        <w:br/>
        <w:t>6.Unwanted and Teenage pregnancies</w:t>
      </w:r>
      <w:r>
        <w:br/>
        <w:t>7.Sexual Reproductive health information gap</w:t>
      </w:r>
      <w:r>
        <w:br/>
        <w:t>8.Language Barrier by Refugees to understand ,maintaining the guidelines set by Ministry of health</w:t>
      </w:r>
      <w:r>
        <w:br/>
      </w:r>
    </w:p>
    <w:p w:rsidR="00237DAE" w:rsidRDefault="00766840">
      <w:r>
        <w:t xml:space="preserve">Application </w:t>
      </w:r>
      <w:r>
        <w:br/>
        <w:t xml:space="preserve">11. What is the solution and how is the problem being addressed? </w:t>
      </w:r>
      <w:r>
        <w:br/>
        <w:t>-1. We manufactured liquid Soaps and Sanitizes which we distributed to hand washing points in the markets, police posts, hospital, houses and road side blocks to both refuge and host community free of charge.</w:t>
      </w:r>
      <w:r>
        <w:br/>
        <w:t>-2. We distributed masks and gloves to the most vulnerable people in the community.</w:t>
      </w:r>
      <w:r>
        <w:br/>
        <w:t>-3. We recorded a multi-national Song about Coronavirus and the message was: how to prevent the spread and prevention of Corona Pandemic in different Refugee Languages.</w:t>
      </w:r>
      <w:r>
        <w:br/>
        <w:t xml:space="preserve">-4. We gave out Bags of posho to the most vulnerable P.O. Cs and PWDs in the community. </w:t>
      </w:r>
      <w:r>
        <w:br/>
        <w:t xml:space="preserve">-5. Refugees couldn’t access medical facility because of fear of stigmatization, failure of transport means to the hospitals due to the covid 19 pandemic and for that reason we partnered with reproductive healthy Uganda to help bring the medical services [free medical, free treatment, Camps] to the community free of charge. </w:t>
      </w:r>
      <w:r>
        <w:br/>
        <w:t>-6. To avoid unwanted and teenage pregnancy we avoided Condoms and family planning Services.</w:t>
      </w:r>
      <w:r>
        <w:br/>
        <w:t>-7. We carried out counselling at door steps and on phones via whatsupp groups and social medical platforms</w:t>
      </w:r>
      <w:r>
        <w:br/>
      </w:r>
      <w:r>
        <w:br/>
      </w:r>
    </w:p>
    <w:p w:rsidR="00237DAE" w:rsidRDefault="00766840">
      <w:r>
        <w:t xml:space="preserve">Application </w:t>
      </w:r>
      <w:r>
        <w:br/>
        <w:t xml:space="preserve">12. Who has been involved in identifying the problem and coming up with the solution? </w:t>
      </w:r>
      <w:r>
        <w:br/>
        <w:t>-it was a team work efforts and contribution to identify the problems and address how to work on them,</w:t>
      </w:r>
      <w:r>
        <w:br/>
        <w:t>-We do it volunteer, by personal effort for supporting our Refugees Community by through love of humanitarian work.</w:t>
      </w:r>
      <w:r>
        <w:br/>
      </w:r>
      <w:r>
        <w:br/>
      </w:r>
    </w:p>
    <w:p w:rsidR="00237DAE" w:rsidRDefault="00766840">
      <w:r>
        <w:t xml:space="preserve">Application </w:t>
      </w:r>
      <w:r>
        <w:br/>
        <w:t xml:space="preserve">13. What is the impact/potential impact for the community? </w:t>
      </w:r>
      <w:r>
        <w:br/>
        <w:t>POC was happy with our service and assistance</w:t>
      </w:r>
      <w:r>
        <w:br/>
        <w:t>-243 Condoms distributed</w:t>
      </w:r>
      <w:r>
        <w:br/>
        <w:t>-254 Liters of Soaps and Sanitizers distributed</w:t>
      </w:r>
      <w:r>
        <w:br/>
        <w:t>-215 Masks distributed</w:t>
      </w:r>
      <w:r>
        <w:br/>
        <w:t>-215 Masks distributed</w:t>
      </w:r>
      <w:r>
        <w:br/>
        <w:t>-100 Sacks of food distributed</w:t>
      </w:r>
      <w:r>
        <w:br/>
        <w:t>-Spread the news over the Social Media and Whatsapp groups of what should be done.</w:t>
      </w:r>
      <w:r>
        <w:br/>
        <w:t>-250 patients attended to at the Free Medical Camp</w:t>
      </w:r>
      <w:r>
        <w:br/>
        <w:t>-75 Families counselled where many include Women and Girls.……</w:t>
      </w:r>
      <w:r>
        <w:br/>
      </w:r>
    </w:p>
    <w:p w:rsidR="00237DAE" w:rsidRDefault="00766840">
      <w:r>
        <w:t xml:space="preserve">Application </w:t>
      </w:r>
      <w:r>
        <w:br/>
        <w:t>14. Additional notes or comments</w:t>
      </w:r>
      <w:r>
        <w:br/>
        <w:t>-We wanted to reach out to more people but we limited by the financial abilities to render the require services for example.</w:t>
      </w:r>
      <w:r>
        <w:br/>
        <w:t>-we need to support our fellow Refugees, most the PWDs and disadvantaged but we need more support, or opportunities which it can help us to support our fellow Refugees</w:t>
      </w:r>
      <w:r>
        <w:br/>
      </w:r>
      <w:r>
        <w:br/>
        <w:t>More info about us</w:t>
      </w:r>
      <w:r>
        <w:br/>
        <w:t>www.aparc-africa.org</w:t>
      </w:r>
      <w:r>
        <w:br/>
        <w:t>https://www.facebook.com/APARC-Uganda-2293850474161060</w:t>
      </w:r>
      <w:r>
        <w:br/>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263</w:t>
      </w:r>
      <w:r>
        <w:br/>
      </w:r>
    </w:p>
    <w:p w:rsidR="00237DAE" w:rsidRDefault="00766840">
      <w:r>
        <w:t xml:space="preserve">Application </w:t>
      </w:r>
      <w:r>
        <w:br/>
        <w:t>Timestamp</w:t>
      </w:r>
      <w:r>
        <w:br/>
        <w:t>24/09/2020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Martin lokosen</w:t>
      </w:r>
      <w:r>
        <w:br/>
      </w:r>
    </w:p>
    <w:p w:rsidR="00237DAE" w:rsidRDefault="00766840">
      <w:r>
        <w:t xml:space="preserve">Application </w:t>
      </w:r>
      <w:r>
        <w:br/>
        <w:t>2. Nominator's email</w:t>
      </w:r>
      <w:r>
        <w:br/>
        <w:t>martinlokosen@gmail.com</w:t>
      </w:r>
      <w:r>
        <w:br/>
      </w:r>
    </w:p>
    <w:p w:rsidR="00237DAE" w:rsidRDefault="00766840">
      <w:r>
        <w:t xml:space="preserve">Application </w:t>
      </w:r>
      <w:r>
        <w:br/>
        <w:t>3. Nominator's organization</w:t>
      </w:r>
      <w:r>
        <w:br/>
        <w:t>United refugee and host Churches (URHC)</w:t>
      </w:r>
      <w:r>
        <w:br/>
      </w:r>
    </w:p>
    <w:p w:rsidR="00237DAE" w:rsidRDefault="00766840">
      <w:r>
        <w:t xml:space="preserve">Application </w:t>
      </w:r>
      <w:r>
        <w:br/>
        <w:t>4. Refugee-led organization’s name</w:t>
      </w:r>
      <w:r>
        <w:br/>
        <w:t>URHC</w:t>
      </w:r>
      <w:r>
        <w:br/>
      </w:r>
    </w:p>
    <w:p w:rsidR="00237DAE" w:rsidRDefault="00766840">
      <w:r>
        <w:t xml:space="preserve">Application </w:t>
      </w:r>
      <w:r>
        <w:br/>
        <w:t>5. Refugee-led organization’s key activities</w:t>
      </w:r>
      <w:r>
        <w:br/>
        <w:t>Uniting host Churches and refugee Churches, construction of Churches,youth camp every year on April, women ministry, distribution of Bibles of different languages, trauma courses,food for vulnerable people for covid-19, Chanel of hope for children,KISOM bible school and many others.</w:t>
      </w:r>
      <w:r>
        <w:br/>
      </w:r>
    </w:p>
    <w:p w:rsidR="00237DAE" w:rsidRDefault="00766840">
      <w:r>
        <w:t xml:space="preserve">Application </w:t>
      </w:r>
      <w:r>
        <w:br/>
        <w:t>6. Refugee-led organization’s year of establishment</w:t>
      </w:r>
      <w:r>
        <w:br/>
        <w:t>1996.0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Partner</w:t>
      </w:r>
      <w:r>
        <w:br/>
      </w:r>
    </w:p>
    <w:p w:rsidR="00237DAE" w:rsidRDefault="00766840">
      <w:r>
        <w:t xml:space="preserve">Application </w:t>
      </w:r>
      <w:r>
        <w:br/>
        <w:t xml:space="preserve">10. In the context of COVID-19, what is the specific problem identified? </w:t>
      </w:r>
      <w:r>
        <w:br/>
        <w:t>Shorted of food,face mask, business operations falls, government services was low, children and vulnerable people were mostly affected, etc</w:t>
      </w:r>
      <w:r>
        <w:br/>
      </w:r>
    </w:p>
    <w:p w:rsidR="00237DAE" w:rsidRDefault="00766840">
      <w:r>
        <w:t xml:space="preserve">Application </w:t>
      </w:r>
      <w:r>
        <w:br/>
        <w:t xml:space="preserve">11. What is the solution and how is the problem being addressed? </w:t>
      </w:r>
      <w:r>
        <w:br/>
        <w:t>Through radio fm, public barazas, television, home evangelism and sensitisation, SMS messages of spiritual hope,</w:t>
      </w:r>
      <w:r>
        <w:br/>
      </w:r>
    </w:p>
    <w:p w:rsidR="00237DAE" w:rsidRDefault="00766840">
      <w:r>
        <w:t xml:space="preserve">Application </w:t>
      </w:r>
      <w:r>
        <w:br/>
        <w:t xml:space="preserve">12. Who has been involved in identifying the problem and coming up with the solution? </w:t>
      </w:r>
      <w:r>
        <w:br/>
        <w:t>URHC CBO leaders, zonal leaders, government of Kenya, UNHCR kakuma and NGO partners.</w:t>
      </w:r>
      <w:r>
        <w:br/>
      </w:r>
    </w:p>
    <w:p w:rsidR="00237DAE" w:rsidRDefault="00766840">
      <w:r>
        <w:t xml:space="preserve">Application </w:t>
      </w:r>
      <w:r>
        <w:br/>
        <w:t xml:space="preserve">13. What is the impact/potential impact for the community? </w:t>
      </w:r>
      <w:r>
        <w:br/>
        <w:t>Community responded positively by following guidelines of ministry of health by washing hands, putting on facemask, keeping social distance 1.5m.</w:t>
      </w:r>
      <w:r>
        <w:br/>
      </w:r>
    </w:p>
    <w:p w:rsidR="00237DAE" w:rsidRDefault="00766840">
      <w:r>
        <w:t xml:space="preserve">Application </w:t>
      </w:r>
      <w:r>
        <w:br/>
        <w:t>14. Additional notes or comments</w:t>
      </w:r>
      <w:r>
        <w:br/>
        <w:t>We still emphasis community members to continue following miny of guidelines, because covid-19 is real and deadly disease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264</w:t>
      </w:r>
      <w:r>
        <w:br/>
      </w:r>
    </w:p>
    <w:p w:rsidR="00237DAE" w:rsidRDefault="00766840">
      <w:r>
        <w:t xml:space="preserve">Application </w:t>
      </w:r>
      <w:r>
        <w:br/>
        <w:t>Timestamp</w:t>
      </w:r>
      <w:r>
        <w:br/>
        <w:t>24/09/2020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Benefice Tuyisenge</w:t>
      </w:r>
      <w:r>
        <w:br/>
      </w:r>
    </w:p>
    <w:p w:rsidR="00237DAE" w:rsidRDefault="00766840">
      <w:r>
        <w:t xml:space="preserve">Application </w:t>
      </w:r>
      <w:r>
        <w:br/>
        <w:t>2. Nominator's email</w:t>
      </w:r>
      <w:r>
        <w:br/>
        <w:t>talentedorphanhealing@gmail.com</w:t>
      </w:r>
      <w:r>
        <w:br/>
      </w:r>
    </w:p>
    <w:p w:rsidR="00237DAE" w:rsidRDefault="00766840">
      <w:r>
        <w:t xml:space="preserve">Application </w:t>
      </w:r>
      <w:r>
        <w:br/>
        <w:t>3. Nominator's organization</w:t>
      </w:r>
      <w:r>
        <w:br/>
        <w:t>TALENTED ORPHAN HEALING AID "TOHA"</w:t>
      </w:r>
      <w:r>
        <w:br/>
      </w:r>
    </w:p>
    <w:p w:rsidR="00237DAE" w:rsidRDefault="00766840">
      <w:r>
        <w:t xml:space="preserve">Application </w:t>
      </w:r>
      <w:r>
        <w:br/>
        <w:t>4. Refugee-led organization’s name</w:t>
      </w:r>
      <w:r>
        <w:br/>
        <w:t>TALENTED ORPHAN HEALING AID "TOHA"</w:t>
      </w:r>
      <w:r>
        <w:br/>
      </w:r>
    </w:p>
    <w:p w:rsidR="00237DAE" w:rsidRDefault="00766840">
      <w:r>
        <w:t xml:space="preserve">Application </w:t>
      </w:r>
      <w:r>
        <w:br/>
        <w:t>5. Refugee-led organization’s key activities</w:t>
      </w:r>
      <w:r>
        <w:br/>
        <w:t xml:space="preserve">The nominated refugee-led organization has key activities under the main focus areas: Education, Child protection, livelihood, health, talent promotion, sanitation and hygiene and Discipleship. Current key activities we are running include: vocational trainings on tailoring, handcrafting, hairdressing and photography to empower young girls and boys. These activities are in tandem to COVID-19 community sensitization and hygiene promotion through the installation of makeshift handwashing facilities, the provision of soap, and the provision of other necessities for PSNs (e.g. charcoal, food, etc). We are also providing leadership trainings on weekly basis, football practice on daily basis, and an open-access library that aims to encourage youth to read and learn English. </w:t>
      </w:r>
      <w:r>
        <w:br/>
      </w:r>
    </w:p>
    <w:p w:rsidR="00237DAE" w:rsidRDefault="00766840">
      <w:r>
        <w:t xml:space="preserve">Application </w:t>
      </w:r>
      <w:r>
        <w:br/>
        <w:t>6. Refugee-led organization’s year of establishment</w:t>
      </w:r>
      <w:r>
        <w:br/>
        <w:t>2015.0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 xml:space="preserve">The nominated refugee led organization is a registered vendor with UNHCR office Nakivale, ALIGHT (American Refugee Committee), Finnish Refugee Council, Nsamizi UNHCR PROJECT and Office of Prime MinisterNakivale. </w:t>
      </w:r>
      <w:r>
        <w:br/>
      </w:r>
    </w:p>
    <w:p w:rsidR="00237DAE" w:rsidRDefault="00766840">
      <w:r>
        <w:t xml:space="preserve">Application </w:t>
      </w:r>
      <w:r>
        <w:br/>
        <w:t xml:space="preserve">10. In the context of COVID-19, what is the specific problem identified? </w:t>
      </w:r>
      <w:r>
        <w:br/>
        <w:t>The COVID-19 situation poses a serious public health risk to communities around Nakivale Refugee Settlement, one made all the more worrisome by the lack of a vaccine to treat COVID-19. There is currently no treatment for the disease, and health systems around the Nakivale Refugee Settlement are becoming overstretched. Medical Teams International has declared that the COVID-19 pandemic has reached Nakivale, and measures are being taken alongside state and local partners to protect Ugandans and refugees from the spread of COVID-19. AsTalented Orphan Healing Aid (TOHA), a community-based organization that provides support to vulnerable people (PSNs) in Nakivale Refugee Settlement, we are deeply concerned by the spread of COVID-19 and its impact on our community. The economic consequences of the pandemic have presented a number of challenges to native-born citizens and refugees alike in Uganda. The World Food Program (WFP) officially declared a reduction in the rations and cash assistance provided to all refugees in Nakivale Refugee Settlement. These cuts may result in an increase in malnutrition among refugees and render them especially vulnerable to COVID-19 and other illnesses, a particularly concerning prospect given the poor state of medical facilities in Nakivale Refugee Settlement. Moreover, Uganda lockdown created other sorts of problems in Nakivale Refugee Settlement which the TOHA team was able to identify in some areas during the Home-to-Home COVID-19 awareness campaign implementation. The main issues voiced by our community were an increase in children trafficking, early marriages, unwilling pregnancies, sexual violence and malnutrition. All these problems increased due to lack of free movement and other COVID-19 restrictions that have made it difficult to access education, job opportunities, church services, and a stable source of income which have exacerbated the level of desperation and trauma in the settlement.</w:t>
      </w:r>
      <w:r>
        <w:br/>
      </w:r>
      <w:r>
        <w:br/>
        <w:t xml:space="preserve">These issues exist alongside and in tandem with overall decreased access to protection services, necessary products (e.g. menstrual health management products), cooking supplies (e.g. charcoal), and reduced monthly stipends. Therefore, COVID-19 has caused problems not only in regard to community health, but the pandemic has reduced the quality to life and worsened existing problems. </w:t>
      </w:r>
      <w:r>
        <w:br/>
      </w:r>
    </w:p>
    <w:p w:rsidR="00237DAE" w:rsidRDefault="00766840">
      <w:r>
        <w:t xml:space="preserve">Application </w:t>
      </w:r>
      <w:r>
        <w:br/>
        <w:t xml:space="preserve">11. What is the solution and how is the problem being addressed? </w:t>
      </w:r>
      <w:r>
        <w:br/>
        <w:t>Realizing the impact of COVID-19 in Nakivale Refugee Settlement and concerned by the effects of cuts to refugees’ rations and financial assistance, TOHA has resolved to address the COVID-19 pandemic by conducting a home-to-home COVID-19 awareness campaign. This campaign seeks to promote hygiene and sanitation, which were the only reliable ways to prevent the spread of COVID-19, according to the WHO. Due to limited funds, TOHA utilized locally available resources (ropes, poles, nails, small cans, hoes and shovels) to help community members construct hand-washing and sanitizing facilities. The Home-to-Home COVID-19 Awareness Campaign targeted vulnerable people and those with special needs (PSNs) who cannot afford to construct hand-washing facilities, as well as public areas and centers of activity in the community. The target area of the project consisted of three zones: Base Camp, Kashojwa and Rubondo. However, due to limited funds, the project started in the nearest zones of Kashojwa and Base Camp. If we were able to raise further funds, we would proceed to Rubondo, where the OPM was settling new arrivals. This project reached at least 400 homes of beneficiaries including old people, unaccompanied orphans and sick people in need of special care.  The TOHA team proceeded to support the victims of COVID-19 by implementing the Girls Empowerment in Actions program on tailoring, handcrafting, hairdressing to address the increase in early marriages, unwilling pregnancies, and children trafficking. Photography lessons were also included to ensure that young boys are also acquiring skills that enable them to create sources of income. All these vocational programs to empower young girls, single mothers and youth are ongoing. Finally, we also supported 400 vulnerable people with charcoal in the community which was a big burden in the community due to the lockdown, and the TOHA team is running the Home Kitchen Green Gardens project to fight against hunger and malnutrition in the community: the project is targeting 150 homes of vulnerable people who cannot afford to cultivate the gardens.</w:t>
      </w:r>
      <w:r>
        <w:br/>
      </w:r>
    </w:p>
    <w:p w:rsidR="00237DAE" w:rsidRDefault="00766840">
      <w:r>
        <w:t xml:space="preserve">Application </w:t>
      </w:r>
      <w:r>
        <w:br/>
        <w:t xml:space="preserve">12. Who has been involved in identifying the problem and coming up with the solution? </w:t>
      </w:r>
      <w:r>
        <w:br/>
        <w:t>The nominated refugee led organization involved other five community refugee led organizations  (Tucheke movies production, Restore dignity, wazee refugees foundation, interchaplaincy, and Nakivale health community association) in identifying the problem and coming up with the solution. The six joint refugee-led organizations first identified the problem by speaking to members of their respective communities within the settlement. Dialogues were held to discuss the challenges faced within the community by different ages and genders, and community members provided input on the solutions they needed. The identified problems were addressed in partnership with Now and Tomorrow and through the support of other INGOs, including the World Food Programme (Empty containers), NSAMIZI UNHCR (Technical support), Medical Team International (technical support and protective gears) and the Office of Prime Minister Nakivale (clearance). The food assistance and Home-to-Home COVID-19 pilot campaign was funded by international volunteers through fundraising efforts in partnership with TOHA. The TOHA team also worked collaboratively with community residents to identify some major issues and the solutions, mostly worked with Health Community workers, Community child protection workers in order to address some of the above mentioned bad behaviors.</w:t>
      </w:r>
      <w:r>
        <w:br/>
      </w:r>
    </w:p>
    <w:p w:rsidR="00237DAE" w:rsidRDefault="00766840">
      <w:r>
        <w:t xml:space="preserve">Application </w:t>
      </w:r>
      <w:r>
        <w:br/>
        <w:t xml:space="preserve">13. What is the impact/potential impact for the community? </w:t>
      </w:r>
      <w:r>
        <w:br/>
        <w:t>Through the Home-to-Home COVID-19 awareness campaign, TOHA was able to support 400 of the most vulnerable people in the community with hand-washing stations, sanitizing facilities and food assistance (e.g. fish, tomatoes, salt, etc) including stove charcoal assistance. From Monitoring and Evaluation on the Home-to-Home COVID-19 awareness campaign conducted on 30th August 2020, the team found the targeted beneficiaries still practicing the measures taken by the Government of Uganda on COVID-19 prevention and still sustaining the hand-washing stations, except 2 hand-washing stations which were dismantled in two homes of a blind woman and albinos. 398 hand- stations are still in use. Up till now, there are no confirmed deaths of COVID-19 in our areas. The targeted beneficiaries and the nearby residents move on taking measures on COVID-19 to make sure that the area remains zero death of COVID-19. As mentioned earlier, TOHA has started another program to address the absence of food by implementing a COVID-19 home kitchen green gardens project and to support girls with vocational trainings on tailoring, handcrafting, hairdressing to manage the problems that have occurred due to COVID-19 restrictions and cuts in food and money.  This project seeks to cultivate home kitchen green gardens during the rainy season to improve on food assistance given out by WFP with its implementing partner Hunger Fighters, which are the only reliable ways to prevent malnutrition and food challenge during the COVID-19 Pandemic. The main objectives of the two projects are the following:</w:t>
      </w:r>
      <w:r>
        <w:br/>
        <w:t>1.</w:t>
      </w:r>
      <w:r>
        <w:tab/>
        <w:t>To help people with special needs (PSNs) cultivate home kitchen green garden at the household level.</w:t>
      </w:r>
      <w:r>
        <w:br/>
        <w:t>2.</w:t>
      </w:r>
      <w:r>
        <w:tab/>
        <w:t xml:space="preserve">To fight against malnutritious challenge within vulnerable people and at early childhood level. </w:t>
      </w:r>
      <w:r>
        <w:br/>
        <w:t>3.</w:t>
      </w:r>
      <w:r>
        <w:tab/>
        <w:t xml:space="preserve">To build vocational skills in girls and women, so they are able to financially support themselves and their families. </w:t>
      </w:r>
      <w:r>
        <w:br/>
        <w:t xml:space="preserve">The potential impact for the community is significant as it can effectively combat the increasing levels of SGBV, malnutrition, transactional sex, child marriages, and teenage pregnancies. Plus, the programs promote a sense of community amidst a time of great suspicion, stigma, and isolation that can promote communal healing. These initiatives were defined and implemented by our community, and therefore, our actions are sustainable and reduce reliance on larger INGOs that are unable to provide the continuous support our community-based organization provides. </w:t>
      </w:r>
      <w:r>
        <w:br/>
      </w:r>
      <w:r>
        <w:br/>
      </w:r>
    </w:p>
    <w:p w:rsidR="00237DAE" w:rsidRDefault="00766840">
      <w:r>
        <w:t xml:space="preserve">Application </w:t>
      </w:r>
      <w:r>
        <w:br/>
        <w:t>14. Additional notes or comments</w:t>
      </w:r>
      <w:r>
        <w:br/>
        <w:t xml:space="preserve">Talented Orphan Healing Aid is a registered community based organization in Nakivale Refugee Settlement that is supporting vulnerable children and youth to further their education and maintain good health and security through promotion of talents and provision of knowledge and skills that provide stability and positive attitudes in the community. TOHA has run and won three competitions, two competitions entitled “Ten day, music, dance and drama festival 2016 and Arts festival 2017” organized by UNHCR with its implementing partner Windle International Uganda, other one entitled “Youth Business start up cup challenge” organized by Alight (American Refugee Committee) in partnership with Griffin Worx. It has also participated in the Refugee Youth Business Challenge organized by COBURWAS on yearly basis where was awarded a prize in cash. In 2020, the TOHA targeted to support 144 vulnerable children and youth including orphans, disabled children, foster children and homeless children. The organization aims to support more vulnerable children, but they are currently restricted by limited funds. TOHA is implementing the vocational trainings on tailoring, handcrafting, hairdressing and photography to empower young girls and boys and to enable them create a source of income to meet their basic needs; however, it should be noted that the learning materials are inadequate, and the organization is hoping to secure funds in order to increase on the learning materials. </w:t>
      </w:r>
      <w:r>
        <w:br/>
        <w:t>TOHA has also support 32 children’s caregivers to start up small businesses that improve on their well-beings through a VSLA.  If TOHA is awarded the grant by UNHCR, all funds will go directly to implementation in our community on solutions identified by the community. And if photos of participation are needed. please contact us on above email address!</w:t>
      </w:r>
      <w:r>
        <w:br/>
      </w:r>
      <w:r>
        <w:br/>
        <w:t>For further information about TOHA and its impact on COVID-19. Visit: our facebook page/you tube/twitter/instagram: (Talented Orphan Healing Aid)</w:t>
      </w:r>
      <w:r>
        <w:br/>
        <w:t>or website: www.tohanakivale.org</w:t>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277</w:t>
      </w:r>
      <w:r>
        <w:br/>
      </w:r>
    </w:p>
    <w:p w:rsidR="00237DAE" w:rsidRDefault="00766840">
      <w:r>
        <w:t xml:space="preserve">Application </w:t>
      </w:r>
      <w:r>
        <w:br/>
        <w:t>Timestamp</w:t>
      </w:r>
      <w:r>
        <w:br/>
        <w:t>24/09/2020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lona joseph</w:t>
      </w:r>
      <w:r>
        <w:br/>
      </w:r>
    </w:p>
    <w:p w:rsidR="00237DAE" w:rsidRDefault="00766840">
      <w:r>
        <w:t xml:space="preserve">Application </w:t>
      </w:r>
      <w:r>
        <w:br/>
        <w:t>2. Nominator's email</w:t>
      </w:r>
      <w:r>
        <w:br/>
        <w:t>mbaibeabinfils@gmail.com</w:t>
      </w:r>
      <w:r>
        <w:br/>
      </w:r>
    </w:p>
    <w:p w:rsidR="00237DAE" w:rsidRDefault="00766840">
      <w:r>
        <w:t xml:space="preserve">Application </w:t>
      </w:r>
      <w:r>
        <w:br/>
        <w:t>3. Nominator's organization</w:t>
      </w:r>
      <w:r>
        <w:br/>
        <w:t>none</w:t>
      </w:r>
      <w:r>
        <w:br/>
      </w:r>
    </w:p>
    <w:p w:rsidR="00237DAE" w:rsidRDefault="00766840">
      <w:r>
        <w:t xml:space="preserve">Application </w:t>
      </w:r>
      <w:r>
        <w:br/>
        <w:t>4. Refugee-led organization’s name</w:t>
      </w:r>
      <w:r>
        <w:br/>
        <w:t>Patapai</w:t>
      </w:r>
      <w:r>
        <w:br/>
      </w:r>
    </w:p>
    <w:p w:rsidR="00237DAE" w:rsidRDefault="00766840">
      <w:r>
        <w:t xml:space="preserve">Application </w:t>
      </w:r>
      <w:r>
        <w:br/>
        <w:t>5. Refugee-led organization’s key activities</w:t>
      </w:r>
      <w:r>
        <w:br/>
        <w:t>Providing capital, family uniting</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People consumed their capital and left with nothing leading to poverty in refugees </w:t>
      </w:r>
      <w:r>
        <w:br/>
      </w:r>
    </w:p>
    <w:p w:rsidR="00237DAE" w:rsidRDefault="00766840">
      <w:r>
        <w:t xml:space="preserve">Application </w:t>
      </w:r>
      <w:r>
        <w:br/>
        <w:t xml:space="preserve">11. What is the solution and how is the problem being addressed? </w:t>
      </w:r>
      <w:r>
        <w:br/>
        <w:t>Patapia provides them capital and add them business skills with the help of well drained mentors like omodding geofrey who are helping people in my community</w:t>
      </w:r>
      <w:r>
        <w:br/>
      </w:r>
    </w:p>
    <w:p w:rsidR="00237DAE" w:rsidRDefault="00766840">
      <w:r>
        <w:t xml:space="preserve">Application </w:t>
      </w:r>
      <w:r>
        <w:br/>
        <w:t xml:space="preserve">12. Who has been involved in identifying the problem and coming up with the solution? </w:t>
      </w:r>
      <w:r>
        <w:br/>
        <w:t>Patapia</w:t>
      </w:r>
      <w:r>
        <w:br/>
      </w:r>
    </w:p>
    <w:p w:rsidR="00237DAE" w:rsidRDefault="00766840">
      <w:r>
        <w:t xml:space="preserve">Application </w:t>
      </w:r>
      <w:r>
        <w:br/>
        <w:t xml:space="preserve">13. What is the impact/potential impact for the community? </w:t>
      </w:r>
      <w:r>
        <w:br/>
        <w:t>Poor</w:t>
      </w:r>
      <w:r>
        <w:br/>
      </w:r>
    </w:p>
    <w:p w:rsidR="00237DAE" w:rsidRDefault="00766840">
      <w:r>
        <w:t xml:space="preserve">Application </w:t>
      </w:r>
      <w:r>
        <w:br/>
        <w:t>14. Additional notes or comments</w:t>
      </w:r>
      <w:r>
        <w:br/>
        <w:t>Patapia will change many lives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278</w:t>
      </w:r>
      <w:r>
        <w:br/>
      </w:r>
    </w:p>
    <w:p w:rsidR="00237DAE" w:rsidRDefault="00766840">
      <w:r>
        <w:t xml:space="preserve">Application </w:t>
      </w:r>
      <w:r>
        <w:br/>
        <w:t>Timestamp</w:t>
      </w:r>
      <w:r>
        <w:br/>
        <w:t>24/09/2020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Mariette Ngusu</w:t>
      </w:r>
      <w:r>
        <w:br/>
      </w:r>
    </w:p>
    <w:p w:rsidR="00237DAE" w:rsidRDefault="00766840">
      <w:r>
        <w:t xml:space="preserve">Application </w:t>
      </w:r>
      <w:r>
        <w:br/>
        <w:t>2. Nominator's email</w:t>
      </w:r>
      <w:r>
        <w:br/>
        <w:t>mariettewabaru@gmail.com</w:t>
      </w:r>
      <w:r>
        <w:br/>
      </w:r>
    </w:p>
    <w:p w:rsidR="00237DAE" w:rsidRDefault="00766840">
      <w:r>
        <w:t xml:space="preserve">Application </w:t>
      </w:r>
      <w:r>
        <w:br/>
        <w:t>3. Nominator's organization</w:t>
      </w:r>
      <w:r>
        <w:br/>
        <w:t>Ubuntu Youth Group</w:t>
      </w:r>
      <w:r>
        <w:br/>
      </w:r>
    </w:p>
    <w:p w:rsidR="00237DAE" w:rsidRDefault="00766840">
      <w:r>
        <w:t xml:space="preserve">Application </w:t>
      </w:r>
      <w:r>
        <w:br/>
        <w:t>4. Refugee-led organization’s name</w:t>
      </w:r>
      <w:r>
        <w:br/>
        <w:t xml:space="preserve">Ubuntu Youth Group </w:t>
      </w:r>
      <w:r>
        <w:br/>
      </w:r>
    </w:p>
    <w:p w:rsidR="00237DAE" w:rsidRDefault="00766840">
      <w:r>
        <w:t xml:space="preserve">Application </w:t>
      </w:r>
      <w:r>
        <w:br/>
        <w:t>5. Refugee-led organization’s key activities</w:t>
      </w:r>
      <w:r>
        <w:br/>
        <w:t>- Formation professionnelle en</w:t>
      </w:r>
      <w:r>
        <w:br/>
        <w:t>couture, le coiffure et les paniers d'achat</w:t>
      </w:r>
      <w:r>
        <w:br/>
        <w:t>- Activités génératrices de revenus</w:t>
      </w:r>
      <w:r>
        <w:br/>
        <w:t>Coudre des vêtements et fabriquer des paniers</w:t>
      </w:r>
      <w:r>
        <w:br/>
        <w:t xml:space="preserve">- Projet communautaire (don de nos vieilles choses). </w:t>
      </w:r>
      <w:r>
        <w:br/>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Ubuntu Youth Group est un groupe d'autosuffisance de réfugiés enregistré, avec plus de 25 membres dans le sous-région de Dagoretti ici a Nairobi.</w:t>
      </w:r>
      <w:r>
        <w:br/>
        <w:t>L'impact du COVID-19 est connu sous le nom de maladie à virus corona, et il influence la détérioration des habitudes humaines, socio-économique, l'assainissement et les moyens de subsistance devenant un facteur d'urgence. Les cas signalés, le décès confirmé et l'effet de la transmission étaient très élevés.</w:t>
      </w:r>
      <w:r>
        <w:br/>
      </w:r>
      <w:r>
        <w:br/>
      </w:r>
    </w:p>
    <w:p w:rsidR="00237DAE" w:rsidRDefault="00766840">
      <w:r>
        <w:t xml:space="preserve">Application </w:t>
      </w:r>
      <w:r>
        <w:br/>
        <w:t xml:space="preserve">11. What is the solution and how is the problem being addressed? </w:t>
      </w:r>
      <w:r>
        <w:br/>
        <w:t xml:space="preserve">En ce qui concerne le problème, l'équipe des opérations d'urgence d'Ubuntu Youth Group a pris la responsabilité après le cadre de réponse mondial et national qui a motivé l'équipe à entrer dans l'évaluation du risque et l'élaboration du plan de projet de réponses, afin d'aider la communauté (pauvres des plus pauvres et réfugiés). Le manque de nourriture et un meilleur assainissement dans les bidonvilles ont des impacts sanitaires et socio-économiques majeurs. Ubuntu aide 57 familles des pauvres des plus pauvres. Notre centre de couture a produit 354 masques faciaux ; notre artisanat a fabriqué 27 désinfectants locaux et acheté 12 barres de savon distribuées dans la communauté au point de lavage établi par d'autres groupes et nous ; Nous avons également distribué 228 kg de farine de maïs aux pauvres des plus pauvres, aux locaux et aux réfugiés, ce qui n'était pas suffisant pour répondre aux besoins des bénéficiaires. Sur ces questions, le système restrictif et le séjour à domicile, le couvre-feu, la quarantaine et l'isolement comme nous l'avons fait au Kenya sont le seul grand fait pour arrêter la transmission et l'infection. Par conséquent, la distribution d'aliments, de matériel de sensibilisation et d'assainissement doit être considérée comme un potentiel pendant cette pandémie de COVID-19. </w:t>
      </w:r>
      <w:r>
        <w:br/>
      </w:r>
    </w:p>
    <w:p w:rsidR="00237DAE" w:rsidRDefault="00766840">
      <w:r>
        <w:t xml:space="preserve">Application </w:t>
      </w:r>
      <w:r>
        <w:br/>
        <w:t xml:space="preserve">12. Who has been involved in identifying the problem and coming up with the solution? </w:t>
      </w:r>
      <w:r>
        <w:br/>
        <w:t>Nos membres sont motivés et ont le courage de continuer à aider notre communauté. En raison de la mauvaise nutrition, de l'assainissement et de l'hygiène en cette période de COVID 19, tous les personnes défavorisées (pauvres des plus pauvres et réfugiés), les enfants et les personnes âgées sont à risque de maladies et de décès. Cela signifie que sans un soutien d'intervention d'urgence pour fournir suffisamment de nourriture et d'assainissement, le virus peut se propager rapidement dans les bidonvilles et tuer d'innombrables victimes.</w:t>
      </w:r>
      <w:r>
        <w:br/>
      </w:r>
    </w:p>
    <w:p w:rsidR="00237DAE" w:rsidRDefault="00766840">
      <w:r>
        <w:t xml:space="preserve">Application </w:t>
      </w:r>
      <w:r>
        <w:br/>
        <w:t xml:space="preserve">13. What is the impact/potential impact for the community? </w:t>
      </w:r>
      <w:r>
        <w:br/>
        <w:t xml:space="preserve">L'aide a soutenu la santé et la vie socio-économique des pauvres des plus pauvres, et montre l'impact de l'aide à l'alimentation, à l'hygiène et à l'assainissement pendant le COVID-19 ; Et son influence sur les pauvres des plus pauvres vivant dans les zones urbaines de Nairobi telles que les locaux et les réfugiés pour une vie abordable. Les données collectées auprès de la communauté ont montré que les zones urbaines ont un grave problème de pénurie alimentaire, d'hygiène et d'assainissement qui affecte efficacement leur base quotidienne et peut rapidement conduire à la propagation de la pandémie facilement. </w:t>
      </w:r>
      <w:r>
        <w:br/>
      </w:r>
    </w:p>
    <w:p w:rsidR="00237DAE" w:rsidRDefault="00766840">
      <w:r>
        <w:t xml:space="preserve">Application </w:t>
      </w:r>
      <w:r>
        <w:br/>
        <w:t>14. Additional notes or comments</w:t>
      </w:r>
      <w:r>
        <w:br/>
        <w:t>En fait, le HCR au Kenya et ses partenaires travaillent ensemble pour offrir de la nourriture, un soutien financier et du matériel d'assainissement aux réfugiés urbains, afin de garantir que tous les réfugiés sont en sécurité et en bonne santé pendant cette période pandémique, dans le respect des objectifs de développement durable (ODD). Leur soutien sur ces questions n'est que la solution pour améliorer la vie et le développement des pauvres à la maison et dans la communauté. Mais les plaintes des réfugiés semblent très alarmantes. Beaucoup d'entre eux affirment n'avoir reçu aucune aide pour les aider pendant cette période difficile. Ils affirment un manque d'argent pour le loyer, la nourriture et même le manque d'argent pour les autres besoins du ménage.</w:t>
      </w:r>
      <w:r>
        <w:br/>
        <w:t xml:space="preserve">En tant qu'Ubuntu, nous vous demandons de voir cela et de faire un suivi. </w:t>
      </w:r>
      <w:r>
        <w:br/>
      </w:r>
      <w:r>
        <w:br/>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280</w:t>
      </w:r>
      <w:r>
        <w:br/>
      </w:r>
    </w:p>
    <w:p w:rsidR="00237DAE" w:rsidRDefault="00766840">
      <w:r>
        <w:t xml:space="preserve">Application </w:t>
      </w:r>
      <w:r>
        <w:br/>
        <w:t>Timestamp</w:t>
      </w:r>
      <w:r>
        <w:br/>
        <w:t>24/09/2020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Gatwal Augustine Gatkuoth Yul</w:t>
      </w:r>
      <w:r>
        <w:br/>
      </w:r>
    </w:p>
    <w:p w:rsidR="00237DAE" w:rsidRDefault="00766840">
      <w:r>
        <w:t xml:space="preserve">Application </w:t>
      </w:r>
      <w:r>
        <w:br/>
        <w:t>2. Nominator's email</w:t>
      </w:r>
      <w:r>
        <w:br/>
        <w:t>gatwalgatkuoth@gmail.com</w:t>
      </w:r>
      <w:r>
        <w:br/>
      </w:r>
    </w:p>
    <w:p w:rsidR="00237DAE" w:rsidRDefault="00766840">
      <w:r>
        <w:t xml:space="preserve">Application </w:t>
      </w:r>
      <w:r>
        <w:br/>
        <w:t>3. Nominator's organization</w:t>
      </w:r>
      <w:r>
        <w:br/>
        <w:t>Young Adult Empowerment Initiative [https://yeisouthsudan.org/]</w:t>
      </w:r>
      <w:r>
        <w:br/>
      </w:r>
    </w:p>
    <w:p w:rsidR="00237DAE" w:rsidRDefault="00766840">
      <w:r>
        <w:t xml:space="preserve">Application </w:t>
      </w:r>
      <w:r>
        <w:br/>
        <w:t>4. Refugee-led organization’s name</w:t>
      </w:r>
      <w:r>
        <w:br/>
        <w:t>Young Adult Empowerment Initiative [https://yeisouthsudan.org/]</w:t>
      </w:r>
      <w:r>
        <w:br/>
      </w:r>
    </w:p>
    <w:p w:rsidR="00237DAE" w:rsidRDefault="00766840">
      <w:r>
        <w:t xml:space="preserve">Application </w:t>
      </w:r>
      <w:r>
        <w:br/>
        <w:t>5. Refugee-led organization’s key activities</w:t>
      </w:r>
      <w:r>
        <w:br/>
        <w:t xml:space="preserve">Peacebuilding, Skill development and Healthcare </w:t>
      </w:r>
      <w:r>
        <w:br/>
      </w:r>
    </w:p>
    <w:p w:rsidR="00237DAE" w:rsidRDefault="00766840">
      <w:r>
        <w:t xml:space="preserve">Application </w:t>
      </w:r>
      <w:r>
        <w:br/>
        <w:t>6. Refugee-led organization’s year of establishment</w:t>
      </w:r>
      <w:r>
        <w:br/>
        <w:t>2015.0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Food insecurity is increasingly intensifying among the 61,000 refugee population in Kiryandongo Refugee Settlement in Uganda. Presently, WFP and other aid agencies cut down lifesaving 12 kilograms to 8 food ration for a legally registered refugee per month, citing lack of funds; one refugee household constitutes an average family size of 6 members. However, the calorie intake per refugee lies extremely below the required standard, i.e &lt; 800 Kcal/capita/day. As a result, hundreds of thousands of refugees particularly expectant mothers and youth are without any access to opportunities to earn additional incomes for living while increasingly assume responsibility for their welfare. A looming famine and acute malnutrition - related under 5 and maternal mortality rate thus warrants a prompt intervention.</w:t>
      </w:r>
      <w:r>
        <w:br/>
      </w:r>
      <w:r>
        <w:br/>
        <w:t xml:space="preserve">The refugees and host communities; including the Community Health Workers, volunteers and community mobilizers at the forefront of fighting the spread of the pandemic in the settlements are also without access to Personal Protective Equipment (PPE) such as face masks, hand sanitizers and hand washing soap. Lack of PPE presents not only a serious challenge to an effective response against the spread of the virus but also endangers their lives and those of their families and communities as well. </w:t>
      </w:r>
      <w:r>
        <w:br/>
      </w:r>
    </w:p>
    <w:p w:rsidR="00237DAE" w:rsidRDefault="00766840">
      <w:r>
        <w:t xml:space="preserve">Application </w:t>
      </w:r>
      <w:r>
        <w:br/>
        <w:t xml:space="preserve">11. What is the solution and how is the problem being addressed? </w:t>
      </w:r>
      <w:r>
        <w:br/>
        <w:t>The government of Uganda devised the plan package providing Refugee households in Kiryandongo Settlement with small plots of land (about an acre per family) to grow food crops. This is a part of the efforts to reintegrate the refugees into the local economy. Uganda refugee policies also allow refugees to work and create their own employment opportunities through Small and Medium Enterprises (SMEs). The overall goal is to turn refugees into economic dividend rather than burden to the host communities. However, the government of Uganda has not yet provided refugees with any farm inputs and working capital in incentivizing refugee farmers except for the lands.</w:t>
      </w:r>
      <w:r>
        <w:br/>
      </w:r>
      <w:r>
        <w:br/>
        <w:t>In order to pool synergy of refugees towards adequate food production in Kiryandongo refugee settlement, the Young Adult Empowerment Initiative (https://yeisouthsudan.org/) has seized this opportunity and  initiated crop farming activities. Our cooperative has registered 90 refugee smallholder farmers as members. It provides training on agriculture best practice and agronomy for its refugee members and non-members. The cooperative has also rented over 1000 acres of farmland from the host communities to grow crops for commercial purposes. However, the cooperative is presently faced with a number of challenges including lack of access to finance, inadequate access to tractors, planters, combined harvesters and other inputs, lack of access to certified seeds as well as field and post harvest losses.</w:t>
      </w:r>
      <w:r>
        <w:br/>
      </w:r>
      <w:r>
        <w:br/>
        <w:t>On the other hand, lack of PPE particularly the face masks is addressed by tailoring them locally by the refugee volunteers and freely distributed to the front line responders, members of the communities who are more susceptible and then the general refugee population. Our organization had just acquired two tailoring machines which our team of volunteers are using to produce the masks. However, there is a need to acquire at least 4 more machines and linens to ensure adequate masks for most refugees. So far we have distributed more than 3000 face masks in the last 2 months.</w:t>
      </w:r>
      <w:r>
        <w:br/>
      </w:r>
    </w:p>
    <w:p w:rsidR="00237DAE" w:rsidRDefault="00766840">
      <w:r>
        <w:t xml:space="preserve">Application </w:t>
      </w:r>
      <w:r>
        <w:br/>
        <w:t xml:space="preserve">12. Who has been involved in identifying the problem and coming up with the solution? </w:t>
      </w:r>
      <w:r>
        <w:br/>
        <w:t>The United Nations' WPF warned that COVID is spreading hunger among refugees—indeed doubling the number of people globally who risk starvation by December, from 130 million to 265 million. “We are also on the brink of a hunger pandemic,” according to WFP Executive Director David Beasley. (https://www.usip.org/blog/2020/06/african-activist-builds-peace-youth-and-refugees). Uganda, hosts more than 1.4 refugees - the largest population in Africa, had experienced this effect when WFP cut down the refugees’ food ration by 30% i.e from 12 kg to 8 maize flour.</w:t>
      </w:r>
      <w:r>
        <w:br/>
      </w:r>
      <w:r>
        <w:br/>
        <w:t>The Government of Uganda refugees’ department had also warned of food shortages and possible famine among refugees and therefore offered farmland to refugee households in a few refugee settlements including Kiryandongo to enable them to generate food and additional income through farming activities, skill development and other SMEs.</w:t>
      </w:r>
      <w:r>
        <w:br/>
      </w:r>
      <w:r>
        <w:br/>
        <w:t>Other important stakeholders who everyday feel and acknowledge both looming hunger and inadequate access to PPE include; leaders from the refugees and host communities, expectant mothers and under 5 of age children, networks of refugee-led community based organizations working in Kiryandongo. INGOs working on the ground have not only acknowledged and identified these problems are mobilising mitigating strategies.</w:t>
      </w:r>
      <w:r>
        <w:br/>
      </w:r>
    </w:p>
    <w:p w:rsidR="00237DAE" w:rsidRDefault="00766840">
      <w:r>
        <w:t xml:space="preserve">Application </w:t>
      </w:r>
      <w:r>
        <w:br/>
        <w:t xml:space="preserve">13. What is the impact/potential impact for the community? </w:t>
      </w:r>
      <w:r>
        <w:br/>
        <w:t xml:space="preserve">Hunger cascades a number of far-reaching impacts both on the refugees, host communities and even the local economy of Uganda as the refugees would inevitably become economic burdens. These impacts include: potential death of the refugees from starvation, increased acute malnutrition among under 5 children and expectant mothers leading to high maternal mortality rate, rising tensions and increasing violence conflict between the host communities and refugees over scarce resources. On the other hand these impacts can be mitigated through capacity building of refugees’ agribusiness, providing them with seed capital and skills toward attainment of self-reliant refugee communities. </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285</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 xml:space="preserve">KESETE BERAKI </w:t>
      </w:r>
      <w:r>
        <w:br/>
      </w:r>
    </w:p>
    <w:p w:rsidR="00237DAE" w:rsidRDefault="00766840">
      <w:r>
        <w:t xml:space="preserve">Application </w:t>
      </w:r>
      <w:r>
        <w:br/>
        <w:t>2. Nominator's email</w:t>
      </w:r>
      <w:r>
        <w:br/>
        <w:t>BERAKIK@GMAIL.COM</w:t>
      </w:r>
      <w:r>
        <w:br/>
      </w:r>
    </w:p>
    <w:p w:rsidR="00237DAE" w:rsidRDefault="00766840">
      <w:r>
        <w:t xml:space="preserve">Application </w:t>
      </w:r>
      <w:r>
        <w:br/>
        <w:t>3. Nominator's organization</w:t>
      </w:r>
      <w:r>
        <w:br/>
        <w:t>ERI YIAKL FOUNDATION</w:t>
      </w:r>
      <w:r>
        <w:br/>
      </w:r>
    </w:p>
    <w:p w:rsidR="00237DAE" w:rsidRDefault="00766840">
      <w:r>
        <w:t xml:space="preserve">Application </w:t>
      </w:r>
      <w:r>
        <w:br/>
        <w:t>4. Refugee-led organization’s name</w:t>
      </w:r>
      <w:r>
        <w:br/>
        <w:t>ERI YIAKL FOUNDATION</w:t>
      </w:r>
      <w:r>
        <w:br/>
      </w:r>
    </w:p>
    <w:p w:rsidR="00237DAE" w:rsidRDefault="00766840">
      <w:r>
        <w:t xml:space="preserve">Application </w:t>
      </w:r>
      <w:r>
        <w:br/>
        <w:t>5. Refugee-led organization’s key activities</w:t>
      </w:r>
      <w:r>
        <w:br/>
        <w:t>ERI YIAKL FOUNDATION</w:t>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United States</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As Eritreans we are all over the world and UNHCR announced Eritrea is the second highest refugees in the world. Especially, in Ethiopia and Sudan  , currently they are more than 216,000.00 refugees estimated. In Libya around 10,000. Since we are refugees and asylees ourselves , we have a moral obligations to support our brothers and sisters.  So when the covid-19 hit the refugees camp, protecting the health of people in the camp is a critical step to containing and preventing the spread of the virus. People in the camp are particularly vulnerable to an outbreak of COVID-19. They are housed in close quarters and are often in poor health condition. they do not have also any PPE  , such as a mask and also they have shortage of nutritious diet and clean water.</w:t>
      </w:r>
      <w:r>
        <w:br/>
      </w:r>
    </w:p>
    <w:p w:rsidR="00237DAE" w:rsidRDefault="00766840">
      <w:r>
        <w:t xml:space="preserve">Application </w:t>
      </w:r>
      <w:r>
        <w:br/>
        <w:t xml:space="preserve">11. What is the solution and how is the problem being addressed? </w:t>
      </w:r>
      <w:r>
        <w:br/>
        <w:t xml:space="preserve">    When the covid-19 hit the refugees camp, protecting the health of people in the camp is a critical step to containing and preventing the spread of the virus. People in the camp are particularly vulnerable to an outbreak of COVID-19. They are housed in close quarters and are often in poor health condition . So we were able to mitigate the impact of spreading the pandemic in the refugees camp by raising $800,000.00 and we were able to send some PPE,  food and  they were also educated on  how the virus  spreads and have to take a crucial steps  for their own safety and protection of others.   </w:t>
      </w:r>
      <w:r>
        <w:br/>
      </w:r>
    </w:p>
    <w:p w:rsidR="00237DAE" w:rsidRDefault="00766840">
      <w:r>
        <w:t xml:space="preserve">Application </w:t>
      </w:r>
      <w:r>
        <w:br/>
        <w:t xml:space="preserve">12. Who has been involved in identifying the problem and coming up with the solution? </w:t>
      </w:r>
      <w:r>
        <w:br/>
        <w:t xml:space="preserve">First, Eritrean professional who were in Ethiopia helped in collaborating with the Eritrean in diaspora and refugees reps in the camp. Second, partner organizations in Ethiopia and Sudan. They have  participated in identifying the problem and helped to deliver the solution.  </w:t>
      </w:r>
      <w:r>
        <w:br/>
      </w:r>
    </w:p>
    <w:p w:rsidR="00237DAE" w:rsidRDefault="00766840">
      <w:r>
        <w:t xml:space="preserve">Application </w:t>
      </w:r>
      <w:r>
        <w:br/>
        <w:t xml:space="preserve">13. What is the impact/potential impact for the community? </w:t>
      </w:r>
      <w:r>
        <w:br/>
        <w:t xml:space="preserve">Our community's impact was avoiding the major outbreak of the pandemic in the refugee camps. </w:t>
      </w:r>
      <w:r>
        <w:br/>
      </w:r>
    </w:p>
    <w:p w:rsidR="00237DAE" w:rsidRDefault="00766840">
      <w:r>
        <w:t xml:space="preserve">Application </w:t>
      </w:r>
      <w:r>
        <w:br/>
        <w:t>14. Additional notes or comments</w:t>
      </w:r>
      <w:r>
        <w:br/>
        <w:t xml:space="preserve">if we are able to get the fund, we would like to assure you that the fund will be reached to the right beneficiaries with full accountability  and fully report to the UNHCR what impact it has done.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287</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Dave &amp; Chris Mikkelsen</w:t>
      </w:r>
      <w:r>
        <w:br/>
      </w:r>
    </w:p>
    <w:p w:rsidR="00237DAE" w:rsidRDefault="00766840">
      <w:r>
        <w:t xml:space="preserve">Application </w:t>
      </w:r>
      <w:r>
        <w:br/>
        <w:t>2. Nominator's email</w:t>
      </w:r>
      <w:r>
        <w:br/>
        <w:t>info@refunite.org</w:t>
      </w:r>
      <w:r>
        <w:br/>
      </w:r>
    </w:p>
    <w:p w:rsidR="00237DAE" w:rsidRDefault="00766840">
      <w:r>
        <w:t xml:space="preserve">Application </w:t>
      </w:r>
      <w:r>
        <w:br/>
        <w:t>3. Nominator's organization</w:t>
      </w:r>
      <w:r>
        <w:br/>
        <w:t>Refunite (Refugees United)</w:t>
      </w:r>
      <w:r>
        <w:br/>
      </w:r>
    </w:p>
    <w:p w:rsidR="00237DAE" w:rsidRDefault="00766840">
      <w:r>
        <w:t xml:space="preserve">Application </w:t>
      </w:r>
      <w:r>
        <w:br/>
        <w:t>4. Refugee-led organization’s name</w:t>
      </w:r>
      <w:r>
        <w:br/>
        <w:t>Refunite (Refugees United)</w:t>
      </w:r>
      <w:r>
        <w:br/>
      </w:r>
    </w:p>
    <w:p w:rsidR="00237DAE" w:rsidRDefault="00766840">
      <w:r>
        <w:t xml:space="preserve">Application </w:t>
      </w:r>
      <w:r>
        <w:br/>
        <w:t>5. Refugee-led organization’s key activities</w:t>
      </w:r>
      <w:r>
        <w:br/>
        <w:t>Connecting refugees with vital services; directory of community leaders who coordinate responses to community needs, assist family tracing &amp; legal support, and providing digital work opportunities.</w:t>
      </w:r>
      <w:r>
        <w:br/>
      </w:r>
    </w:p>
    <w:p w:rsidR="00237DAE" w:rsidRDefault="00766840">
      <w:r>
        <w:t xml:space="preserve">Application </w:t>
      </w:r>
      <w:r>
        <w:br/>
        <w:t>6. Refugee-led organization’s year of establishment</w:t>
      </w:r>
      <w:r>
        <w:br/>
        <w:t>2008.0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Kenya</w:t>
      </w:r>
      <w:r>
        <w:br/>
      </w:r>
    </w:p>
    <w:p w:rsidR="00237DAE" w:rsidRDefault="00766840">
      <w:r>
        <w:t xml:space="preserve">Application </w:t>
      </w:r>
      <w:r>
        <w:br/>
        <w:t xml:space="preserve">10. In the context of COVID-19, what is the specific problem identified? </w:t>
      </w:r>
      <w:r>
        <w:br/>
        <w:t>With an average 32/100 score in the corruption perception index authorities in</w:t>
      </w:r>
      <w:r>
        <w:br/>
        <w:t>Sub-Saharan Africa (https://www.transparency.org/files/content/pages/2019_CPI_Report_EN.pdf)  are the least trusted on the planet. The missing trust in local</w:t>
      </w:r>
      <w:r>
        <w:br/>
        <w:t>authorities makes everyone vulnerable to misinformation campaigns from</w:t>
      </w:r>
      <w:r>
        <w:br/>
        <w:t>untrustworthy sources.</w:t>
      </w:r>
      <w:r>
        <w:br/>
      </w:r>
      <w:r>
        <w:br/>
        <w:t>The extent of the vulnerability is painfully illustrated by contradicting information</w:t>
      </w:r>
      <w:r>
        <w:br/>
        <w:t>on COVID-19, ranging from ‘COVID-19 being a white-man’s disease that won’t</w:t>
      </w:r>
      <w:r>
        <w:br/>
        <w:t>infect black people’ to ‘appropriate advice on social distancing and increased</w:t>
      </w:r>
      <w:r>
        <w:br/>
        <w:t>attention to personal hygiene’. Local authorities' inability to direct their citizens'</w:t>
      </w:r>
      <w:r>
        <w:br/>
        <w:t>behaviour turns them to heavy-handed impositions such as firing tear-gas into</w:t>
      </w:r>
      <w:r>
        <w:br/>
        <w:t>busy markets to reduce the amount of COVID-19 infections.</w:t>
      </w:r>
      <w:r>
        <w:br/>
      </w:r>
    </w:p>
    <w:p w:rsidR="00237DAE" w:rsidRDefault="00766840">
      <w:r>
        <w:t xml:space="preserve">Application </w:t>
      </w:r>
      <w:r>
        <w:br/>
        <w:t xml:space="preserve">11. What is the solution and how is the problem being addressed? </w:t>
      </w:r>
      <w:r>
        <w:br/>
        <w:t>Instead of turning to local authorities, citizens across Sub-Saharan Africa are</w:t>
      </w:r>
      <w:r>
        <w:br/>
        <w:t>turning their trust to non-profit organizations, community and faith-based leaders. Policies are at high-risk of failure without their endorsement, which is why government officials in Uganda, Kenya, Rwanda and the DRC have connected with leaders through the REFUNITE network to devise an appropriate COVID-19 response.</w:t>
      </w:r>
      <w:r>
        <w:br/>
      </w:r>
      <w:r>
        <w:br/>
        <w:t>We focuses on providing trusted information in times of crisis to refugees across Africa. As we’ll detail here, defeating the spread and impact of the coronavirus, and other threats, depends on credible information reaching people in a trusted and timely manner in some of the hardest to reach areas on the planet.</w:t>
      </w:r>
      <w:r>
        <w:br/>
      </w:r>
      <w:r>
        <w:br/>
        <w:t>REFUNITE has identified and partnered with more than 10,000 local Community Leaders in Africa, to help reach offline refugees in highly disconnected and illiterate communities with information.</w:t>
      </w:r>
      <w:r>
        <w:br/>
      </w:r>
      <w:r>
        <w:br/>
        <w:t>What is a Community Leader’s role in our communities in Uganda, DRC, Kenya and beyond? The leader is an elected elder, tribal leader or religious leader; someone literate, educated, well connected into their environments, respected, and, perhaps most importantly, trusted by all. REFUNITE community network is currently communicating life-saving information to more than 10 million refugees in more than 200 communities via our platform and technology. This number has grown from 200 leaders and 20,000 refugees in 2017 to today, and continues to grow by more than 7% a month.</w:t>
      </w:r>
      <w:r>
        <w:br/>
      </w:r>
      <w:r>
        <w:br/>
        <w:t>The REFUNITE Network is used to distribute life-saving information on COVID-19 and (few years ago) Ebola from the World Health Organization and other organizations; it is used to spread real-time information on food distribution and militia attacks; it’s a network that is used to find your missing loved ones; a network that acts as a verified “truth layer,” as trusted leaders filter information and ensures it reaches all of their weakest constituents with help in times of extreme distress.</w:t>
      </w:r>
      <w:r>
        <w:br/>
      </w:r>
      <w:r>
        <w:br/>
        <w:t>Read more: https://drive.google.com/file/d/1HTJrGEvJRLRxurQusvHqa11KewxCcyLS/view?usp=sharing</w:t>
      </w:r>
      <w:r>
        <w:br/>
      </w:r>
      <w:r>
        <w:br/>
      </w:r>
    </w:p>
    <w:p w:rsidR="00237DAE" w:rsidRDefault="00766840">
      <w:r>
        <w:t xml:space="preserve">Application </w:t>
      </w:r>
      <w:r>
        <w:br/>
        <w:t xml:space="preserve">12. Who has been involved in identifying the problem and coming up with the solution? </w:t>
      </w:r>
      <w:r>
        <w:br/>
        <w:t>Since the beginning, REFUNITE builds the organization culture as transparent as possible; from the organization owners to the field team that communicate with the community on daily basis. Therefore, we could identify the problems faster and find the solution(s) together. Every single individuals in the organization involved, especially the community leaders that we're partnering with.</w:t>
      </w:r>
      <w:r>
        <w:br/>
      </w:r>
      <w:r>
        <w:br/>
        <w:t>Please access the link below for the example of our communication with one of the community leader network. We have conducted qualitative interviews with Chief Benoit's network in the DRC, speaking with sub-leaders from all his administrative levels: sub-leaders responsible for the censuses and activities of their respective areas.</w:t>
      </w:r>
      <w:r>
        <w:br/>
      </w:r>
      <w:r>
        <w:br/>
        <w:t>https://drive.google.com/file/d/10XO1ckA4VCdsCXye-0MFNGJttXVKJuwi/view?usp=sharing</w:t>
      </w:r>
      <w:r>
        <w:br/>
      </w:r>
    </w:p>
    <w:p w:rsidR="00237DAE" w:rsidRDefault="00766840">
      <w:r>
        <w:t xml:space="preserve">Application </w:t>
      </w:r>
      <w:r>
        <w:br/>
        <w:t xml:space="preserve">13. What is the impact/potential impact for the community? </w:t>
      </w:r>
      <w:r>
        <w:br/>
        <w:t>5,338,318 people reached with COVID-19 information and lives positively impacted;</w:t>
      </w:r>
      <w:r>
        <w:br/>
        <w:t>* Alerts and situation reports &amp; how to prevent COVID-19 sent by phone call, SMS, WhatsApp, Facebook and community meetings, reaching a 100% penetration rate.</w:t>
      </w:r>
      <w:r>
        <w:br/>
        <w:t>* Guidance on production and distribution of face masks within refugee communities in urban areas and camps.</w:t>
      </w:r>
      <w:r>
        <w:br/>
        <w:t>* Social distancing posters created and distributed within their communities.</w:t>
      </w:r>
      <w:r>
        <w:br/>
        <w:t>* Hands-free hand-washing facilities devised and installed in camps through the network.</w:t>
      </w:r>
      <w:r>
        <w:br/>
      </w:r>
    </w:p>
    <w:p w:rsidR="00237DAE" w:rsidRDefault="00766840">
      <w:r>
        <w:t xml:space="preserve">Application </w:t>
      </w:r>
      <w:r>
        <w:br/>
        <w:t>14. Additional notes or comments</w:t>
      </w:r>
      <w:r>
        <w:br/>
        <w:t>REFUNITE products:</w:t>
      </w:r>
      <w:r>
        <w:br/>
        <w:t>* REFUNITE: Assist family tracing &amp; legal support | https://refunite.org/</w:t>
      </w:r>
      <w:r>
        <w:br/>
        <w:t>* RELAY: directory of community leaders who coordinate responses to community needs | https://www.relay.technology/</w:t>
      </w:r>
      <w:r>
        <w:br/>
        <w:t>* LevelApp: Providing digital work opportunities | https://www.levelapp.net/</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290</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Kennedy Kibe</w:t>
      </w:r>
      <w:r>
        <w:br/>
      </w:r>
    </w:p>
    <w:p w:rsidR="00237DAE" w:rsidRDefault="00766840">
      <w:r>
        <w:t xml:space="preserve">Application </w:t>
      </w:r>
      <w:r>
        <w:br/>
        <w:t>2. Nominator's email</w:t>
      </w:r>
      <w:r>
        <w:br/>
        <w:t>simplymaina@yahoo.com</w:t>
      </w:r>
      <w:r>
        <w:br/>
      </w:r>
    </w:p>
    <w:p w:rsidR="00237DAE" w:rsidRDefault="00766840">
      <w:r>
        <w:t xml:space="preserve">Application </w:t>
      </w:r>
      <w:r>
        <w:br/>
        <w:t>3. Nominator's organization</w:t>
      </w:r>
      <w:r>
        <w:br/>
        <w:t>IRC</w:t>
      </w:r>
      <w:r>
        <w:br/>
      </w:r>
    </w:p>
    <w:p w:rsidR="00237DAE" w:rsidRDefault="00766840">
      <w:r>
        <w:t xml:space="preserve">Application </w:t>
      </w:r>
      <w:r>
        <w:br/>
        <w:t>4. Refugee-led organization’s name</w:t>
      </w:r>
      <w:r>
        <w:br/>
        <w:t>Umoja Refugee CBO</w:t>
      </w:r>
      <w:r>
        <w:br/>
      </w:r>
    </w:p>
    <w:p w:rsidR="00237DAE" w:rsidRDefault="00766840">
      <w:r>
        <w:t xml:space="preserve">Application </w:t>
      </w:r>
      <w:r>
        <w:br/>
        <w:t>5. Refugee-led organization’s key activities</w:t>
      </w:r>
      <w:r>
        <w:br/>
        <w:t>nutritional support for refugees under 5 years and the aged, vocational skill training, language training etc</w:t>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Lack of food, sanitary products and awareness of COVID-19</w:t>
      </w:r>
      <w:r>
        <w:br/>
      </w:r>
    </w:p>
    <w:p w:rsidR="00237DAE" w:rsidRDefault="00766840">
      <w:r>
        <w:t xml:space="preserve">Application </w:t>
      </w:r>
      <w:r>
        <w:br/>
        <w:t xml:space="preserve">11. What is the solution and how is the problem being addressed? </w:t>
      </w:r>
      <w:r>
        <w:br/>
        <w:t>Online group sensitization, food distribution, liaising with other organizations for referrals and help</w:t>
      </w:r>
      <w:r>
        <w:br/>
      </w:r>
    </w:p>
    <w:p w:rsidR="00237DAE" w:rsidRDefault="00766840">
      <w:r>
        <w:t xml:space="preserve">Application </w:t>
      </w:r>
      <w:r>
        <w:br/>
        <w:t xml:space="preserve">12. Who has been involved in identifying the problem and coming up with the solution? </w:t>
      </w:r>
      <w:r>
        <w:br/>
        <w:t>Group members who report to the governing committee who come up with solutions in a consultative way</w:t>
      </w:r>
      <w:r>
        <w:br/>
      </w:r>
    </w:p>
    <w:p w:rsidR="00237DAE" w:rsidRDefault="00766840">
      <w:r>
        <w:t xml:space="preserve">Application </w:t>
      </w:r>
      <w:r>
        <w:br/>
        <w:t xml:space="preserve">13. What is the impact/potential impact for the community? </w:t>
      </w:r>
      <w:r>
        <w:br/>
        <w:t>The refugee and vulnerable locals gain skills to be able to start small businesses to support themselves, check infant malnutrition and hunger in the aged in the community, refugees get well engaged in the community gaining language skills</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293</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Joyce Koto</w:t>
      </w:r>
      <w:r>
        <w:br/>
      </w:r>
    </w:p>
    <w:p w:rsidR="00237DAE" w:rsidRDefault="00766840">
      <w:r>
        <w:t xml:space="preserve">Application </w:t>
      </w:r>
      <w:r>
        <w:br/>
        <w:t>2. Nominator's email</w:t>
      </w:r>
      <w:r>
        <w:br/>
        <w:t>joycekoto@gmail.com</w:t>
      </w:r>
      <w:r>
        <w:br/>
      </w:r>
    </w:p>
    <w:p w:rsidR="00237DAE" w:rsidRDefault="00766840">
      <w:r>
        <w:t xml:space="preserve">Application </w:t>
      </w:r>
      <w:r>
        <w:br/>
        <w:t>3. Nominator's organization</w:t>
      </w:r>
      <w:r>
        <w:br/>
        <w:t>Windle International Kenya</w:t>
      </w:r>
      <w:r>
        <w:br/>
      </w:r>
    </w:p>
    <w:p w:rsidR="00237DAE" w:rsidRDefault="00766840">
      <w:r>
        <w:t xml:space="preserve">Application </w:t>
      </w:r>
      <w:r>
        <w:br/>
        <w:t>4. Refugee-led organization’s name</w:t>
      </w:r>
      <w:r>
        <w:br/>
        <w:t>DAFI kenya</w:t>
      </w:r>
      <w:r>
        <w:br/>
      </w:r>
    </w:p>
    <w:p w:rsidR="00237DAE" w:rsidRDefault="00766840">
      <w:r>
        <w:t xml:space="preserve">Application </w:t>
      </w:r>
      <w:r>
        <w:br/>
        <w:t>5. Refugee-led organization’s key activities</w:t>
      </w:r>
      <w:r>
        <w:br/>
        <w:t>Education</w:t>
      </w:r>
      <w:r>
        <w:br/>
      </w:r>
    </w:p>
    <w:p w:rsidR="00237DAE" w:rsidRDefault="00766840">
      <w:r>
        <w:t xml:space="preserve">Application </w:t>
      </w:r>
      <w:r>
        <w:br/>
        <w:t>6. Refugee-led organization’s year of establishment</w:t>
      </w:r>
      <w:r>
        <w:br/>
        <w:t>2000.0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DAFI Kenya</w:t>
      </w:r>
      <w:r>
        <w:br/>
      </w:r>
    </w:p>
    <w:p w:rsidR="00237DAE" w:rsidRDefault="00766840">
      <w:r>
        <w:t xml:space="preserve">Application </w:t>
      </w:r>
      <w:r>
        <w:br/>
        <w:t xml:space="preserve">10. In the context of COVID-19, what is the specific problem identified? </w:t>
      </w:r>
      <w:r>
        <w:br/>
        <w:t>Distribution of soaps and face masks</w:t>
      </w:r>
      <w:r>
        <w:br/>
      </w:r>
    </w:p>
    <w:p w:rsidR="00237DAE" w:rsidRDefault="00766840">
      <w:r>
        <w:t xml:space="preserve">Application </w:t>
      </w:r>
      <w:r>
        <w:br/>
        <w:t xml:space="preserve">11. What is the solution and how is the problem being addressed? </w:t>
      </w:r>
      <w:r>
        <w:br/>
        <w:t>Making liquid soaps and face masks</w:t>
      </w:r>
      <w:r>
        <w:br/>
      </w:r>
    </w:p>
    <w:p w:rsidR="00237DAE" w:rsidRDefault="00766840">
      <w:r>
        <w:t xml:space="preserve">Application </w:t>
      </w:r>
      <w:r>
        <w:br/>
        <w:t xml:space="preserve">12. Who has been involved in identifying the problem and coming up with the solution? </w:t>
      </w:r>
      <w:r>
        <w:br/>
        <w:t>The student organization</w:t>
      </w:r>
      <w:r>
        <w:br/>
      </w:r>
    </w:p>
    <w:p w:rsidR="00237DAE" w:rsidRDefault="00766840">
      <w:r>
        <w:t xml:space="preserve">Application </w:t>
      </w:r>
      <w:r>
        <w:br/>
        <w:t xml:space="preserve">13. What is the impact/potential impact for the community? </w:t>
      </w:r>
      <w:r>
        <w:br/>
        <w:t>Curb the spread of covid 19</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294</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Kasaya Bramwell</w:t>
      </w:r>
      <w:r>
        <w:br/>
      </w:r>
    </w:p>
    <w:p w:rsidR="00237DAE" w:rsidRDefault="00766840">
      <w:r>
        <w:t xml:space="preserve">Application </w:t>
      </w:r>
      <w:r>
        <w:br/>
        <w:t>2. Nominator's email</w:t>
      </w:r>
      <w:r>
        <w:br/>
        <w:t>brkasaya@windle.org</w:t>
      </w:r>
      <w:r>
        <w:br/>
      </w:r>
    </w:p>
    <w:p w:rsidR="00237DAE" w:rsidRDefault="00766840">
      <w:r>
        <w:t xml:space="preserve">Application </w:t>
      </w:r>
      <w:r>
        <w:br/>
        <w:t>3. Nominator's organization</w:t>
      </w:r>
      <w:r>
        <w:br/>
        <w:t>Windle International</w:t>
      </w:r>
      <w:r>
        <w:br/>
      </w:r>
    </w:p>
    <w:p w:rsidR="00237DAE" w:rsidRDefault="00766840">
      <w:r>
        <w:t xml:space="preserve">Application </w:t>
      </w:r>
      <w:r>
        <w:br/>
        <w:t>4. Refugee-led organization’s name</w:t>
      </w:r>
      <w:r>
        <w:br/>
        <w:t>DAFI Kenya Students Organization (DAFIKESO)</w:t>
      </w:r>
      <w:r>
        <w:br/>
      </w:r>
    </w:p>
    <w:p w:rsidR="00237DAE" w:rsidRDefault="00766840">
      <w:r>
        <w:t xml:space="preserve">Application </w:t>
      </w:r>
      <w:r>
        <w:br/>
        <w:t>5. Refugee-led organization’s key activities</w:t>
      </w:r>
      <w:r>
        <w:br/>
        <w:t>-Career motivation talks and mentorship among youth in schools in Dadaab and Kakuma refugee camps.</w:t>
      </w:r>
      <w:r>
        <w:br/>
        <w:t>-Award of education scholarships to refugee youth</w:t>
      </w:r>
      <w:r>
        <w:br/>
        <w:t>-Leadership development</w:t>
      </w:r>
      <w:r>
        <w:br/>
      </w:r>
    </w:p>
    <w:p w:rsidR="00237DAE" w:rsidRDefault="00766840">
      <w:r>
        <w:t xml:space="preserve">Application </w:t>
      </w:r>
      <w:r>
        <w:br/>
        <w:t>6. Refugee-led organization’s year of establishment</w:t>
      </w:r>
      <w:r>
        <w:br/>
        <w:t>2009.0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Distabilized livelihoods as a result of lost income during COVID-19 lockdown and related restrictions. Some families which were supported by employed members were adversely affected when the employed lost their jobs. In other circumstances, an employed family died due to COVID-19 or the family had to direct resources to treatment of an infected family member. Some other families are unable to afford the additional costs to purchase hygiene items like soap and face masks or even food.</w:t>
      </w:r>
      <w:r>
        <w:br/>
      </w:r>
    </w:p>
    <w:p w:rsidR="00237DAE" w:rsidRDefault="00766840">
      <w:r>
        <w:t xml:space="preserve">Application </w:t>
      </w:r>
      <w:r>
        <w:br/>
        <w:t xml:space="preserve">11. What is the solution and how is the problem being addressed? </w:t>
      </w:r>
      <w:r>
        <w:br/>
        <w:t>Solution is to help build resilience of communities through COVID-19's different phases by creating awareness about what COVID-19 is and how to avoid or reduce spread.</w:t>
      </w:r>
      <w:r>
        <w:br/>
      </w:r>
      <w:r>
        <w:br/>
        <w:t>DAFIKESO is addressing by sourcing for and distributing face masks, soap and food stuff to the aged, unaccompanied minors and other persons with special needs in Dadaab, Kakuma refugee camps. DAFIKESO students also participate in community health campaigns in these locations to create awareness about COVID-19</w:t>
      </w:r>
      <w:r>
        <w:br/>
      </w:r>
    </w:p>
    <w:p w:rsidR="00237DAE" w:rsidRDefault="00766840">
      <w:r>
        <w:t xml:space="preserve">Application </w:t>
      </w:r>
      <w:r>
        <w:br/>
        <w:t xml:space="preserve">12. Who has been involved in identifying the problem and coming up with the solution? </w:t>
      </w:r>
      <w:r>
        <w:br/>
        <w:t>Students, who are members of DAFIKESO and they come from the affected communities, meet to identify the problems, brainstorm on the solutions then finance the activities which they all participate in</w:t>
      </w:r>
      <w:r>
        <w:br/>
      </w:r>
    </w:p>
    <w:p w:rsidR="00237DAE" w:rsidRDefault="00766840">
      <w:r>
        <w:t xml:space="preserve">Application </w:t>
      </w:r>
      <w:r>
        <w:br/>
        <w:t xml:space="preserve">13. What is the impact/potential impact for the community? </w:t>
      </w:r>
      <w:r>
        <w:br/>
        <w:t>Resilience has been boosted through the awareness sessions/ campaigns and participation of their own youth. Food, Face masks and Soaps have helped sustain families and promote hygiene. Community is now more equipped to combat COVID</w:t>
      </w:r>
      <w:r>
        <w:br/>
      </w:r>
    </w:p>
    <w:p w:rsidR="00237DAE" w:rsidRDefault="00766840">
      <w:r>
        <w:t xml:space="preserve">Application </w:t>
      </w:r>
      <w:r>
        <w:br/>
        <w:t>14. Additional notes or comments</w:t>
      </w:r>
      <w:r>
        <w:br/>
        <w:t>DAFIKESO is a strong youthful refugee led organization that has demonstrated competency.</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295</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Innocnet D.Busega</w:t>
      </w:r>
      <w:r>
        <w:br/>
      </w:r>
    </w:p>
    <w:p w:rsidR="00237DAE" w:rsidRDefault="00766840">
      <w:r>
        <w:t xml:space="preserve">Application </w:t>
      </w:r>
      <w:r>
        <w:br/>
        <w:t>2. Nominator's email</w:t>
      </w:r>
      <w:r>
        <w:br/>
        <w:t>tasimotz.org@gmail.com</w:t>
      </w:r>
      <w:r>
        <w:br/>
      </w:r>
    </w:p>
    <w:p w:rsidR="00237DAE" w:rsidRDefault="00766840">
      <w:r>
        <w:t xml:space="preserve">Application </w:t>
      </w:r>
      <w:r>
        <w:br/>
        <w:t>3. Nominator's organization</w:t>
      </w:r>
      <w:r>
        <w:br/>
        <w:t>TASIMO</w:t>
      </w:r>
      <w:r>
        <w:br/>
      </w:r>
    </w:p>
    <w:p w:rsidR="00237DAE" w:rsidRDefault="00766840">
      <w:r>
        <w:t xml:space="preserve">Application </w:t>
      </w:r>
      <w:r>
        <w:br/>
        <w:t>4. Refugee-led organization’s name</w:t>
      </w:r>
      <w:r>
        <w:br/>
        <w:t>TASIMO Organization</w:t>
      </w:r>
      <w:r>
        <w:br/>
      </w:r>
    </w:p>
    <w:p w:rsidR="00237DAE" w:rsidRDefault="00766840">
      <w:r>
        <w:t xml:space="preserve">Application </w:t>
      </w:r>
      <w:r>
        <w:br/>
        <w:t>5. Refugee-led organization’s key activities</w:t>
      </w:r>
      <w:r>
        <w:br/>
        <w:t>Humanitarian assistance to vulnerable people who are irregular migrants, especially children, women, elderly, people with disabilities and others</w:t>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Tanzania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The refugee populations, especially the children and women are highly vulnerable to corona virus and other infectious diseases, as they have limited access to health care services, high geographical mobility, instability, living in overcrowded conditions, lack of sanitation, and lack of access to decent healthcare or vaccination programmes. In these contexts, prevention, preparedness and communication are keys. </w:t>
      </w:r>
      <w:r>
        <w:br/>
        <w:t xml:space="preserve">Refugees and internally displaced people often find themselves in places that are overcrowded or where public health and other services are already overstretched or poorly resourced. The outbreak of infectious disease could lead to a high number of patients with severe infection, putting extreme pressure on local health centre and in the camp. Travel restrictions in connection with this outbreak put the refugees, especially the women and children in bad shape. Meanwhile there are some illegal migrants who have been end up in prison and they have been psychologically affected being in prison. </w:t>
      </w:r>
      <w:r>
        <w:br/>
      </w:r>
    </w:p>
    <w:p w:rsidR="00237DAE" w:rsidRDefault="00766840">
      <w:r>
        <w:t xml:space="preserve">Application </w:t>
      </w:r>
      <w:r>
        <w:br/>
        <w:t xml:space="preserve">11. What is the solution and how is the problem being addressed? </w:t>
      </w:r>
      <w:r>
        <w:br/>
        <w:t>Establishing new shelters, bolstering primary-care facility, including isolation facilities at camp level, supplying food, nutritional supplements, water, medicine, soap, etc are primary concern of addressing the problem. Provision of PPE kit to the health workers at camp, conducting regular treatment for the refugees and in case the virus rapidly spreads among the refugees and being found with positive, they will be sent to nearby referral hospital are the immediate response given to them.</w:t>
      </w:r>
      <w:r>
        <w:br/>
        <w:t>Those prisoners end up in prison will be visited by a team of counselors and medical team to provide necessary assistance in their physical, mental and emotional well-being. They will be undergoing medical screening including Covid test and necessary medical support will be provided. TASIMO will do engage the attorney in making legal actions to move them back to their origin country. This will apply to all the refugees and illegal migrants.</w:t>
      </w:r>
      <w:r>
        <w:br/>
      </w:r>
    </w:p>
    <w:p w:rsidR="00237DAE" w:rsidRDefault="00766840">
      <w:r>
        <w:t xml:space="preserve">Application </w:t>
      </w:r>
      <w:r>
        <w:br/>
        <w:t xml:space="preserve">12. Who has been involved in identifying the problem and coming up with the solution? </w:t>
      </w:r>
      <w:r>
        <w:br/>
        <w:t>The management of TASIMO together with health care providers, counselors, attorneys, staffs, community based organizations and other partner NGOs of TASIMO will do necessary actions in solving the problems of the refugees and illegal migrants during this pandemic situation. TASIMO will collaborate with local officials, ministry of home affairs and local and international organizations working with refugees in order to provide necessary support.</w:t>
      </w:r>
      <w:r>
        <w:br/>
      </w:r>
    </w:p>
    <w:p w:rsidR="00237DAE" w:rsidRDefault="00766840">
      <w:r>
        <w:t xml:space="preserve">Application </w:t>
      </w:r>
      <w:r>
        <w:br/>
        <w:t xml:space="preserve">13. What is the impact/potential impact for the community? </w:t>
      </w:r>
      <w:r>
        <w:br/>
        <w:t xml:space="preserve">The refugees, illegal migrants and the asylum seekers are totally abandoned during this pandemic situation. This program would support them in finding the shelter, nutritional support, especially for the children, women and pregnant, health care support, counselling and legal aid in order to be stay away from corona and with the principles of social distancing and able to find a way to send them back to their origin country, soon the borders are reopened. </w:t>
      </w:r>
      <w:r>
        <w:br/>
      </w:r>
    </w:p>
    <w:p w:rsidR="00237DAE" w:rsidRDefault="00766840">
      <w:r>
        <w:t xml:space="preserve">Application </w:t>
      </w:r>
      <w:r>
        <w:br/>
        <w:t>14. Additional notes or comments</w:t>
      </w:r>
      <w:r>
        <w:br/>
        <w:t>TASIMO is based in Mbeya region and working with the refugees and illegal migrants between Tanzania and Malawi boarder and Tanzania and Zambia boarders. Any refugees and illegal migrants passing through these boarders will have go through Mbeya region only, so TASIMO is stationed in Mbeya region to provide necessary legal support to them.</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297</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Richard Dovico nyenye</w:t>
      </w:r>
      <w:r>
        <w:br/>
      </w:r>
    </w:p>
    <w:p w:rsidR="00237DAE" w:rsidRDefault="00766840">
      <w:r>
        <w:t xml:space="preserve">Application </w:t>
      </w:r>
      <w:r>
        <w:br/>
        <w:t>2. Nominator's email</w:t>
      </w:r>
      <w:r>
        <w:br/>
        <w:t>doviconyenye@gmail.com</w:t>
      </w:r>
      <w:r>
        <w:br/>
      </w:r>
    </w:p>
    <w:p w:rsidR="00237DAE" w:rsidRDefault="00766840">
      <w:r>
        <w:t xml:space="preserve">Application </w:t>
      </w:r>
      <w:r>
        <w:br/>
        <w:t>3. Nominator's organization</w:t>
      </w:r>
      <w:r>
        <w:br/>
        <w:t>UAPD</w:t>
      </w:r>
      <w:r>
        <w:br/>
      </w:r>
    </w:p>
    <w:p w:rsidR="00237DAE" w:rsidRDefault="00766840">
      <w:r>
        <w:t xml:space="preserve">Application </w:t>
      </w:r>
      <w:r>
        <w:br/>
        <w:t>4. Refugee-led organization’s name</w:t>
      </w:r>
      <w:r>
        <w:br/>
        <w:t>Bondeko refugees livelihood center</w:t>
      </w:r>
      <w:r>
        <w:br/>
      </w:r>
    </w:p>
    <w:p w:rsidR="00237DAE" w:rsidRDefault="00766840">
      <w:r>
        <w:t xml:space="preserve">Application </w:t>
      </w:r>
      <w:r>
        <w:br/>
        <w:t>5. Refugee-led organization’s key activities</w:t>
      </w:r>
      <w:r>
        <w:br/>
        <w:t>Refugees support</w:t>
      </w:r>
      <w:r>
        <w:br/>
      </w:r>
    </w:p>
    <w:p w:rsidR="00237DAE" w:rsidRDefault="00766840">
      <w:r>
        <w:t xml:space="preserve">Application </w:t>
      </w:r>
      <w:r>
        <w:br/>
        <w:t>6. Refugee-led organization’s year of establishment</w:t>
      </w:r>
      <w:r>
        <w:br/>
        <w:t>2010.0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Livelihood</w:t>
      </w:r>
      <w:r>
        <w:br/>
      </w:r>
    </w:p>
    <w:p w:rsidR="00237DAE" w:rsidRDefault="00766840">
      <w:r>
        <w:t xml:space="preserve">Application </w:t>
      </w:r>
      <w:r>
        <w:br/>
        <w:t xml:space="preserve">10. In the context of COVID-19, what is the specific problem identified? </w:t>
      </w:r>
      <w:r>
        <w:br/>
        <w:t>High chances of  spreading of the virus</w:t>
      </w:r>
      <w:r>
        <w:br/>
      </w:r>
    </w:p>
    <w:p w:rsidR="00237DAE" w:rsidRDefault="00766840">
      <w:r>
        <w:t xml:space="preserve">Application </w:t>
      </w:r>
      <w:r>
        <w:br/>
        <w:t xml:space="preserve">11. What is the solution and how is the problem being addressed? </w:t>
      </w:r>
      <w:r>
        <w:br/>
        <w:t>Empowering proppe to observe the guidlguide set up by the government</w:t>
      </w:r>
      <w:r>
        <w:br/>
      </w:r>
    </w:p>
    <w:p w:rsidR="00237DAE" w:rsidRDefault="00766840">
      <w:r>
        <w:t xml:space="preserve">Application </w:t>
      </w:r>
      <w:r>
        <w:br/>
        <w:t xml:space="preserve">12. Who has been involved in identifying the problem and coming up with the solution? </w:t>
      </w:r>
      <w:r>
        <w:br/>
        <w:t>The refugees support center helped by the government</w:t>
      </w:r>
      <w:r>
        <w:br/>
      </w:r>
    </w:p>
    <w:p w:rsidR="00237DAE" w:rsidRDefault="00766840">
      <w:r>
        <w:t xml:space="preserve">Application </w:t>
      </w:r>
      <w:r>
        <w:br/>
        <w:t xml:space="preserve">13. What is the impact/potential impact for the community? </w:t>
      </w:r>
      <w:r>
        <w:br/>
        <w:t xml:space="preserve">To support and direct the refugees on the way forward to fight the covid 19 </w:t>
      </w:r>
      <w:r>
        <w:br/>
      </w:r>
    </w:p>
    <w:p w:rsidR="00237DAE" w:rsidRDefault="00766840">
      <w:r>
        <w:t xml:space="preserve">Application </w:t>
      </w:r>
      <w:r>
        <w:br/>
        <w:t>14. Additional notes or comments</w:t>
      </w:r>
      <w:r>
        <w:br/>
        <w:t>Great thanks to the refugees support centre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298</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Philemon Stephan Kasereka</w:t>
      </w:r>
      <w:r>
        <w:br/>
      </w:r>
    </w:p>
    <w:p w:rsidR="00237DAE" w:rsidRDefault="00766840">
      <w:r>
        <w:t xml:space="preserve">Application </w:t>
      </w:r>
      <w:r>
        <w:br/>
        <w:t>2. Nominator's email</w:t>
      </w:r>
      <w:r>
        <w:br/>
        <w:t>bethsaida.com.church1@gmail.com</w:t>
      </w:r>
      <w:r>
        <w:br/>
      </w:r>
    </w:p>
    <w:p w:rsidR="00237DAE" w:rsidRDefault="00766840">
      <w:r>
        <w:t xml:space="preserve">Application </w:t>
      </w:r>
      <w:r>
        <w:br/>
        <w:t>3. Nominator's organization</w:t>
      </w:r>
      <w:r>
        <w:br/>
        <w:t>Bethsaida Community Church Urban Refugee Development Program</w:t>
      </w:r>
      <w:r>
        <w:br/>
      </w:r>
    </w:p>
    <w:p w:rsidR="00237DAE" w:rsidRDefault="00766840">
      <w:r>
        <w:t xml:space="preserve">Application </w:t>
      </w:r>
      <w:r>
        <w:br/>
        <w:t>4. Refugee-led organization’s name</w:t>
      </w:r>
      <w:r>
        <w:br/>
        <w:t>Bethsaida Community Church</w:t>
      </w:r>
      <w:r>
        <w:br/>
      </w:r>
    </w:p>
    <w:p w:rsidR="00237DAE" w:rsidRDefault="00766840">
      <w:r>
        <w:t xml:space="preserve">Application </w:t>
      </w:r>
      <w:r>
        <w:br/>
        <w:t>5. Refugee-led organization’s key activities</w:t>
      </w:r>
      <w:r>
        <w:br/>
        <w:t>Child protection and education</w:t>
      </w:r>
      <w:r>
        <w:br/>
      </w:r>
    </w:p>
    <w:p w:rsidR="00237DAE" w:rsidRDefault="00766840">
      <w:r>
        <w:t xml:space="preserve">Application </w:t>
      </w:r>
      <w:r>
        <w:br/>
        <w:t>6. Refugee-led organization’s year of establishment</w:t>
      </w:r>
      <w:r>
        <w:br/>
        <w:t>2011.0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As a result of Covid-19 pandemic crisis, refugee school going children were not spared when the government of Uganda closed all schools on March 18th 2020 as a preventive measure to the spread of corona virus. </w:t>
      </w:r>
      <w:r>
        <w:br/>
        <w:t xml:space="preserve">As a refugee community led organization, we are faced with a challenging situation of keeping the refugee school children access educational materials and learning to keep them active and engaged. </w:t>
      </w:r>
      <w:r>
        <w:br/>
        <w:t>The government of Uganda is encouraging home based online learning through TVs, Radios and including hard copy printed materials. However, all the above are associated with financial costs a challenge which hinders access to learning materials by refugees who cannot afford. This greatly expose such vulnerable groups to different forms of violence in the community including; forced labour, contracting early pregnancies, domestic violence and other forms of violations against their fundamental rights.</w:t>
      </w:r>
      <w:r>
        <w:br/>
      </w:r>
    </w:p>
    <w:p w:rsidR="00237DAE" w:rsidRDefault="00766840">
      <w:r>
        <w:t xml:space="preserve">Application </w:t>
      </w:r>
      <w:r>
        <w:br/>
        <w:t xml:space="preserve">11. What is the solution and how is the problem being addressed? </w:t>
      </w:r>
      <w:r>
        <w:br/>
        <w:t xml:space="preserve">Bethsaida Community Church (BCC) through its Urban Refugee Program has identified over 1500 school going children and established their different education levels. In the last two months, BCC has mobilized resources from members and partner organizations, printed and distributed learning materials to the children three times. </w:t>
      </w:r>
      <w:r>
        <w:br/>
        <w:t xml:space="preserve">However, more learning materials are needed for the refugee children to keep engaged for the remaining months before the government’s plan re-open schools takes effect. </w:t>
      </w:r>
      <w:r>
        <w:br/>
        <w:t>Most importantly BCC would like to engage committed qualified volunteers who can mark work done by the refugee children before the next set of such materials is provided to the them. We believe this will improve the level of pupils’ involvement and vigor with which they are engaged in learning as we wait for the schools to re-open next year 2021.</w:t>
      </w:r>
      <w:r>
        <w:br/>
      </w:r>
    </w:p>
    <w:p w:rsidR="00237DAE" w:rsidRDefault="00766840">
      <w:r>
        <w:t xml:space="preserve">Application </w:t>
      </w:r>
      <w:r>
        <w:br/>
        <w:t xml:space="preserve">12. Who has been involved in identifying the problem and coming up with the solution? </w:t>
      </w:r>
      <w:r>
        <w:br/>
        <w:t>Bethsaida Community Church is taking this initiative to support its main beneficiaries during this time of Covid-19 Pandemic Crisis. BCC is a Faith Based organization that is registered with the Uganda NGO Board to serve the well-being of the communities in Kampala. The organization has a Memorandum of Understanding with The Office of The Prime Minister (OPM) department Disaster Preparedness - Management and Refugees to implement projects that aim at protection and well-being of refugees and Asylum seekers in the Urban areas.</w:t>
      </w:r>
      <w:r>
        <w:br/>
        <w:t>Since 2008 Bethsaida Community Church has been working to contribute to the well-being of both refugees/Asylum seekers and host communities within the urban areas of Kampala through projects including Child protection, SGBV, Education, Psycho social support, Peaceful Coexistence and Livelihoods. As a result of our Urban Refugee program, around 10,800 clients have benefited (7,500 Refugees, 2,000 Asylum Seekers, and 1,300 Nationals).</w:t>
      </w:r>
      <w:r>
        <w:br/>
        <w:t>BBC is a member of a consortium of organizations working with street children within and around Kampala under Children at Risk Action Network. Every year BBC joins the rest of the world to commemorate the international day for street children looking for sustainable solutions for them.</w:t>
      </w:r>
      <w:r>
        <w:br/>
      </w:r>
    </w:p>
    <w:p w:rsidR="00237DAE" w:rsidRDefault="00766840">
      <w:r>
        <w:t xml:space="preserve">Application </w:t>
      </w:r>
      <w:r>
        <w:br/>
        <w:t xml:space="preserve">13. What is the impact/potential impact for the community? </w:t>
      </w:r>
      <w:r>
        <w:br/>
        <w:t xml:space="preserve">Keep refugee school going children engaged in meaningful remote learning. In turn, this will prevent pupils from dropping of schools which would potentially expose them to challenges associated with school drop out like; petty theft, early pregnancies, drug abuse among others. </w:t>
      </w:r>
      <w:r>
        <w:br/>
        <w:t xml:space="preserve">Improve resilience among the children and their parents in such challenging times of covid-19. Pupils will spend part of their time engaged in doing school work where as parents are not stressed by the idleness of their children. </w:t>
      </w:r>
      <w:r>
        <w:br/>
        <w:t xml:space="preserve">When schools re-open next year, refugee children will be able to compete well with other pupils in class. </w:t>
      </w:r>
      <w:r>
        <w:br/>
        <w:t xml:space="preserve">Volunteer teachers will feel a sense of fulfillment  by participating in priceless activities aimed at creating a difference to the refugee communities and host communities. </w:t>
      </w:r>
      <w:r>
        <w:br/>
      </w:r>
    </w:p>
    <w:p w:rsidR="00237DAE" w:rsidRDefault="00766840">
      <w:r>
        <w:t xml:space="preserve">Application </w:t>
      </w:r>
      <w:r>
        <w:br/>
        <w:t>14. Additional notes or comments</w:t>
      </w:r>
      <w:r>
        <w:br/>
        <w:t>As embedded in our Vision and mission, we believe in the well-being of God-fearing communities’ members where every person has the opportunity to achieve his/her fullest potential, participate in and contribute to all aspects of Godly lifestyle.</w:t>
      </w:r>
      <w:r>
        <w:br/>
      </w:r>
      <w:r>
        <w:br/>
        <w:t xml:space="preserve">BCC is not limited to Preaching the Good News of salvation; however it is guided by REFUGEES TO REFUGEES SUPPORT and seeks to partner with a multiplicity of partners to enable all people mainly poor young generation to know God and reach their full potential as productive, caring and responsible members of society. </w:t>
      </w:r>
      <w:r>
        <w:br/>
        <w:t xml:space="preserve"> </w:t>
      </w:r>
      <w:r>
        <w:br/>
        <w:t xml:space="preserve">We enhance Refugee Response by promoting harmony for peaceful coexistence between refugees and the host communities               </w:t>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300</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Stephen Wandu Bimo</w:t>
      </w:r>
      <w:r>
        <w:br/>
      </w:r>
    </w:p>
    <w:p w:rsidR="00237DAE" w:rsidRDefault="00766840">
      <w:r>
        <w:t xml:space="preserve">Application </w:t>
      </w:r>
      <w:r>
        <w:br/>
        <w:t>2. Nominator's email</w:t>
      </w:r>
      <w:r>
        <w:br/>
        <w:t>uekowandu@gmail.com</w:t>
      </w:r>
      <w:r>
        <w:br/>
      </w:r>
    </w:p>
    <w:p w:rsidR="00237DAE" w:rsidRDefault="00766840">
      <w:r>
        <w:t xml:space="preserve">Application </w:t>
      </w:r>
      <w:r>
        <w:br/>
        <w:t>3. Nominator's organization</w:t>
      </w:r>
      <w:r>
        <w:br/>
        <w:t>I CAN South Sudan</w:t>
      </w:r>
      <w:r>
        <w:br/>
      </w:r>
    </w:p>
    <w:p w:rsidR="00237DAE" w:rsidRDefault="00766840">
      <w:r>
        <w:t xml:space="preserve">Application </w:t>
      </w:r>
      <w:r>
        <w:br/>
        <w:t>4. Refugee-led organization’s name</w:t>
      </w:r>
      <w:r>
        <w:br/>
        <w:t>I CAN South Sudan</w:t>
      </w:r>
      <w:r>
        <w:br/>
      </w:r>
    </w:p>
    <w:p w:rsidR="00237DAE" w:rsidRDefault="00766840">
      <w:r>
        <w:t xml:space="preserve">Application </w:t>
      </w:r>
      <w:r>
        <w:br/>
        <w:t>5. Refugee-led organization’s key activities</w:t>
      </w:r>
      <w:r>
        <w:br/>
        <w:t>Engaging unaccompanied refugee children in social and musical activities to heal them of trauma, engaging Children I'm drawing art to develop their skill, engaging Children in storytelling to keep them attached to their culture. Recording Music for Children to give them voice to advocate for peace and their rights, livelihood support for single mothers</w:t>
      </w:r>
      <w:r>
        <w:br/>
      </w:r>
    </w:p>
    <w:p w:rsidR="00237DAE" w:rsidRDefault="00766840">
      <w:r>
        <w:t xml:space="preserve">Application </w:t>
      </w:r>
      <w:r>
        <w:br/>
        <w:t>6. Refugee-led organization’s year of establishment</w:t>
      </w:r>
      <w:r>
        <w:br/>
        <w:t>2017.0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Child Protection sector</w:t>
      </w:r>
      <w:r>
        <w:br/>
      </w:r>
    </w:p>
    <w:p w:rsidR="00237DAE" w:rsidRDefault="00766840">
      <w:r>
        <w:t xml:space="preserve">Application </w:t>
      </w:r>
      <w:r>
        <w:br/>
        <w:t xml:space="preserve">10. In the context of COVID-19, what is the specific problem identified? </w:t>
      </w:r>
      <w:r>
        <w:br/>
        <w:t>High level of pregnancy among young under age girls, starvation as a result of food reduction by WFP, Child Abuse, Child labor issues and unreported child marriage</w:t>
      </w:r>
      <w:r>
        <w:br/>
      </w:r>
    </w:p>
    <w:p w:rsidR="00237DAE" w:rsidRDefault="00766840">
      <w:r>
        <w:t xml:space="preserve">Application </w:t>
      </w:r>
      <w:r>
        <w:br/>
        <w:t xml:space="preserve">11. What is the solution and how is the problem being addressed? </w:t>
      </w:r>
      <w:r>
        <w:br/>
        <w:t>House to house visit to talk to children and parents, provide counseling and psychosocial support to refugees, provide reusable sanitary pads to girls, provide food top up to child headed families, train the women leaders and strengthen the local justice system, bring women together to discuss solution towards their situation</w:t>
      </w:r>
      <w:r>
        <w:br/>
      </w:r>
    </w:p>
    <w:p w:rsidR="00237DAE" w:rsidRDefault="00766840">
      <w:r>
        <w:t xml:space="preserve">Application </w:t>
      </w:r>
      <w:r>
        <w:br/>
        <w:t xml:space="preserve">12. Who has been involved in identifying the problem and coming up with the solution? </w:t>
      </w:r>
      <w:r>
        <w:br/>
        <w:t>The Community leaders, the OPM, UNHCR, the Refugees, host communityand other partners like World Vision and IRC</w:t>
      </w:r>
      <w:r>
        <w:br/>
      </w:r>
    </w:p>
    <w:p w:rsidR="00237DAE" w:rsidRDefault="00766840">
      <w:r>
        <w:t xml:space="preserve">Application </w:t>
      </w:r>
      <w:r>
        <w:br/>
        <w:t xml:space="preserve">13. What is the impact/potential impact for the community? </w:t>
      </w:r>
      <w:r>
        <w:br/>
        <w:t>This mitigate the impacts of covid-19 on the Refugees</w:t>
      </w:r>
      <w:r>
        <w:br/>
      </w:r>
    </w:p>
    <w:p w:rsidR="00237DAE" w:rsidRDefault="00766840">
      <w:r>
        <w:t xml:space="preserve">Application </w:t>
      </w:r>
      <w:r>
        <w:br/>
        <w:t>14. Additional notes or comments</w:t>
      </w:r>
      <w:r>
        <w:br/>
        <w:t>We are motivated and mobilized to mitigate the impacts of Covid-19 among our people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304</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Pacifique Kwizera Irumva</w:t>
      </w:r>
      <w:r>
        <w:br/>
      </w:r>
    </w:p>
    <w:p w:rsidR="00237DAE" w:rsidRDefault="00766840">
      <w:r>
        <w:t xml:space="preserve">Application </w:t>
      </w:r>
      <w:r>
        <w:br/>
        <w:t>2. Nominator's email</w:t>
      </w:r>
      <w:r>
        <w:br/>
        <w:t>kwizera@africanentrepreneurcollective.org</w:t>
      </w:r>
      <w:r>
        <w:br/>
      </w:r>
    </w:p>
    <w:p w:rsidR="00237DAE" w:rsidRDefault="00766840">
      <w:r>
        <w:t xml:space="preserve">Application </w:t>
      </w:r>
      <w:r>
        <w:br/>
        <w:t>3. Nominator's organization</w:t>
      </w:r>
      <w:r>
        <w:br/>
        <w:t>African Entrepreneur Collective (AEC)</w:t>
      </w:r>
      <w:r>
        <w:br/>
      </w:r>
    </w:p>
    <w:p w:rsidR="00237DAE" w:rsidRDefault="00766840">
      <w:r>
        <w:t xml:space="preserve">Application </w:t>
      </w:r>
      <w:r>
        <w:br/>
        <w:t>4. Refugee-led organization’s name</w:t>
      </w:r>
      <w:r>
        <w:br/>
        <w:t>African Entrepreneur Collective (AEC)</w:t>
      </w:r>
      <w:r>
        <w:br/>
      </w:r>
    </w:p>
    <w:p w:rsidR="00237DAE" w:rsidRDefault="00766840">
      <w:r>
        <w:t xml:space="preserve">Application </w:t>
      </w:r>
      <w:r>
        <w:br/>
        <w:t>5. Refugee-led organization’s key activities</w:t>
      </w:r>
      <w:r>
        <w:br/>
        <w:t>AEC supports refugee and host community entrepreneurs, existing and potential, to launch and grow businesses.</w:t>
      </w:r>
      <w:r>
        <w:br/>
      </w:r>
      <w:r>
        <w:br/>
        <w:t xml:space="preserve">We do this by providing each entrepreneur a comprehensive suite business trainings, individual consulting, easy-to-use tracking tools, and direct access to low-cost debt capital. All of our programming focuses on the key drivers of business growth: financial management, increasing sales, operational efficiency, and access to new markets. </w:t>
      </w:r>
      <w:r>
        <w:br/>
      </w:r>
      <w:r>
        <w:br/>
        <w:t>Entrepreneurs participate in cohorts lasting about 5 months, and that are mixed with refugees and host community members to foster integration.</w:t>
      </w:r>
      <w:r>
        <w:br/>
      </w:r>
    </w:p>
    <w:p w:rsidR="00237DAE" w:rsidRDefault="00766840">
      <w:r>
        <w:t xml:space="preserve">Application </w:t>
      </w:r>
      <w:r>
        <w:br/>
        <w:t>6. Refugee-led organization’s year of establishment</w:t>
      </w:r>
      <w:r>
        <w:br/>
        <w:t>2012.0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 Rwanda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Refugee Livelihoods and Economic Inclusion Programme</w:t>
      </w:r>
      <w:r>
        <w:br/>
      </w:r>
    </w:p>
    <w:p w:rsidR="00237DAE" w:rsidRDefault="00766840">
      <w:r>
        <w:t xml:space="preserve">Application </w:t>
      </w:r>
      <w:r>
        <w:br/>
        <w:t xml:space="preserve">10. In the context of COVID-19, what is the specific problem identified? </w:t>
      </w:r>
      <w:r>
        <w:br/>
        <w:t>While the refugee crisis continues to grow, the global COVID-19 pandemic, and the protective government measures to lockdown communities and restrict movement, have drastically and negatively impacted small businesses across the world, including refugee camps and the surrounding host communities.</w:t>
      </w:r>
      <w:r>
        <w:br/>
      </w:r>
      <w:r>
        <w:br/>
        <w:t xml:space="preserve">In March 2020, after only a few cases of COVID-19 had been confirmed in Rwanda and Kenya, the governments imposed (necessary) restrictions limiting group gatherings, constrained business operations to essential commerce only, stopped movement within the country, and implemented a national curfew. </w:t>
      </w:r>
      <w:r>
        <w:br/>
      </w:r>
      <w:r>
        <w:br/>
        <w:t>To date, AEC is supporting 9,000+ refugee entrepreneurs across 7 camps in Rwanda and Kenya. Businesses are the lifelines for essential goods and services into refugee communities, such as food and supplies. Today, as COVID-19 restrictions are gradually being lifted, businesses are working again, but with decreased purchasing power of clients, broken supply chains, and constrained access to capital.</w:t>
      </w:r>
      <w:r>
        <w:br/>
      </w:r>
      <w:r>
        <w:br/>
        <w:t xml:space="preserve">While COVID-19 is a looming threat in refugee communities, it isn't an immediate reality . Hunger is. 70% of our participants rely on the income from their businesses to meet their basic household needs. On average, our participants live in households of five, and their businesses employ four others. So, we can't let up on supporting our clients in this time. </w:t>
      </w:r>
      <w:r>
        <w:br/>
      </w:r>
      <w:r>
        <w:br/>
        <w:t>The most immediate need that these businesses have right now is access to:</w:t>
      </w:r>
      <w:r>
        <w:br/>
      </w:r>
      <w:r>
        <w:br/>
        <w:t>•</w:t>
      </w:r>
      <w:r>
        <w:tab/>
        <w:t xml:space="preserve">Working capital, and </w:t>
      </w:r>
      <w:r>
        <w:br/>
        <w:t>•</w:t>
      </w:r>
      <w:r>
        <w:tab/>
        <w:t>Resiliency-focused business development insights.</w:t>
      </w:r>
      <w:r>
        <w:br/>
      </w:r>
    </w:p>
    <w:p w:rsidR="00237DAE" w:rsidRDefault="00766840">
      <w:r>
        <w:t xml:space="preserve">Application </w:t>
      </w:r>
      <w:r>
        <w:br/>
        <w:t xml:space="preserve">11. What is the solution and how is the problem being addressed? </w:t>
      </w:r>
      <w:r>
        <w:br/>
        <w:t>Supporting entrepreneurs to survive and grow during and post the COVID-19 pandemic is vitally important for individuals and communities.</w:t>
      </w:r>
      <w:r>
        <w:br/>
      </w:r>
      <w:r>
        <w:br/>
        <w:t>The COVID-19 restrictions indeed affected AEC operations in all locations. Fast adaption and these short-term solutions enabled AEC to continue providing relevant services to refugee entrepreneurs during the acute COVID-19 period:</w:t>
      </w:r>
      <w:r>
        <w:br/>
      </w:r>
      <w:r>
        <w:br/>
        <w:t>-</w:t>
      </w:r>
      <w:r>
        <w:tab/>
        <w:t>Surveyed all participants to understand business needs, capacity to absorb our services through remote channels, and to let them know that we would continue to be a trusted partner during the pandemic.</w:t>
      </w:r>
      <w:r>
        <w:br/>
      </w:r>
      <w:r>
        <w:br/>
        <w:t>-</w:t>
      </w:r>
      <w:r>
        <w:tab/>
        <w:t>Digitized training modules, and pushed content through a variety of channels appropriate to client access and skill levels – Interactive Voice Response SMS (for feature phone users); WhatsApp/short videos and longer videos/Zoom sessions (for smart phone and computer users).</w:t>
      </w:r>
      <w:r>
        <w:br/>
      </w:r>
      <w:r>
        <w:br/>
        <w:t>-</w:t>
      </w:r>
      <w:r>
        <w:tab/>
        <w:t>Restructured all loans to borrowers, extending a 90-day grace period and waiving all interest fees. We increased loans to businesses in essential services (food stores, agro processors, pharmacies, and delivery services) for enough working capital to keep operating.</w:t>
      </w:r>
      <w:r>
        <w:br/>
      </w:r>
      <w:r>
        <w:br/>
        <w:t>-</w:t>
      </w:r>
      <w:r>
        <w:tab/>
        <w:t>Secured approximately $2.730,000 USD in one-time cash grants to ~5,000 refugee and host community entrepreneurs in Rwanda and Kenya to help businesses rebuild and recover.</w:t>
      </w:r>
      <w:r>
        <w:br/>
      </w:r>
    </w:p>
    <w:p w:rsidR="00237DAE" w:rsidRDefault="00766840">
      <w:r>
        <w:t xml:space="preserve">Application </w:t>
      </w:r>
      <w:r>
        <w:br/>
        <w:t xml:space="preserve">12. Who has been involved in identifying the problem and coming up with the solution? </w:t>
      </w:r>
      <w:r>
        <w:br/>
        <w:t xml:space="preserve">These activities were developed from surveying and understanding the immediate needs of refugee entrepreneurs and projecting future potential challenges as businesses regain functionality as operating restrictions continue to be lifted in the coming months.  These plans also build off AEC’s eight years of business development support and lending expertise in the region, and leverages our strong partnerships, team, market understanding, and internal financial and M&amp;E systems required for successful implementation. </w:t>
      </w:r>
      <w:r>
        <w:br/>
      </w:r>
    </w:p>
    <w:p w:rsidR="00237DAE" w:rsidRDefault="00766840">
      <w:r>
        <w:t xml:space="preserve">Application </w:t>
      </w:r>
      <w:r>
        <w:br/>
        <w:t xml:space="preserve">13. What is the impact/potential impact for the community? </w:t>
      </w:r>
      <w:r>
        <w:br/>
        <w:t xml:space="preserve">Entrepreneurs, including refugees and hosts, are the drivers of economic development and job creation in local communities.  Looking ahead, as our communities recover from COVID-19, entrepreneurs will lead the way in rebuilding after this crisis. For example, after the last recession, 65% of all new jobs in the US were created by small businesses.  Small businesses again will drive recovery efforts by adding jobs, goods, and services back to the communities.  It is our goal at AEC to help these entrepreneurs s re-emerge successfully in a post-COVID-19 world, and grow to be even stronger than before.   </w:t>
      </w:r>
      <w:r>
        <w:br/>
      </w:r>
      <w:r>
        <w:br/>
        <w:t>In refugee camps, small business revenue can be a source for self-reliance when donations/stipends run out. From one of our participant entrepreneurs in a Rwandan refugee camp: “The only form of support in the camp is the UNHCR stipend, and without a business I don’t see how I could do any better for my family. In few days you get hungry with the UNHCR stipend. It’s not enough.”</w:t>
      </w:r>
      <w:r>
        <w:br/>
      </w:r>
      <w:r>
        <w:br/>
        <w:t>AEC businesses offer three benefits to refugee communities: 1) access to food, even if more expensive, through well-stocked small businesses, 2) employment, even on a part-time basis, and 3) income for vulnerable micro-business owners who can then purchase basic needs for their families.</w:t>
      </w:r>
      <w:r>
        <w:br/>
      </w:r>
      <w:r>
        <w:br/>
        <w:t>In order for our entire communities to recover economically, entrepreneurs need to rebound and grow stronger as the COVID-19 restrictions ends. Through our intervention, we hypothesize by the end of February 2021, refugee and host community entrepreneurs in Rwanda Kenya will achieve:</w:t>
      </w:r>
      <w:r>
        <w:br/>
      </w:r>
      <w:r>
        <w:br/>
        <w:t>•</w:t>
      </w:r>
      <w:r>
        <w:tab/>
        <w:t xml:space="preserve">90% will be operational </w:t>
      </w:r>
      <w:r>
        <w:br/>
        <w:t>•</w:t>
      </w:r>
      <w:r>
        <w:tab/>
        <w:t xml:space="preserve">70% will return to pre-COVID revenue levels </w:t>
      </w:r>
      <w:r>
        <w:br/>
        <w:t>•</w:t>
      </w:r>
      <w:r>
        <w:tab/>
        <w:t>70% will return to pre-COVID employee levels</w:t>
      </w:r>
      <w:r>
        <w:br/>
        <w:t>•</w:t>
      </w:r>
      <w:r>
        <w:tab/>
        <w:t xml:space="preserve">75% livelihoods returned to pre-COVID standards </w:t>
      </w:r>
      <w:r>
        <w:br/>
      </w:r>
      <w:r>
        <w:br/>
        <w:t>With refugee entrepreneurs achieving the above targets, entire communities and economic ecosystems will benefit, too.</w:t>
      </w:r>
      <w:r>
        <w:br/>
      </w:r>
      <w:r>
        <w:br/>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305</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Loisa Maloba</w:t>
      </w:r>
      <w:r>
        <w:br/>
      </w:r>
    </w:p>
    <w:p w:rsidR="00237DAE" w:rsidRDefault="00766840">
      <w:r>
        <w:t xml:space="preserve">Application </w:t>
      </w:r>
      <w:r>
        <w:br/>
        <w:t>2. Nominator's email</w:t>
      </w:r>
      <w:r>
        <w:br/>
        <w:t>louisa.maloba@un.org</w:t>
      </w:r>
      <w:r>
        <w:br/>
      </w:r>
    </w:p>
    <w:p w:rsidR="00237DAE" w:rsidRDefault="00766840">
      <w:r>
        <w:t xml:space="preserve">Application </w:t>
      </w:r>
      <w:r>
        <w:br/>
        <w:t>3. Nominator's organization</w:t>
      </w:r>
      <w:r>
        <w:br/>
        <w:t>United Nations Office for the Coordination of Humanitarian Affairs</w:t>
      </w:r>
      <w:r>
        <w:br/>
      </w:r>
    </w:p>
    <w:p w:rsidR="00237DAE" w:rsidRDefault="00766840">
      <w:r>
        <w:t xml:space="preserve">Application </w:t>
      </w:r>
      <w:r>
        <w:br/>
        <w:t>4. Refugee-led organization’s name</w:t>
      </w:r>
      <w:r>
        <w:br/>
        <w:t xml:space="preserve">Youth Social Advocacy Team </w:t>
      </w:r>
      <w:r>
        <w:br/>
      </w:r>
    </w:p>
    <w:p w:rsidR="00237DAE" w:rsidRDefault="00766840">
      <w:r>
        <w:t xml:space="preserve">Application </w:t>
      </w:r>
      <w:r>
        <w:br/>
        <w:t>5. Refugee-led organization’s key activities</w:t>
      </w:r>
      <w:r>
        <w:br/>
        <w:t>•</w:t>
      </w:r>
      <w:r>
        <w:tab/>
        <w:t>Lead Community mobilization, sensitization and engagement. Provide Food assistance through projects by WFP and Andre Foods International in Rhino Camp Refugee Settlement for Terego and Madi Okollo Districts.</w:t>
      </w:r>
      <w:r>
        <w:br/>
      </w:r>
      <w:r>
        <w:br/>
        <w:t>•</w:t>
      </w:r>
      <w:r>
        <w:tab/>
        <w:t>Peace building and conflict transformation through conflict resolution trainings, community awareness dialogues, exchange visits, sports for social cohesion and music dance and drama in Rhino Camp Imvepi, Bidibidi and Adjumani.</w:t>
      </w:r>
      <w:r>
        <w:br/>
      </w:r>
      <w:r>
        <w:br/>
        <w:t>•</w:t>
      </w:r>
      <w:r>
        <w:tab/>
        <w:t>Emergency Food Security and Vulnerable Livelihoods in Imvepi and Rhino Camp through enhancing youth entrepreneurship and employability skills for sustainable livelihoods” in Imvepi and Rhino Camp refugee settlements in the West Nile in Uganda to address youth employability challenges of having limited access to create livelihood sources of income that can enable them to meet their necessities of rural life. To introduce livelihood support programs, enabling refugees and host communities to rebuild their productive assets and enhance their entrepreneurship aspirations. The project will further deal with behaviour patterns to promote peaceful co-existence between refugees and host communities in business and will integrate the Gender Action Learning System (GALS) methodology 2, which will help youth to envision and plan for their future – and think through options for reaching their desired future.</w:t>
      </w:r>
      <w:r>
        <w:br/>
      </w:r>
      <w:r>
        <w:br/>
        <w:t>1.</w:t>
      </w:r>
      <w:r>
        <w:tab/>
        <w:t>The project’s overall objective is to address the immediate basic needs and build the resilience of refugees and host communities in and around Imvepi refugee Settlement through:</w:t>
      </w:r>
      <w:r>
        <w:br/>
        <w:t>i)</w:t>
      </w:r>
      <w:r>
        <w:tab/>
        <w:t>providing multipurpose cash grants to new youth arrivals to meet their immediate food and non-food items (NFIs).</w:t>
      </w:r>
      <w:r>
        <w:br/>
      </w:r>
      <w:r>
        <w:br/>
        <w:t>ii)</w:t>
      </w:r>
      <w:r>
        <w:tab/>
        <w:t>Scaling up of the innovations and life skills at the community based multipurpose center.</w:t>
      </w:r>
      <w:r>
        <w:br/>
      </w:r>
      <w:r>
        <w:br/>
      </w:r>
      <w:r>
        <w:br/>
        <w:t>iii)</w:t>
      </w:r>
      <w:r>
        <w:tab/>
        <w:t>Promoting peace building activities for social cohesion among refugees and between them and host communities.</w:t>
      </w:r>
      <w:r>
        <w:br/>
      </w:r>
      <w:r>
        <w:br/>
        <w:t>•</w:t>
      </w:r>
      <w:r>
        <w:tab/>
        <w:t>Youth skills development through hands on designs and Social Innovations in Rhino Camp and Imvepi the explanation above applies for both programs.</w:t>
      </w:r>
      <w:r>
        <w:br/>
        <w:t>•</w:t>
      </w:r>
      <w:r>
        <w:tab/>
        <w:t>COVID-19 response (distribution of soap, locally made face masks by refugee women groups under our #1MMasks4Refugees (one million mask campaign for refugees) which provides economic empowerment for them as we buy from the women groups within the settlement and foot operated hand washing facilities that is made up of a frame, two containers of 50 Liters and 10 Liters each with soap on the side ) in Rhino Camp and Bidibidi settlements.</w:t>
      </w:r>
      <w:r>
        <w:br/>
      </w:r>
      <w:r>
        <w:br/>
        <w:t>•</w:t>
      </w:r>
      <w:r>
        <w:tab/>
        <w:t>Advocacy campaigns</w:t>
      </w:r>
      <w:r>
        <w:br/>
        <w:t>i.</w:t>
      </w:r>
      <w:r>
        <w:tab/>
        <w:t xml:space="preserve">We organized the #MaMaraSakit (NotJustAWoman) Anti GBV Campaign in 2018, 2019 and will be done in October 2020 for 16 Days of Activism against SGBV, </w:t>
      </w:r>
      <w:r>
        <w:br/>
      </w:r>
      <w:r>
        <w:br/>
        <w:t>ii.</w:t>
      </w:r>
      <w:r>
        <w:tab/>
        <w:t>#BelednaAwel an Arabic statement that means (OurCountryFirst) a campaign on Youth Participation in Peace Building organized in 2018/2019/2020 for International Peace Day celebrations</w:t>
      </w:r>
      <w:r>
        <w:br/>
        <w:t>iii.</w:t>
      </w:r>
      <w:r>
        <w:tab/>
        <w:t>#PEACEJAM18/#PEACEJAM19/#PEACEJAM2020 an initiative of the #defyhatenow project implemented by YSAT that advocates for responsible use of social media for peace and celebrating random efforts by Peace builders around the World Via Social Media checkout #PeaceJam2020</w:t>
      </w:r>
      <w:r>
        <w:br/>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During food and cash distribution Youth Social Advocacy Team (YSAT) identified inadequate hand washing facilities that exposes local communities to the risk of contracting and spreading of COVID-19. There was therefore need to install handwashing stations at critical points. Initially thousands shared the handwashing stations at the food and cash distribution points which was posing a greater risk for not just the refugees but also to YSAT staff members, partners and community volunteers. Rhino Camp host over 120,000 refugees that are settled in seven zones, 42 Villages where social distancing isn’t possible given that most services like Water sources are shared. Households share rooms, compounds with some households having more than 10 people each.</w:t>
      </w:r>
      <w:r>
        <w:br/>
      </w:r>
    </w:p>
    <w:p w:rsidR="00237DAE" w:rsidRDefault="00766840">
      <w:r>
        <w:t xml:space="preserve">Application </w:t>
      </w:r>
      <w:r>
        <w:br/>
        <w:t xml:space="preserve">11. What is the solution and how is the problem being addressed? </w:t>
      </w:r>
      <w:r>
        <w:br/>
        <w:t>YSAT using their Creative Capacity Building (CCB) methodology together with other refugee led organizations, proposes to curb this situation by implementing The One Million Masks Project for Refuges in Uganda that aims to locally produce and support the 40,000 refugees in Rhino camp of the 1.3 million refugees in Uganda; one Refugee, one Mask with information distributed by village health teams using bicycles.</w:t>
      </w:r>
      <w:r>
        <w:br/>
        <w:t>Specific activities will include:</w:t>
      </w:r>
      <w:r>
        <w:br/>
      </w:r>
      <w:r>
        <w:br/>
        <w:t>•</w:t>
      </w:r>
      <w:r>
        <w:tab/>
        <w:t>Production of locally available and acceptable masks through creative capacity building (CCB) methodology at our refugee innovation centers using CCB tailoring Cohort women participants.</w:t>
      </w:r>
      <w:r>
        <w:br/>
        <w:t>•</w:t>
      </w:r>
      <w:r>
        <w:tab/>
        <w:t>Capacity building of village health teams, and partner staff on COVID-19 preparedness and response actions in line with MOH SOPs and Protocols). The training will focus on Risk Communication and Community Engagement.</w:t>
      </w:r>
      <w:r>
        <w:br/>
        <w:t>•</w:t>
      </w:r>
      <w:r>
        <w:tab/>
        <w:t xml:space="preserve">Running robust Social Media Campaign on #OneMillionMasks4Refugees </w:t>
      </w:r>
      <w:r>
        <w:br/>
        <w:t>•</w:t>
      </w:r>
      <w:r>
        <w:tab/>
        <w:t>Printing of messages on the Masks to fight trauma, and stigmatization.</w:t>
      </w:r>
      <w:r>
        <w:br/>
        <w:t>•</w:t>
      </w:r>
      <w:r>
        <w:tab/>
        <w:t>Door to Door Distribution of Masks to local communities, Health facilities and partner staff.</w:t>
      </w:r>
      <w:r>
        <w:br/>
        <w:t>In April, YSAT ran an innovation challenge for local youth groups in Rhino Camp and Yumbe to develop a prototype of a touch-free hand washing facility to be use at public places to reduce the possible risk of spreading the virus. In May the Yumbe innovative youth group prototype was selected and tested by Arua District health officials, COVID-19 taskforce and WASH Partner Oxfam. After a landslide approval by stakeholders, with support from Oxfam IBIS (Denmark), They produced 90 Foot operated Hand Washing Facilities that were distributed to 11 food distribution Points, seven health centres, two reception centres, seven community centres, Arua Regional Referal Hospital and seven market centres. This touch-free handwashing facility contains the innovative double foot operation frame, 2 water containers of 50 liters and 10 liters on both levels and uses both liquid and bar soap.</w:t>
      </w:r>
      <w:r>
        <w:br/>
        <w:t>This Innovation was strengthened by procuring and distributing Soap to 4,000 Persons with Special Needs, 5,000 face masks to promote Handwashing practice and follow Ministry of Health SOPs for front line volunteers to wear masks.</w:t>
      </w:r>
      <w:r>
        <w:br/>
      </w:r>
    </w:p>
    <w:p w:rsidR="00237DAE" w:rsidRDefault="00766840">
      <w:r>
        <w:t xml:space="preserve">Application </w:t>
      </w:r>
      <w:r>
        <w:br/>
        <w:t xml:space="preserve">12. Who has been involved in identifying the problem and coming up with the solution? </w:t>
      </w:r>
      <w:r>
        <w:br/>
        <w:t>Community Volunteers 24 (8 F, 16M), Village Health Teams that is made up of 66 (23F,43M), Food &amp; Cash Committees doing day to day community surveillance and Mobilization for General Food Assistance Project activities amidst COVID-19 identified this problem and raised it during the Cycle 3 distribution, and Post Distribution Feedback sessions causing fear for their lives as they risk it to serve the people during COVID-19.</w:t>
      </w:r>
      <w:r>
        <w:br/>
      </w:r>
      <w:r>
        <w:br/>
        <w:t>2 Youth Groups of 7 members each were involved through 8 steps Creative Capacity Building Methodology that involved 1. Gathering Information, 2. Think of Ideas, 3. Experiment, 4. Choose the Best Idea, 5. Work out the details, 6.Build It, 7.Test It, and 8.get feed Back. Our expected outcome was a prototype that is touch free to address fear of contracting the disease. The 8 steps are the processes that the youth did to finally come with products under our Creative Capacity Development training. This connected the 2 communities Youth as they felt involved, part of the solution and the final production was their own work</w:t>
      </w:r>
      <w:r>
        <w:br/>
      </w:r>
      <w:r>
        <w:br/>
      </w:r>
    </w:p>
    <w:p w:rsidR="00237DAE" w:rsidRDefault="00766840">
      <w:r>
        <w:t xml:space="preserve">Application </w:t>
      </w:r>
      <w:r>
        <w:br/>
        <w:t xml:space="preserve">13. What is the impact/potential impact for the community? </w:t>
      </w:r>
      <w:r>
        <w:br/>
        <w:t>1.</w:t>
      </w:r>
      <w:r>
        <w:tab/>
        <w:t>We have reached over 94,340 people through hand washing practices with daily tally by 66 village health teams for the last 3 months of June - August 2020 with less fear of COVID-19 transmission including at Regional Referral Hospital in Arua city</w:t>
      </w:r>
      <w:r>
        <w:br/>
        <w:t>2.</w:t>
      </w:r>
      <w:r>
        <w:tab/>
        <w:t>The attitude of local communities have been influenced and hence promoted the handwashing practices especially among refugees.</w:t>
      </w:r>
      <w:r>
        <w:br/>
        <w:t>3.</w:t>
      </w:r>
      <w:r>
        <w:tab/>
        <w:t>Reached 8,000 households of persons with special needs through door to door soap distribution. We managed to report 8 SGBV Cases during that time, we printed 700 IEC Materials on SGBV to create awareness as more SGBV Cases were reported by Lead Protection Partner DRC during the lockdown.</w:t>
      </w:r>
      <w:r>
        <w:br/>
        <w:t>4.</w:t>
      </w:r>
      <w:r>
        <w:tab/>
        <w:t>We were able to distribute 5000 masks to 5000 front line workers reducing fear of COVID-19.as part of our #1MMasks4Refugees Campaign that aims to provide local face masks to local communities.</w:t>
      </w:r>
      <w:r>
        <w:br/>
        <w:t>5.</w:t>
      </w:r>
      <w:r>
        <w:tab/>
        <w:t>Through Collective efforts from all partners, there have been no confirmed case of COVID-19 in Rhino Camp among the refugees &amp; locals despite the fear from neighboring settlements.</w:t>
      </w:r>
      <w:r>
        <w:br/>
        <w:t>6.</w:t>
      </w:r>
      <w:r>
        <w:tab/>
        <w:t xml:space="preserve">We became the Only Refugee Led Organization in Uganda that has been selected by NeedsList and Open Society Foundation among the 11 Refugee Led Organizations globally that joined the #RefugeesLead Campaign where we raised over 6000 USD to continue our work https://community.needslist.co/nlclaim/2188/add/292?ref-group=157   https://community.needslist.co/nlclaim/2188/add/292?ref-group=157     </w:t>
      </w:r>
      <w:r>
        <w:br/>
        <w:t>7.</w:t>
      </w:r>
      <w:r>
        <w:tab/>
        <w:t>We have been featured by UNOCHA for our COVID-19 Response as front line responders https://www.unocha.org/story/refugee-led-organization-steps-support-refugees-during-covid-19-pandemic-uganda</w:t>
      </w:r>
      <w:r>
        <w:br/>
        <w:t>8.</w:t>
      </w:r>
      <w:r>
        <w:tab/>
        <w:t>We were able to received 3,000 USD from Open Society Foundation and featured our work as a result of our COVID-19 Response https://www.opensocietyfoundations.org/voices/q-and-a-empowered-refugees-lead-the-way?utm_source=t.co&amp;utm_medium=referral&amp;utm_campaign=osftwacct</w:t>
      </w:r>
      <w:r>
        <w:br/>
      </w:r>
      <w:r>
        <w:br/>
      </w:r>
    </w:p>
    <w:p w:rsidR="00237DAE" w:rsidRDefault="00766840">
      <w:r>
        <w:t xml:space="preserve">Application </w:t>
      </w:r>
      <w:r>
        <w:br/>
        <w:t>14. Additional notes or comments</w:t>
      </w:r>
      <w:r>
        <w:br/>
        <w:t>For more Information check out their social media. Their website is currently undergoing maintenance.</w:t>
      </w:r>
      <w:r>
        <w:br/>
        <w:t xml:space="preserve">Facebook:  https://www.facebook.com/YSATUGANDA  </w:t>
      </w:r>
      <w:r>
        <w:br/>
        <w:t xml:space="preserve">Twitter: @youth_sat </w:t>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309</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Emmanuel Deng meen</w:t>
      </w:r>
      <w:r>
        <w:br/>
      </w:r>
    </w:p>
    <w:p w:rsidR="00237DAE" w:rsidRDefault="00766840">
      <w:r>
        <w:t xml:space="preserve">Application </w:t>
      </w:r>
      <w:r>
        <w:br/>
        <w:t>2. Nominator's email</w:t>
      </w:r>
      <w:r>
        <w:br/>
        <w:t>dengmayekmanyiel@gmail.com</w:t>
      </w:r>
      <w:r>
        <w:br/>
      </w:r>
    </w:p>
    <w:p w:rsidR="00237DAE" w:rsidRDefault="00766840">
      <w:r>
        <w:t xml:space="preserve">Application </w:t>
      </w:r>
      <w:r>
        <w:br/>
        <w:t>3. Nominator's organization</w:t>
      </w:r>
      <w:r>
        <w:br/>
        <w:t>UNHCR</w:t>
      </w:r>
      <w:r>
        <w:br/>
      </w:r>
    </w:p>
    <w:p w:rsidR="00237DAE" w:rsidRDefault="00766840">
      <w:r>
        <w:t xml:space="preserve">Application </w:t>
      </w:r>
      <w:r>
        <w:br/>
        <w:t>4. Refugee-led organization’s name</w:t>
      </w:r>
      <w:r>
        <w:br/>
        <w:t>Emmanuel Deng meen</w:t>
      </w:r>
      <w:r>
        <w:br/>
      </w:r>
    </w:p>
    <w:p w:rsidR="00237DAE" w:rsidRDefault="00766840">
      <w:r>
        <w:t xml:space="preserve">Application </w:t>
      </w:r>
      <w:r>
        <w:br/>
        <w:t>5. Refugee-led organization’s key activities</w:t>
      </w:r>
      <w:r>
        <w:br/>
        <w:t>None</w:t>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They're partner</w:t>
      </w:r>
      <w:r>
        <w:br/>
      </w:r>
    </w:p>
    <w:p w:rsidR="00237DAE" w:rsidRDefault="00766840">
      <w:r>
        <w:t xml:space="preserve">Application </w:t>
      </w:r>
      <w:r>
        <w:br/>
        <w:t xml:space="preserve">10. In the context of COVID-19, what is the specific problem identified? </w:t>
      </w:r>
      <w:r>
        <w:br/>
        <w:t xml:space="preserve">Covid-19 has affected the way of living in terms of financially , business , school , funds and works worldwide and now my school has reopen and  am lacking of school fees </w:t>
      </w:r>
      <w:r>
        <w:br/>
      </w:r>
    </w:p>
    <w:p w:rsidR="00237DAE" w:rsidRDefault="00766840">
      <w:r>
        <w:t xml:space="preserve">Application </w:t>
      </w:r>
      <w:r>
        <w:br/>
        <w:t xml:space="preserve">11. What is the solution and how is the problem being addressed? </w:t>
      </w:r>
      <w:r>
        <w:br/>
        <w:t xml:space="preserve">Currently  I was having issues of going to Australia and it is has  not been addressed since 2016 and looking forward to seek for your help </w:t>
      </w:r>
      <w:r>
        <w:br/>
      </w:r>
    </w:p>
    <w:p w:rsidR="00237DAE" w:rsidRDefault="00766840">
      <w:r>
        <w:t xml:space="preserve">Application </w:t>
      </w:r>
      <w:r>
        <w:br/>
        <w:t xml:space="preserve">12. Who has been involved in identifying the problem and coming up with the solution? </w:t>
      </w:r>
      <w:r>
        <w:br/>
        <w:t>Am not sure about it because my issue for  going to Australia  has not been solve since 2016 upto now,how are you gonna a help me on this ...it has been pending and there is no feedback</w:t>
      </w:r>
      <w:r>
        <w:br/>
      </w:r>
    </w:p>
    <w:p w:rsidR="00237DAE" w:rsidRDefault="00766840">
      <w:r>
        <w:t xml:space="preserve">Application </w:t>
      </w:r>
      <w:r>
        <w:br/>
        <w:t xml:space="preserve">13. What is the impact/potential impact for the community? </w:t>
      </w:r>
      <w:r>
        <w:br/>
        <w:t xml:space="preserve">My community was been having a war among themselves since 2013 upto , and that is what displaced me from country </w:t>
      </w:r>
      <w:r>
        <w:br/>
      </w:r>
    </w:p>
    <w:p w:rsidR="00237DAE" w:rsidRDefault="00766840">
      <w:r>
        <w:t xml:space="preserve">Application </w:t>
      </w:r>
      <w:r>
        <w:br/>
        <w:t>14. Additional notes or comments</w:t>
      </w:r>
      <w:r>
        <w:br/>
        <w:t xml:space="preserve">Now am looking forward for your positive response  ,I really need your help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313</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Kasaya Bramwell</w:t>
      </w:r>
      <w:r>
        <w:br/>
      </w:r>
    </w:p>
    <w:p w:rsidR="00237DAE" w:rsidRDefault="00766840">
      <w:r>
        <w:t xml:space="preserve">Application </w:t>
      </w:r>
      <w:r>
        <w:br/>
        <w:t>2. Nominator's email</w:t>
      </w:r>
      <w:r>
        <w:br/>
        <w:t>brkasaya@windle.org</w:t>
      </w:r>
      <w:r>
        <w:br/>
      </w:r>
    </w:p>
    <w:p w:rsidR="00237DAE" w:rsidRDefault="00766840">
      <w:r>
        <w:t xml:space="preserve">Application </w:t>
      </w:r>
      <w:r>
        <w:br/>
        <w:t>3. Nominator's organization</w:t>
      </w:r>
      <w:r>
        <w:br/>
        <w:t>Windle Trust Kenya</w:t>
      </w:r>
      <w:r>
        <w:br/>
      </w:r>
    </w:p>
    <w:p w:rsidR="00237DAE" w:rsidRDefault="00766840">
      <w:r>
        <w:t xml:space="preserve">Application </w:t>
      </w:r>
      <w:r>
        <w:br/>
        <w:t>4. Refugee-led organization’s name</w:t>
      </w:r>
      <w:r>
        <w:br/>
        <w:t>Monyqadow Enteprise</w:t>
      </w:r>
      <w:r>
        <w:br/>
      </w:r>
    </w:p>
    <w:p w:rsidR="00237DAE" w:rsidRDefault="00766840">
      <w:r>
        <w:t xml:space="preserve">Application </w:t>
      </w:r>
      <w:r>
        <w:br/>
        <w:t>5. Refugee-led organization’s key activities</w:t>
      </w:r>
      <w:r>
        <w:br/>
        <w:t>1: Cosmetics, Soaps and Detergents manufacturing: Specialize in refugees based haircare products, soaps and detergents</w:t>
      </w:r>
      <w:r>
        <w:br/>
        <w:t>2: Refugees entrepreneurial training: Offers skillsets and knowledge based entrepreneurial training and mentorship for  refugees women and youth to promote sustainable livelihoods and economic independent</w:t>
      </w:r>
      <w:r>
        <w:br/>
        <w:t>3: Refugee education: Advocating for girl-child education and scholarship sourcing for refugee students joining universities.</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Lack of proper sanitation and necessary equipment in refugee camps to fight and prevent the spread of Covid-19.</w:t>
      </w:r>
      <w:r>
        <w:br/>
      </w:r>
    </w:p>
    <w:p w:rsidR="00237DAE" w:rsidRDefault="00766840">
      <w:r>
        <w:t xml:space="preserve">Application </w:t>
      </w:r>
      <w:r>
        <w:br/>
        <w:t xml:space="preserve">11. What is the solution and how is the problem being addressed? </w:t>
      </w:r>
      <w:r>
        <w:br/>
        <w:t>Provision and distribution of soaps, sanitizers and masks to refugees in Nairobi, Kakuma and Daadab. The rapid spread of Covid-19 globally forced individuals, businesses and organizations to innovate and develop solutions to combat the virus penetration in societies. To help the refugees communities, Monyqadow founder, who is a refugee herself took an initiative to provide and distribute free soaps, sanitizers and face masks to refugees in Nairobi, Kakuma and Daadab. And to strength the refugees communities against any foreseeable pandemic, Monyqadow refugees entrepreneurial training will help the refugees innovate solutions facing them, promote sustainable livelihood and economic development.</w:t>
      </w:r>
      <w:r>
        <w:br/>
      </w:r>
    </w:p>
    <w:p w:rsidR="00237DAE" w:rsidRDefault="00766840">
      <w:r>
        <w:t xml:space="preserve">Application </w:t>
      </w:r>
      <w:r>
        <w:br/>
        <w:t xml:space="preserve">12. Who has been involved in identifying the problem and coming up with the solution? </w:t>
      </w:r>
      <w:r>
        <w:br/>
        <w:t>Adhieu Achuil Dhieu, South Sudanese refugee student who is the founder of Monyqadow</w:t>
      </w:r>
      <w:r>
        <w:br/>
      </w:r>
    </w:p>
    <w:p w:rsidR="00237DAE" w:rsidRDefault="00766840">
      <w:r>
        <w:t xml:space="preserve">Application </w:t>
      </w:r>
      <w:r>
        <w:br/>
        <w:t xml:space="preserve">13. What is the impact/potential impact for the community? </w:t>
      </w:r>
      <w:r>
        <w:br/>
        <w:t>1: Helping refugee communities in camps to fight and prevent the spread of Covid-19. In crowded refugee settlement areas where is it nearly impossible for refugees to purchase soaps, sanitizers and face masks that are essential in the fight and prevention of Covid-19, I believe the provisions by Monyqadow were vital in helping the communities combat the virus.</w:t>
      </w:r>
      <w:r>
        <w:br/>
        <w:t>2: Prevention of refugees arrest and detention. Upon ordering mandatory wearing of face mask in public spaces, the Kenya authority directed that any person(s) caught without  a face mask will be arrest and jail for 6 months or fine $50. This created tension especially in refugees camps where people could not afford masks. To help the refugees communities in their fight against Covid-19, Monyqadow generous donations in one or the other helped prevent refugees arrests and detentions.</w:t>
      </w:r>
      <w:r>
        <w:br/>
      </w:r>
    </w:p>
    <w:p w:rsidR="00237DAE" w:rsidRDefault="00766840">
      <w:r>
        <w:t xml:space="preserve">Application </w:t>
      </w:r>
      <w:r>
        <w:br/>
        <w:t>14. Additional notes or comments</w:t>
      </w:r>
      <w:r>
        <w:br/>
        <w:t>Links to Monyqadow donations to the refugees communities in the fight and prevention of Covid-19</w:t>
      </w:r>
      <w:r>
        <w:br/>
        <w:t>1: https://www.facebook.com/unhcrkenya/posts/adhieu-achuil-dhieu-is-a-south-sudanese-refugee-from-dadaab-and-a-dafi-scholarsh/3013959988669005/</w:t>
      </w:r>
      <w:r>
        <w:br/>
        <w:t>3: https://www.kenyans.co.ke/news/52846-refugee-girl-donates-3000-masks-former-home-photos</w:t>
      </w:r>
      <w:r>
        <w:br/>
        <w:t>2: https://twitter.com/wef/status/1283730331468795905</w:t>
      </w:r>
      <w:r>
        <w:br/>
        <w:t>https://www.kenyans.co.ke/news/52846-refugee-girl-donates-3000-masks-former-home-photos</w:t>
      </w:r>
      <w:r>
        <w:br/>
        <w:t>3: https://hotinjuba.com/meet-adhieu-achuil-a-south-sudanese-student-in-kenya-making-soap-masks-for-refugees-in-kakuma-camp/</w:t>
      </w:r>
      <w:r>
        <w:br/>
        <w:t>4: https://www.theinsider-ss.com/a-dragon-refugee-taking-corona-by-the-horns/</w:t>
      </w:r>
      <w:r>
        <w:br/>
        <w:t>5: https://tmz.co.ke/refugee-girl-donates-3000-masks-to-former-home-photos/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314</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 xml:space="preserve">Adhie Achuil Dhieu Kueth </w:t>
      </w:r>
      <w:r>
        <w:br/>
      </w:r>
    </w:p>
    <w:p w:rsidR="00237DAE" w:rsidRDefault="00766840">
      <w:r>
        <w:t xml:space="preserve">Application </w:t>
      </w:r>
      <w:r>
        <w:br/>
        <w:t>2. Nominator's email</w:t>
      </w:r>
      <w:r>
        <w:br/>
        <w:t>achuildhieu@gmail.com</w:t>
      </w:r>
      <w:r>
        <w:br/>
      </w:r>
    </w:p>
    <w:p w:rsidR="00237DAE" w:rsidRDefault="00766840">
      <w:r>
        <w:t xml:space="preserve">Application </w:t>
      </w:r>
      <w:r>
        <w:br/>
        <w:t>3. Nominator's organization</w:t>
      </w:r>
      <w:r>
        <w:br/>
        <w:t xml:space="preserve">Monyqadow enterprise </w:t>
      </w:r>
      <w:r>
        <w:br/>
      </w:r>
    </w:p>
    <w:p w:rsidR="00237DAE" w:rsidRDefault="00766840">
      <w:r>
        <w:t xml:space="preserve">Application </w:t>
      </w:r>
      <w:r>
        <w:br/>
        <w:t>4. Refugee-led organization’s name</w:t>
      </w:r>
      <w:r>
        <w:br/>
        <w:t xml:space="preserve">Monyqadow enterprise </w:t>
      </w:r>
      <w:r>
        <w:br/>
      </w:r>
    </w:p>
    <w:p w:rsidR="00237DAE" w:rsidRDefault="00766840">
      <w:r>
        <w:t xml:space="preserve">Application </w:t>
      </w:r>
      <w:r>
        <w:br/>
        <w:t>5. Refugee-led organization’s key activities</w:t>
      </w:r>
      <w:r>
        <w:br/>
        <w:t>1: Cosmetics, Soaps and Detergents manufacturing: Specialize in refugees based haircare products, soaps and detergents</w:t>
      </w:r>
      <w:r>
        <w:br/>
        <w:t>2: Refugees entrepreneurial training: Offers skillsets and knowledge based entrepreneurial training and mentorship for  refugees women and youth to promote sustainable livelihoods and economic independent</w:t>
      </w:r>
      <w:r>
        <w:br/>
        <w:t>3: Refugee education: Advocating for girl-child education and scholarship sourcing for refugee students joining universities.</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Kenya </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Lack of sanitary conditions in refugees camp both kakuma and Dadaab.</w:t>
      </w:r>
      <w:r>
        <w:br/>
      </w:r>
    </w:p>
    <w:p w:rsidR="00237DAE" w:rsidRDefault="00766840">
      <w:r>
        <w:t xml:space="preserve">Application </w:t>
      </w:r>
      <w:r>
        <w:br/>
        <w:t xml:space="preserve">11. What is the solution and how is the problem being addressed? </w:t>
      </w:r>
      <w:r>
        <w:br/>
        <w:t>Monyqadow enterprise help in provision of 3000 mask and bars to Nairobi,Kakuma and Dadaab.will help in the fighting of COVID-12 and reduce the fear and tension In the camps.</w:t>
      </w:r>
      <w:r>
        <w:br/>
      </w:r>
    </w:p>
    <w:p w:rsidR="00237DAE" w:rsidRDefault="00766840">
      <w:r>
        <w:t xml:space="preserve">Application </w:t>
      </w:r>
      <w:r>
        <w:br/>
        <w:t xml:space="preserve">12. Who has been involved in identifying the problem and coming up with the solution? </w:t>
      </w:r>
      <w:r>
        <w:br/>
        <w:t>Adhieu Chuil who is a Dafi scholar and a student at jomo Kenyatta university of agriculture and technology (Jkuat) and a refugee from South Sudan leaving in Kenya .</w:t>
      </w:r>
      <w:r>
        <w:br/>
      </w:r>
    </w:p>
    <w:p w:rsidR="00237DAE" w:rsidRDefault="00766840">
      <w:r>
        <w:t xml:space="preserve">Application </w:t>
      </w:r>
      <w:r>
        <w:br/>
        <w:t xml:space="preserve">13. What is the impact/potential impact for the community? </w:t>
      </w:r>
      <w:r>
        <w:br/>
        <w:t>Through donations of mask and soap ,the community feel well equipped with the tools to fight the COVID-19 has reduced stress among the community:</w:t>
      </w:r>
      <w:r>
        <w:br/>
      </w:r>
    </w:p>
    <w:p w:rsidR="00237DAE" w:rsidRDefault="00766840">
      <w:r>
        <w:t xml:space="preserve">Application </w:t>
      </w:r>
      <w:r>
        <w:br/>
        <w:t>14. Additional notes or comments</w:t>
      </w:r>
      <w:r>
        <w:br/>
        <w:t>https://tmz.co.ke/refugee-girl-donates-3000-masks-to-former-home-photos/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316</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Abraham Duol Maker</w:t>
      </w:r>
      <w:r>
        <w:br/>
      </w:r>
    </w:p>
    <w:p w:rsidR="00237DAE" w:rsidRDefault="00766840">
      <w:r>
        <w:t xml:space="preserve">Application </w:t>
      </w:r>
      <w:r>
        <w:br/>
        <w:t>2. Nominator's email</w:t>
      </w:r>
      <w:r>
        <w:br/>
        <w:t>a.maker@alustudent.com</w:t>
      </w:r>
      <w:r>
        <w:br/>
      </w:r>
    </w:p>
    <w:p w:rsidR="00237DAE" w:rsidRDefault="00766840">
      <w:r>
        <w:t xml:space="preserve">Application </w:t>
      </w:r>
      <w:r>
        <w:br/>
        <w:t>3. Nominator's organization</w:t>
      </w:r>
      <w:r>
        <w:br/>
        <w:t>The African Leadership University(Rwanda)</w:t>
      </w:r>
      <w:r>
        <w:br/>
      </w:r>
    </w:p>
    <w:p w:rsidR="00237DAE" w:rsidRDefault="00766840">
      <w:r>
        <w:t xml:space="preserve">Application </w:t>
      </w:r>
      <w:r>
        <w:br/>
        <w:t>4. Refugee-led organization’s name</w:t>
      </w:r>
      <w:r>
        <w:br/>
        <w:t>Monyqadow</w:t>
      </w:r>
      <w:r>
        <w:br/>
      </w:r>
    </w:p>
    <w:p w:rsidR="00237DAE" w:rsidRDefault="00766840">
      <w:r>
        <w:t xml:space="preserve">Application </w:t>
      </w:r>
      <w:r>
        <w:br/>
        <w:t>5. Refugee-led organization’s key activities</w:t>
      </w:r>
      <w:r>
        <w:br/>
        <w:t>Cosmetics, soaps and detergent manufacturing; Refugee entrepreneurial training; Refugee Education</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Lack of preventive measures and equipment to combat Covid-19 in refugee camps</w:t>
      </w:r>
      <w:r>
        <w:br/>
      </w:r>
    </w:p>
    <w:p w:rsidR="00237DAE" w:rsidRDefault="00766840">
      <w:r>
        <w:t xml:space="preserve">Application </w:t>
      </w:r>
      <w:r>
        <w:br/>
        <w:t xml:space="preserve">11. What is the solution and how is the problem being addressed? </w:t>
      </w:r>
      <w:r>
        <w:br/>
        <w:t>Distributions of 2,000 face masks, 200 soaps and sanitizers to refugee in Nairobi, Kakuma and Daadab.</w:t>
      </w:r>
      <w:r>
        <w:br/>
      </w:r>
    </w:p>
    <w:p w:rsidR="00237DAE" w:rsidRDefault="00766840">
      <w:r>
        <w:t xml:space="preserve">Application </w:t>
      </w:r>
      <w:r>
        <w:br/>
        <w:t xml:space="preserve">12. Who has been involved in identifying the problem and coming up with the solution? </w:t>
      </w:r>
      <w:r>
        <w:br/>
        <w:t>Adhieu Achuil Dhieu, a South Sudanese refugee student under the DAFI scholarship .</w:t>
      </w:r>
      <w:r>
        <w:br/>
      </w:r>
    </w:p>
    <w:p w:rsidR="00237DAE" w:rsidRDefault="00766840">
      <w:r>
        <w:t xml:space="preserve">Application </w:t>
      </w:r>
      <w:r>
        <w:br/>
        <w:t xml:space="preserve">13. What is the impact/potential impact for the community? </w:t>
      </w:r>
      <w:r>
        <w:br/>
        <w:t>a) Fight and prevention of Covid-19 in refugee camps among the vulnerable refugee communities.</w:t>
      </w:r>
      <w:r>
        <w:br/>
        <w:t>b) Protection of refugees communities from arrest and detention by Kenya authority from not be in possession of face masks in public</w:t>
      </w:r>
      <w:r>
        <w:br/>
        <w:t>c) Empowerment of refugee women and youth to innovate solutions to fight pandemics</w:t>
      </w:r>
      <w:r>
        <w:br/>
      </w:r>
    </w:p>
    <w:p w:rsidR="00237DAE" w:rsidRDefault="00766840">
      <w:r>
        <w:t xml:space="preserve">Application </w:t>
      </w:r>
      <w:r>
        <w:br/>
        <w:t>14. Additional notes or comments</w:t>
      </w:r>
      <w:r>
        <w:br/>
        <w:t xml:space="preserve">With the award prize, I strong believe Adhieu will do a great work for her refugee communities. </w:t>
      </w:r>
      <w:r>
        <w:br/>
        <w:t>Please find links to Adhieu's generous donations to the refugee communities and her advocacy work for the refugees.</w:t>
      </w:r>
      <w:r>
        <w:br/>
        <w:t>1) https://www.kenyans.co.ke/news/52846-refugee-girl-donates-3000-masks-former-home-photos</w:t>
      </w:r>
      <w:r>
        <w:br/>
        <w:t>2) https://www.facebook.com/unhcrkenya/posts/adhieu-achuil-dhieu-is-a-south-sudanese-refugee-from-dadaab-and-a-dafi-scholarsh/3013959988669005/</w:t>
      </w:r>
      <w:r>
        <w:br/>
        <w:t>3)https://health-e.org.za/2020/07/17/africas-struggles-compounded-by-covid-19/</w:t>
      </w:r>
      <w:r>
        <w:br/>
        <w:t>4) https://twitter.com/wef/status/1283730331468795905</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323</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Taiga Wanyanja</w:t>
      </w:r>
      <w:r>
        <w:br/>
      </w:r>
    </w:p>
    <w:p w:rsidR="00237DAE" w:rsidRDefault="00766840">
      <w:r>
        <w:t xml:space="preserve">Application </w:t>
      </w:r>
      <w:r>
        <w:br/>
        <w:t>2. Nominator's email</w:t>
      </w:r>
      <w:r>
        <w:br/>
        <w:t>taiga@mahteso.org</w:t>
      </w:r>
      <w:r>
        <w:br/>
      </w:r>
    </w:p>
    <w:p w:rsidR="00237DAE" w:rsidRDefault="00766840">
      <w:r>
        <w:t xml:space="preserve">Application </w:t>
      </w:r>
      <w:r>
        <w:br/>
        <w:t>3. Nominator's organization</w:t>
      </w:r>
      <w:r>
        <w:br/>
        <w:t>Mwatikho Torture Survivors Foundation</w:t>
      </w:r>
      <w:r>
        <w:br/>
      </w:r>
    </w:p>
    <w:p w:rsidR="00237DAE" w:rsidRDefault="00766840">
      <w:r>
        <w:t xml:space="preserve">Application </w:t>
      </w:r>
      <w:r>
        <w:br/>
        <w:t>4. Refugee-led organization’s name</w:t>
      </w:r>
      <w:r>
        <w:br/>
        <w:t>Mwatikho Torture Survivors Foundation</w:t>
      </w:r>
      <w:r>
        <w:br/>
      </w:r>
    </w:p>
    <w:p w:rsidR="00237DAE" w:rsidRDefault="00766840">
      <w:r>
        <w:t xml:space="preserve">Application </w:t>
      </w:r>
      <w:r>
        <w:br/>
        <w:t>5. Refugee-led organization’s key activities</w:t>
      </w:r>
      <w:r>
        <w:br/>
        <w:t>Provides Holistic rehabilitation services (Medical,Psycho social and legal) support to torture survivors,refugees and Internal  Displaced Persons (IDPs) in Kenya.</w:t>
      </w:r>
      <w:r>
        <w:br/>
      </w:r>
    </w:p>
    <w:p w:rsidR="00237DAE" w:rsidRDefault="00766840">
      <w:r>
        <w:t xml:space="preserve">Application </w:t>
      </w:r>
      <w:r>
        <w:br/>
        <w:t>6. Refugee-led organization’s year of establishment</w:t>
      </w:r>
      <w:r>
        <w:br/>
        <w:t>2004.0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The Covid-19 pandemic control measures have undermined respect for human rights in the country and limited the enjoyment of fundamental freedoms guaranteed in the Kenyan Constitution.</w:t>
      </w:r>
      <w:r>
        <w:br/>
        <w:t>The measures have given certain authorities the false impression that human rights have been suspended and that the Covid-19 pandemic justifies extra-legal means. Police officers culpable of violating human rights while enforcing the curfew order. Police use force on residents in various parts of the Country when trying to beat curfew deadline. At least 1500 people have been tortured by the police during the curfew countrywide. The curfew started off with police using excessive force, thrashing and tear-gassing crowds. During this period, as we monitor and document 1500 cases of police torture, cruel, inhumane and degrading treatment perpetrated by law enforcement agencies and Government local administrators across Kenya. Out of the 1500 torture cases, 19 deaths have been reported and the rest were injuries from torture and ill-treatment. Due to police brutality among the citizen, a Police station in one town near Nairobi (Naivasha) was torched by irate victims. Police use force on residents in various parts of the Country when trying to beat curfew deadline.</w:t>
      </w:r>
      <w:r>
        <w:br/>
        <w:t>Based on the above, the number of torture survivors increased drastically as a result of police brutality reinforcing the Government restriction to Combat COVID 19 Pandemic.</w:t>
      </w:r>
      <w:r>
        <w:br/>
        <w:t>The refugee camps in Kakuma and Daadab faced shortages of funds to cater for masks,sanitizers,clean water and even adopting social distancing as a  health preventative measure in such congested camps.The refugees have also suffered police brutality while reinforcing curfew and movement restriction.</w:t>
      </w:r>
      <w:r>
        <w:br/>
        <w:t>The Internally displaced persons have become victims  of police brutality during this COVID 19 Pandemic period.</w:t>
      </w:r>
      <w:r>
        <w:br/>
      </w:r>
      <w:r>
        <w:br/>
      </w:r>
    </w:p>
    <w:p w:rsidR="00237DAE" w:rsidRDefault="00766840">
      <w:r>
        <w:t xml:space="preserve">Application </w:t>
      </w:r>
      <w:r>
        <w:br/>
        <w:t xml:space="preserve">11. What is the solution and how is the problem being addressed? </w:t>
      </w:r>
      <w:r>
        <w:br/>
        <w:t>To enable 1300 men and women and children who are torture survivors,refugees  and Internally Displaced Persons(IDPs) as a result of Covid Pandemic restrictions and police brutality to access free of charge medical, psycho social and legal services, thus to cover critical expenditures associated with the provision of holistic treatment and rehabilitation services (physical, mental, legal and social) to the torture survivors,refugees  and Internally Displaced Persons(IDPs). Been sourcing for more funds during this COVID 19 Pandemic to be able to provide holistic treatment and rehabilitation services (physical, mental, legal and social) to the torture survivors,refugees  and Internally Displaced Persons(IDPs). We shall provide free masks,sanitizers and detergents to the target group.</w:t>
      </w:r>
      <w:r>
        <w:br/>
      </w:r>
    </w:p>
    <w:p w:rsidR="00237DAE" w:rsidRDefault="00766840">
      <w:r>
        <w:t xml:space="preserve">Application </w:t>
      </w:r>
      <w:r>
        <w:br/>
        <w:t xml:space="preserve">12. Who has been involved in identifying the problem and coming up with the solution? </w:t>
      </w:r>
      <w:r>
        <w:br/>
        <w:t xml:space="preserve">Mwatikho Torture Survivors Foundation strategic use of Interactive rehabilitation whereby  all clients, including minors, will be regarded as partners in a transparent rehabilitation process. Both the victims and their family members will be offered a realistic rehabilitation plan which the client and the involved therapists agree upon. Documentation and monitoring: All interactions between clients and helpers will be recorded in a searchable database conforming to international standards of mainstream health institutions .The database will record diagnostic results, treatment sessions and rehabilitation progress while guaranteeing strict confidentiality and adherence to data protection protocols. Actors in this project include direct beneficiaries (victims of torture,Refugees and Internally Displaced Persons) of the project. We shall be able to reach our targets through networks by adopting: needs and strategy analysis; Style analysis; Partnership and support services. The centers shall identify, screen and provide medical, legal and psycho-social support services. Our effort will enable the project reach the rural areas,refugee camps and so to remote communities and the marginalized. The VOTS will come to the treatment centers where applicable and receive assistance. They will cooperate with the professionals as they receive this assistance. The medical and other professionals who attend to the VOTS will provide Medicare, psychotherapy, counseling, legal advice and related services. Survivors will have enhanced protections relating to the management of their sensitive individual data about history and treatment Secure systems of document storage will be individually tailored for each client according to his/her local context and specific needs. Digital systems will be hosted on secure cloud based servers monitored to prevent break-in and ensure safety and accessibility of data regardless of physical hard drive location to ensure that client data is secure and that the storage of data will not put survivors’ future safety in jeopardy. </w:t>
      </w:r>
      <w:r>
        <w:br/>
      </w:r>
    </w:p>
    <w:p w:rsidR="00237DAE" w:rsidRDefault="00766840">
      <w:r>
        <w:t xml:space="preserve">Application </w:t>
      </w:r>
      <w:r>
        <w:br/>
        <w:t xml:space="preserve">13. What is the impact/potential impact for the community? </w:t>
      </w:r>
      <w:r>
        <w:br/>
        <w:t xml:space="preserve">Mwatikho Torture Survivors Foundation intervention will create an impact for the community through Gender mainstreaming in the project .The team proposed for implementation of the action will carry inclusively 35% women. The target group covers the gender balance as in any conflicts it affects all, be it children, elderly, Marginalized, men and women. The violation of women, child and disabled people’s rights in Kenya has been on the increase, as a result of COVID 19 Pandemic restrictions,curfew,the police have resorted to brutality which has impacted heavily on this group of people. Sexual violence-rape cases are reported on daily newspapers of those women arrested and sexual abused by Police. Sexual harassment from police website indicates 16,000 people are sexual abused and 8,000 are raped yearly In Kenya. Clients are well attendant to. Vulnerable groups targeted for torture will equally be given priority in our service delivery and support. The enhanced ability of the center to document will enable us to identify and quantify the groups affected by torture in their local contexts. When torture is affecting vulnerable groups (women, children, and ethnic minorities populations.) The target number of beneficiaries for this project is 1300 VOTS over the 1 years period, to be offered both to refugees from neighboring countries and Kenyans nationals .It is estimated that of the projected total number of the beneficiaries, women and children will constitute at least 35%and 11%respectively.Basing on previous experience, the majority of cases are likely to fall in the age range of 20-49 years. Medical examinations and assessments conforming to the Istanbul protocol, and a culturally appropriate and gender –sensitive assessment of the client’s social and familial situation, as well as test sessions in a secure and politically neutral environs. </w:t>
      </w:r>
      <w:r>
        <w:br/>
      </w:r>
    </w:p>
    <w:p w:rsidR="00237DAE" w:rsidRDefault="00766840">
      <w:r>
        <w:t xml:space="preserve">Application </w:t>
      </w:r>
      <w:r>
        <w:br/>
        <w:t>14. Additional notes or comments</w:t>
      </w:r>
      <w:r>
        <w:br/>
        <w:t>In reference to the huge number of torture victims (TVS),Refugees and the Internally Displaced Persons in Kenya, in need of psycho-social and legal help; the level of the offered services is inadequate, the gap requires the intervention of other Non-state actors in the field of Rehabilitation. Not all torture victims,Refugees and the Internally Displaced Persons are able to access rehabilitation services. Mwatikho Torture Survivors Foundation (MATESOF) is able to reach 15% of torture victims,Refugees and the Internally Displaced Persons in the country, as other relevant Non-state actors take a portion of the remaining percentages in the field torture survivor’s rehabilitation services.This equally applies to the situation of COVID 19 Pandemic, that this target group  is fully supported to prevent the effects and other negative impacts of COVID 19 Pandemic in Kenya.</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324</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Matthew Hopewell</w:t>
      </w:r>
      <w:r>
        <w:br/>
      </w:r>
    </w:p>
    <w:p w:rsidR="00237DAE" w:rsidRDefault="00766840">
      <w:r>
        <w:t xml:space="preserve">Application </w:t>
      </w:r>
      <w:r>
        <w:br/>
        <w:t>2. Nominator's email</w:t>
      </w:r>
      <w:r>
        <w:br/>
        <w:t>m.hopewell@xavierproject.org</w:t>
      </w:r>
      <w:r>
        <w:br/>
      </w:r>
    </w:p>
    <w:p w:rsidR="00237DAE" w:rsidRDefault="00766840">
      <w:r>
        <w:t xml:space="preserve">Application </w:t>
      </w:r>
      <w:r>
        <w:br/>
        <w:t>3. Nominator's organization</w:t>
      </w:r>
      <w:r>
        <w:br/>
        <w:t>XAVIER PROJECT</w:t>
      </w:r>
      <w:r>
        <w:br/>
      </w:r>
    </w:p>
    <w:p w:rsidR="00237DAE" w:rsidRDefault="00766840">
      <w:r>
        <w:t xml:space="preserve">Application </w:t>
      </w:r>
      <w:r>
        <w:br/>
        <w:t>4. Refugee-led organization’s name</w:t>
      </w:r>
      <w:r>
        <w:br/>
        <w:t xml:space="preserve">Tomorrow Vijana </w:t>
      </w:r>
      <w:r>
        <w:br/>
      </w:r>
    </w:p>
    <w:p w:rsidR="00237DAE" w:rsidRDefault="00766840">
      <w:r>
        <w:t xml:space="preserve">Application </w:t>
      </w:r>
      <w:r>
        <w:br/>
        <w:t>5. Refugee-led organization’s key activities</w:t>
      </w:r>
      <w:r>
        <w:br/>
        <w:t xml:space="preserve">Delivery of training courses in ICT literacy, functional adult literacy, basic English language, financial literacy and skills training courses in tailoring, crop production and poultry rearing. </w:t>
      </w:r>
      <w:r>
        <w:br/>
        <w:t xml:space="preserve">Running a nursery school teaching basic English language to young children.  </w:t>
      </w:r>
      <w:r>
        <w:br/>
        <w:t xml:space="preserve">Providing a counselling service to vulnerable people, including those with chronic illness or suffering from psychological trauma.  </w:t>
      </w:r>
      <w:r>
        <w:br/>
        <w:t xml:space="preserve">Working as community mobilisers for monthly food distributions held by World Food Programmes and ADRA </w:t>
      </w:r>
      <w:r>
        <w:br/>
        <w:t xml:space="preserve">Tailoring face masks and hats.  </w:t>
      </w:r>
      <w:r>
        <w:br/>
        <w:t xml:space="preserve">Raising community awareness on vital information regarding Covid-19 through the use of loudspeakers on motorbikes and participation in radio shows held by the UNHCR  </w:t>
      </w:r>
      <w:r>
        <w:br/>
        <w:t xml:space="preserve">Running food distributions focused on supporting people with Albinism and people with disabilities. </w:t>
      </w:r>
      <w:r>
        <w:br/>
      </w:r>
      <w:r>
        <w:br/>
      </w:r>
    </w:p>
    <w:p w:rsidR="00237DAE" w:rsidRDefault="00766840">
      <w:r>
        <w:t xml:space="preserve">Application </w:t>
      </w:r>
      <w:r>
        <w:br/>
        <w:t>6. Refugee-led organization’s year of establishment</w:t>
      </w:r>
      <w:r>
        <w:br/>
        <w:t>2014.0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Refugees living in Rwamwanja Settlement have some of the lowest recorded incomes of all refugee hosting areas in Uganda (90,000UGX per month- UNHCR/World Bank, 2016). The World Bank (2018) found refugees in rural settlements have an average income of $28 per month versus $46 nationally. Though refugees have access to small amounts of land on which to live and farm, there is still great dependency on financial and food aid from humanitarian agencies in order for households to meet their basic needs. Low incomes and high aid dependency amongst refugees are a result of a complex set of interconnected barriers preventing refugees and hosting community members from being able to access educational and livelihood opportunities. Without good education, refugees are less able to integrate into Ugandan society socially following language barriers, which also enhances the struggle to overcome administrative barriers, find employment and access financial services for greater economic integration.  Since Covid-19, relations between refugees and hosting communities have become more tense. People fear refugees are spreading the virus and using up scarce resources. The local economy, which is primarily agricultural in Rwamwanja, has also been dramatically impacted by drought caused by climate-change. </w:t>
      </w:r>
      <w:r>
        <w:br/>
      </w:r>
      <w:r>
        <w:br/>
        <w:t xml:space="preserve">Despite low incomes and high aid dependency, humanitarian funding has been diminishing even before Covid 19, including food rations in Rwamwanja being reduced by the World Food Programme. Meanwhile, people in Rwamwanja are increasingly less able to meet their basic needs following food price increases and low crop yields last season. Humanitarian agencies have been stretched and many personnel left the Settlement when Covid-19 first happened. Agencies have become better adapted, but many activities are on hold and it has been RLOs like Tomorrow Vijana who were able to rapidly respond to the local community’s needs. Despite the vital role of RLOs in responding to Covid-19, localisation and support for RLOs has always been in a funding deficit even though the humanitarian sector has been committed to localisation since 2016. Exclusion of RLOs in localisation efforts and a lack of investment into RLOs has significantly hampered the ability of refugees to become self-reliant. In the context of Covid-19, self-reliance and more sustainable and just development led by the community themselves is needed more than ever.  </w:t>
      </w:r>
      <w:r>
        <w:br/>
      </w:r>
    </w:p>
    <w:p w:rsidR="00237DAE" w:rsidRDefault="00766840">
      <w:r>
        <w:t xml:space="preserve">Application </w:t>
      </w:r>
      <w:r>
        <w:br/>
        <w:t xml:space="preserve">11. What is the solution and how is the problem being addressed? </w:t>
      </w:r>
      <w:r>
        <w:br/>
        <w:t xml:space="preserve">Tomorrow Vijana has been working tirelessly throughout the pandemic to run a range of activities working to help the most vulnerable households in Rwamwanja meet their basic needs, whilst sustaining activities focused on improving education and livelihood opportunities. Tomorrow Vijana is the main RLO providing services across Rwamwanja, ranging from adult literacy, to English, basic computer skills, tailoring SGVB, savings and loans, and farmer skills sharing. They run a crèche and have launched a task force to protect their local environment. Over 1000 people per year, including numerous local Ugandans, complete courses in their learning centre and satellite hubs. TV cover their own running costs with centrally run enterprises, such as a tomato and rice growing co-operative and a poultry business revolving around a solar powered egg incubator. </w:t>
      </w:r>
      <w:r>
        <w:br/>
        <w:t xml:space="preserve">Due to Covid-19, some activities have been put on hold or altered. Nevertheless, Tomorrow Vijana has grown as an organisation during the pandemic, forming new strategic partnerships with various international humanitarian organisations. Tomorrow Vijana has supported ADRA in mobilising community members for monthly food distributions. They have been running their own food distributions supporting people living with Albinism and children with disabilities. Twice they have been able to provide food and non-food items (i.e. soap) to 70 households in partnership with ALIGHT who provided handwashing facilities. Tomorrow Vijana donated 100kg of rice they had grown themselves to the Rwamwanja Medical Centre to support those in isolation. They have been tailoring and distributing face masks and are on track to sign a UNHCR mask-tailoring contract. They have participated in 11 radio talk shows on the local Nyumbani FM providing information on Covid-19 as well as lessons on financial literacy. Further, they have been using loud-speakers on motorbikes to share information on Covid-19 and podcasts on financial literacy as well as various other life skills and basic English lessons. These podcasts, created by Xavier Project, have been shared with over 300 households via Bluetooth and played at food distributions where several thousand people attend every month. In addition, members continue to support 29 individuals living with HIV, other chronic disease and psychological trauma with a counselling service. Others continue to support children in basic English and revision classes, visiting 30 households each week.        </w:t>
      </w:r>
      <w:r>
        <w:br/>
      </w:r>
    </w:p>
    <w:p w:rsidR="00237DAE" w:rsidRDefault="00766840">
      <w:r>
        <w:t xml:space="preserve">Application </w:t>
      </w:r>
      <w:r>
        <w:br/>
        <w:t xml:space="preserve">12. Who has been involved in identifying the problem and coming up with the solution? </w:t>
      </w:r>
      <w:r>
        <w:br/>
        <w:t xml:space="preserve">Tomorrow Vijana itself has led the identification of community problems, and the planning and implementing of solutions. As Tomorrow Vijana members come directly from the community in which they serve, they have an intimate knowledge of the problems facing their community. Tomorrow Vijana formed independently in to order to tackle issues of limited educational and livelihood opportunities in their community in ways most relevant to their specific needs and interests. They share with other organisations how educational barriers are key to integration challenges between refugees and hosting communities and in accessing greater employment or enterprise opportunities. Additional activities have since emerged through problem mapping, including the need to psychologically support people suffering from HIV or trauma, or helping households in more remote parts of the settlement with mobile English revision classes. </w:t>
      </w:r>
      <w:r>
        <w:br/>
        <w:t xml:space="preserve">While Tomorrow Vijana runs its own independent interventions, the RLO has formed partnerships with various humanitarian agencies in Rwamwanja to support their efforts and in turn access new opportunities for organisational growth. For example, they support ADRA in coordinating the monthly food distributions across the Settlement and offer their hub to agencies to distribute hand washing facilities. Tomorrow Vijana however maintains its own agency in designing its own new activities as well as enterprises in order to achieve greater financial self-reliance. In particular, Tomorrow Vijana has been working through Xavier Project’s Capacity Strengthening and Sharing Course to understand how to better design strategic plans, develop governance polices and deliver activities which reach their desired vision. Tomorrow Vijana also works with Xavier Project for support in fundraising. However, Tomorrow Vijana are the ones to initiate the planning and to be the managers of projects. For example, the food distributions were financially supported by Xavier Project, though the planning of food items and receipts and the implementation was run independent of Xavier Project. Distributions were focused on the Albino community after problem mapping in cooperation with the local Government. Xavier Project has been making podcasts on life skills which have then been translated and shared with the general public by Tomorrow Vijana. Partnership while maintaining community ownership is therefore key to the success of the RLO-run activities in the face of Covid-19. </w:t>
      </w:r>
      <w:r>
        <w:br/>
      </w:r>
    </w:p>
    <w:p w:rsidR="00237DAE" w:rsidRDefault="00766840">
      <w:r>
        <w:t xml:space="preserve">Application </w:t>
      </w:r>
      <w:r>
        <w:br/>
        <w:t xml:space="preserve">13. What is the impact/potential impact for the community? </w:t>
      </w:r>
      <w:r>
        <w:br/>
        <w:t xml:space="preserve">RLO staff are best positioned to deliver projects which promote the human rights, citizen participation, and economic inclusion of members of their own community, as well as respond to their community’s challenges. Though limited in financial resources, the work of Tomorrow Vijana is far more resource-efficient and effective than other agencies because they fully understand the problems faced by their community, and with the right support they are best placed to settle on solutions. With additional funding, Tomorrow Vijana will be able to expand its pre-existing activities as well as materialise plans in order to have positive socio-economic impacts on thousands of refugees in Rwamwanja. Tomorrow Vijana will be able to run its own weekly one-hour radio show presenting information on Covid-19 as well as discuss local issues and offer classes on English language and financial literacy. Tomorrow Vijana can continue to regularly support 60 Albino households in Rwamwanja with basic needs provision as well as offer financial literacy training, help establish saving groups and run workshops on specific issues facing people with Albinism. Tomorrow Vijana can also expand its counselling and educational activities to reach over 100 people. One desire of Tomorrow Vijana is to construct a building and buy text books to serve as a nursery for children who cannot access schools. Before Covid-19, they ran a nursery in a roofless church with 200 children attending daily. Tomorrow Vijana can also begin to develop their planned minibus business. This would be the first minibus service in Rwamwanja which can help the community deliver items to remote parts of the settlement, access health care centres and administration buildings, as well as deliver produce to regional markets for more favourable selling prices. This would ensure greater self-sufficiency for the RLO to implement their desired activities. Such activities can therefore increase local economic growth leading to a reduced dependency on charity for food security, and improve relations between refugees and hosting communities whereby refugees are viewed as positive contributors to society at large. Importantly, during a time of crisis, the local community having other community members leading on local humanitarian and development interventions shows that with the right tools refugees are capable of supporting themselves to lead fulfilled and dignified lives. </w:t>
      </w:r>
      <w:r>
        <w:br/>
      </w:r>
    </w:p>
    <w:p w:rsidR="00237DAE" w:rsidRDefault="00766840">
      <w:r>
        <w:t xml:space="preserve">Application </w:t>
      </w:r>
      <w:r>
        <w:br/>
        <w:t>14. Additional notes or comments</w:t>
      </w:r>
      <w:r>
        <w:br/>
        <w:t xml:space="preserve">Tomorrow Vijana formed as a group in 2014 and officially registered as a community-based organisation (CBO) in 2018. They are based in Kyempango C in Rwamwanja Refugee Settlement. Tomorrow Vijana recognises younger people in the settlement are frustrated by the lack of educational and economic opportunity. This is why Tomorrow Vijana has the vision of ‘’making the youth of tomorrow agents of change through education’’. Tomorrow Vijana started by teaching young people basic English beneath a tree. Tomorrow Vijana then partnered with Xavier Project, an NGO based in Kampala, who has been working to strengthen the RLO’s capacity and share their experiences. Through donations and their own labour and locally sourced materials, Tomrorow Vijana built a community hub in Kyempango C. It is equipped with classrooms, computers and Wi-Fi. Now Tomorrow Vijana run lessons in literacy, basic English, tailoring and computer skills for both adults and the youth. Each year, 1000 refugees and nationals visit the community hub for different activities. Tomorrow Vijana also has a poultry enterprise with a solar-powered chick incubator, and grows crops to financially support itself. Tomorrow Vijana comes from the community they serve, and therefore has the local knowledge required to ensure activities are best suited to the needs of the community, and can be conducted in resource-efficient ways to be effective and sustainable.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331</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Loisa Maloba</w:t>
      </w:r>
      <w:r>
        <w:br/>
      </w:r>
    </w:p>
    <w:p w:rsidR="00237DAE" w:rsidRDefault="00766840">
      <w:r>
        <w:t xml:space="preserve">Application </w:t>
      </w:r>
      <w:r>
        <w:br/>
        <w:t>2. Nominator's email</w:t>
      </w:r>
      <w:r>
        <w:br/>
        <w:t>louisa.maloba@un.org</w:t>
      </w:r>
      <w:r>
        <w:br/>
      </w:r>
    </w:p>
    <w:p w:rsidR="00237DAE" w:rsidRDefault="00766840">
      <w:r>
        <w:t xml:space="preserve">Application </w:t>
      </w:r>
      <w:r>
        <w:br/>
        <w:t>3. Nominator's organization</w:t>
      </w:r>
      <w:r>
        <w:br/>
        <w:t>United Nations Office for the Coordination of Humanitarian Affairs</w:t>
      </w:r>
      <w:r>
        <w:br/>
      </w:r>
    </w:p>
    <w:p w:rsidR="00237DAE" w:rsidRDefault="00766840">
      <w:r>
        <w:t xml:space="preserve">Application </w:t>
      </w:r>
      <w:r>
        <w:br/>
        <w:t>4. Refugee-led organization’s name</w:t>
      </w:r>
      <w:r>
        <w:br/>
        <w:t>YSAT</w:t>
      </w:r>
      <w:r>
        <w:br/>
      </w:r>
    </w:p>
    <w:p w:rsidR="00237DAE" w:rsidRDefault="00766840">
      <w:r>
        <w:t xml:space="preserve">Application </w:t>
      </w:r>
      <w:r>
        <w:br/>
        <w:t>5. Refugee-led organization’s key activities</w:t>
      </w:r>
      <w:r>
        <w:br/>
        <w:t>•</w:t>
      </w:r>
      <w:r>
        <w:tab/>
        <w:t>Lead Community mobilization, sensitization and engagement. Provide Food assistance through projects by WFP and Andre Foods International in Rhino Camp Refugee Settlement for Terego and Madi Okollo Districts.</w:t>
      </w:r>
      <w:r>
        <w:br/>
      </w:r>
      <w:r>
        <w:br/>
        <w:t>•</w:t>
      </w:r>
      <w:r>
        <w:tab/>
        <w:t>Peace building and conflict transformation through conflict resolution trainings, community awareness dialogues, exchange visits, sports for social cohesion and music dance and drama in Rhino Camp Imvepi, Bidibidi and Adjumani.</w:t>
      </w:r>
      <w:r>
        <w:br/>
      </w:r>
      <w:r>
        <w:br/>
        <w:t>•</w:t>
      </w:r>
      <w:r>
        <w:tab/>
        <w:t>Emergency Food Security and Vulnerable Livelihoods in Imvepi and Rhino Camp through enhancing youth entrepreneurship and employability skills for sustainable livelihoods” in Imvepi and Rhino Camp refugee settlements in the West Nile in Uganda to address youth employability challenges of having limited access to create livelihood sources of income that can enable them to meet their necessities of rural life. To introduce livelihood support programs, enabling refugees and host communities to rebuild their productive assets and enhance their entrepreneurship aspirations. The project will further deal with behaviour patterns to promote peaceful co-existence between refugees and host communities in business and will integrate the Gender Action Learning System (GALS) methodology 2, which will help youth to envision and plan for their future – and think through options for reaching their desired future.</w:t>
      </w:r>
      <w:r>
        <w:br/>
      </w:r>
      <w:r>
        <w:br/>
        <w:t>1.</w:t>
      </w:r>
      <w:r>
        <w:tab/>
        <w:t>The project’s overall objective is to address the immediate basic needs and build the resilience of refugees and host communities in and around Imvepi refugee Settlement through:</w:t>
      </w:r>
      <w:r>
        <w:br/>
        <w:t>i)</w:t>
      </w:r>
      <w:r>
        <w:tab/>
        <w:t>providing multipurpose cash grants to new youth arrivals to meet their immediate food and non-food items (NFIs).</w:t>
      </w:r>
      <w:r>
        <w:br/>
      </w:r>
      <w:r>
        <w:br/>
        <w:t>ii)</w:t>
      </w:r>
      <w:r>
        <w:tab/>
        <w:t>Scaling up of the innovations and life skills at the community based multipurpose center.</w:t>
      </w:r>
      <w:r>
        <w:br/>
      </w:r>
      <w:r>
        <w:br/>
      </w:r>
      <w:r>
        <w:br/>
        <w:t>iii)</w:t>
      </w:r>
      <w:r>
        <w:tab/>
        <w:t>Promoting peace building activities for social cohesion among refugees and between them and host communities.</w:t>
      </w:r>
      <w:r>
        <w:br/>
      </w:r>
      <w:r>
        <w:br/>
        <w:t>•</w:t>
      </w:r>
      <w:r>
        <w:tab/>
        <w:t>Youth skills development through hands on designs and Social Innovations in Rhino Camp and Imvepi the explanation above applies for both programs.</w:t>
      </w:r>
      <w:r>
        <w:br/>
        <w:t>•</w:t>
      </w:r>
      <w:r>
        <w:tab/>
        <w:t>COVID-19 response (distribution of soap, locally made face masks by refugee women groups under our #1MMasks4Refugees (one million mask campaign for refugees) which provides economic empowerment for them as we buy from the women groups within the settlement and foot operated hand washing facilities that is made up of a frame, two containers of 50 Liters and 10 Liters each with soap on the side ) in Rhino Camp and Bidibidi settlements.</w:t>
      </w:r>
      <w:r>
        <w:br/>
      </w:r>
      <w:r>
        <w:br/>
        <w:t>•</w:t>
      </w:r>
      <w:r>
        <w:tab/>
        <w:t>Advocacy campaigns</w:t>
      </w:r>
      <w:r>
        <w:br/>
        <w:t>i.</w:t>
      </w:r>
      <w:r>
        <w:tab/>
        <w:t xml:space="preserve">We organized the #MaMaraSakit (NotJustAWoman) Anti GBV Campaign in 2018, 2019 and will be done in October 2020 for 16 Days of Activism against SGBV, </w:t>
      </w:r>
      <w:r>
        <w:br/>
      </w:r>
      <w:r>
        <w:br/>
        <w:t>ii.</w:t>
      </w:r>
      <w:r>
        <w:tab/>
        <w:t>#BelednaAwel an Arabic statement that means (OurCountryFirst) a campaign on Youth Participation in Peace Building organized in 2018/2019/2020 for International Peace Day celebrations</w:t>
      </w:r>
      <w:r>
        <w:br/>
        <w:t>iii.</w:t>
      </w:r>
      <w:r>
        <w:tab/>
        <w:t>#PEACEJAM18/#PEACEJAM19/#PEACEJAM2020 an initiative of the #defyhatenow project implemented by YSAT that advocates for responsible use of social media for peace and celebrating random efforts by Peace builders around the World Via Social Media checkout #PeaceJam2020</w:t>
      </w:r>
      <w:r>
        <w:br/>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During food and cash distribution Youth Social Advocacy Team (YSAT) identified inadequate hand washing facilities that exposes local communities to the risk of contracting and spreading of COVID-19. There was therefore need to install handwashing stations at critical points. Initially thousands shared the handwashing stations at the food and cash distribution points which was posing a greater risk for not just the refugees but also to YSAT staff members, partners and community volunteers. Rhino Camp host over 120,000 refugees that are settled in seven zones, 42 Villages where social distancing isn’t possible given that most services like Water sources are shared. Households share rooms, compounds with some households having more than 10 people each.</w:t>
      </w:r>
      <w:r>
        <w:br/>
      </w:r>
    </w:p>
    <w:p w:rsidR="00237DAE" w:rsidRDefault="00766840">
      <w:r>
        <w:t xml:space="preserve">Application </w:t>
      </w:r>
      <w:r>
        <w:br/>
        <w:t xml:space="preserve">11. What is the solution and how is the problem being addressed? </w:t>
      </w:r>
      <w:r>
        <w:br/>
        <w:t xml:space="preserve">YSAT using their Creative Capacity Building (CCB) methodology together with other refugee led organizations, proposes to curb this situation by implementing The One Million Masks Project for Refuges in Uganda that aims to locally produce and support the 40,000 refugees in Rhino camp of the 1.3 million refugees in Uganda; one Refugee, one Mask with information distributed by village health teams using bicycles. </w:t>
      </w:r>
      <w:r>
        <w:br/>
        <w:t>Specific activities will include :</w:t>
      </w:r>
      <w:r>
        <w:br/>
        <w:t>•</w:t>
      </w:r>
      <w:r>
        <w:tab/>
        <w:t>Production of locally available and acceptable masks through creative capacity building (CCB) methodology at our refugee innovation centers using CCB tailoring Cohort women participants.</w:t>
      </w:r>
      <w:r>
        <w:br/>
        <w:t>•</w:t>
      </w:r>
      <w:r>
        <w:tab/>
        <w:t>Capacity building of village health teams, and partner staff on COVID-19 preparedness and response actions in line with MOH SOPs and Protocols). The training will focus on Risk Communication and Community Engagement.</w:t>
      </w:r>
      <w:r>
        <w:br/>
        <w:t>•</w:t>
      </w:r>
      <w:r>
        <w:tab/>
        <w:t xml:space="preserve">Running robust Social Media Campaign on #OneMillionMasks4Refugees </w:t>
      </w:r>
      <w:r>
        <w:br/>
        <w:t>•</w:t>
      </w:r>
      <w:r>
        <w:tab/>
        <w:t>Printing of messages on the Masks to fight trauma, and stigmatization.</w:t>
      </w:r>
      <w:r>
        <w:br/>
        <w:t>•</w:t>
      </w:r>
      <w:r>
        <w:tab/>
        <w:t>Door to Door Distribution of Masks to local communities, health facilities and partner staff procurement of Bicycles and DIY Speakers for distribution of masks by volunteers. In April, YSAT ran an innovation challenge for local youth groups in Rhino Camp and Yumbe to develop a prototype of a touch-free hand washing facility to be use at public places to reduce the possible risk of spreading the virus. In May the Yumbe innovative youth group prototype was selected and tested by Arua District health officials, COVID-19 taskforce and WASH Partner Oxfam. After a landslide approval by stakeholders, with support from Oxfam IBIS (Denmark), They produced 90 foot operated Hand Washing Facilities that were distributed to 11 food distribution Points, seven health centres, two reception centres, seven community centres, Arua Regional Referal Hospital and seven market centres. This touch-free handwashing facility contains the innovative double foot operation frame, 2 water containers of 50 liters and 10 liters on both levels and uses both liquid and bar soap.</w:t>
      </w:r>
      <w:r>
        <w:br/>
        <w:t>This Innovation was strengthened by procuring and distributing Soap to 4,000 Persons with Special Needs, 5,000 face masks to promote Handwashing practice and follow Ministry of Health SOPs for front line volunteers to wear mask.</w:t>
      </w:r>
      <w:r>
        <w:br/>
      </w:r>
    </w:p>
    <w:p w:rsidR="00237DAE" w:rsidRDefault="00766840">
      <w:r>
        <w:t xml:space="preserve">Application </w:t>
      </w:r>
      <w:r>
        <w:br/>
        <w:t xml:space="preserve">12. Who has been involved in identifying the problem and coming up with the solution? </w:t>
      </w:r>
      <w:r>
        <w:br/>
        <w:t>Community Volunteers 24 (8 F, 16M), Village Health Teams that is made up of 66 (23F, 43M), Food &amp; Cash Committees doing day to day community surveillance and Mobilization for General Food Assistance Project activities amidst COVID-19 identified this problem and raised it during the Cycle 3 distribution, and Post Distribution Feedback sessions causing fear for their lives as they risk it to serve the people during COVID-19.</w:t>
      </w:r>
      <w:r>
        <w:br/>
      </w:r>
      <w:r>
        <w:br/>
        <w:t>2 Youth Groups of 7 members each were involved through 8 steps Creative Capacity Building Methodology that involved 1. Gathering Information, 2. Think of Ideas, 3. Experiment, 4. Choose the Best Idea, 5. Work out the details, 6.Build It, 7.Test It, and 8.get feed Back. Our expected outcome was a prototype that is touch free to address fear of contracting the disease. The 8 steps are the processes that the youth did to finally come with products under our Creative Capacity Development training. This connected the 2 communities Youth as they felt involved, part of the solution and the final production was their own work</w:t>
      </w:r>
      <w:r>
        <w:br/>
      </w:r>
      <w:r>
        <w:br/>
      </w:r>
    </w:p>
    <w:p w:rsidR="00237DAE" w:rsidRDefault="00766840">
      <w:r>
        <w:t xml:space="preserve">Application </w:t>
      </w:r>
      <w:r>
        <w:br/>
        <w:t xml:space="preserve">13. What is the impact/potential impact for the community? </w:t>
      </w:r>
      <w:r>
        <w:br/>
        <w:t>1.</w:t>
      </w:r>
      <w:r>
        <w:tab/>
        <w:t>We have reached over 94,340 people through hand washing practices with daily tally by 66 village health teams for the last 3 months of June - August 2020 with less fear of COVID-19 transmission including at Regional Referral Hospital in Arua city</w:t>
      </w:r>
      <w:r>
        <w:br/>
        <w:t>2.</w:t>
      </w:r>
      <w:r>
        <w:tab/>
        <w:t>The attitude of local communities have been influenced and hence promoted the handwashing practices especially among refugees.</w:t>
      </w:r>
      <w:r>
        <w:br/>
        <w:t>3.</w:t>
      </w:r>
      <w:r>
        <w:tab/>
        <w:t>Reached 8,000 households of persons with special needs through door to door soap distribution. We managed to report 8 SGBV Cases during that time, we printed 700 IEC Materials on SGBV to create awareness as more SGBV Cases were reported by Lead Protection Partner DRC during the lockdown.</w:t>
      </w:r>
      <w:r>
        <w:br/>
        <w:t>4.</w:t>
      </w:r>
      <w:r>
        <w:tab/>
        <w:t>We were able to distribute 5000 masks to 5000 front line workers reducing fear of COVID-19.as part of our #1MMasks4Refugees Campaign that aims to provide local face masks to local communities.</w:t>
      </w:r>
      <w:r>
        <w:br/>
        <w:t>5.</w:t>
      </w:r>
      <w:r>
        <w:tab/>
        <w:t>Through Collective efforts from all partners, there have been no confirmed case of COVID-19 in Rhino Camp among the refugees &amp; locals despite the fear from neighboring settlements.</w:t>
      </w:r>
      <w:r>
        <w:br/>
        <w:t>6.</w:t>
      </w:r>
      <w:r>
        <w:tab/>
        <w:t xml:space="preserve">We became the Only Refugee Led Organization in Uganda that has been selected by NeedsList and Open Society Foundation among the 11 Refugee Led Organizations globally that joined the #RefugeesLead Campaign where we raised over 6000 USD to continue our work https://community.needslist.co/nlclaim/2188/add/292?ref-group=157   https://community.needslist.co/nlclaim/2188/add/292?ref-group=157     </w:t>
      </w:r>
      <w:r>
        <w:br/>
        <w:t>7.</w:t>
      </w:r>
      <w:r>
        <w:tab/>
        <w:t>We have been featured by UNOCHA for our COVID-19 Response as front line responders https://www.unocha.org/story/refugee-led-organization-steps-support-refugees-during-covid-19-pandemic-uganda</w:t>
      </w:r>
      <w:r>
        <w:br/>
        <w:t>8.</w:t>
      </w:r>
      <w:r>
        <w:tab/>
        <w:t>We were able to received 3,000 USD from Open Society Foundation and featured our work as a result of our COVID-19 Response https://www.opensocietyfoundations.org/voices/q-and-a-empowered-refugees-lead-the-way?utm_source=t.co&amp;utm_medium=referral&amp;utm_campaign=osftwacct</w:t>
      </w:r>
      <w:r>
        <w:br/>
      </w:r>
      <w:r>
        <w:br/>
      </w:r>
    </w:p>
    <w:p w:rsidR="00237DAE" w:rsidRDefault="00766840">
      <w:r>
        <w:t xml:space="preserve">Application </w:t>
      </w:r>
      <w:r>
        <w:br/>
        <w:t>14. Additional notes or comments</w:t>
      </w:r>
      <w:r>
        <w:br/>
        <w:t>For more information checkout their social media pages at:</w:t>
      </w:r>
      <w:r>
        <w:br/>
        <w:t xml:space="preserve">Facebook:  https://www.facebook.com/YSATUGANDA  </w:t>
      </w:r>
      <w:r>
        <w:br/>
        <w:t xml:space="preserve">Twitter: @youth_sat </w:t>
      </w:r>
      <w:r>
        <w:br/>
        <w:t>Their website is still under maintenance.</w:t>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334</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Vanessa Ishimwe</w:t>
      </w:r>
      <w:r>
        <w:br/>
      </w:r>
    </w:p>
    <w:p w:rsidR="00237DAE" w:rsidRDefault="00766840">
      <w:r>
        <w:t xml:space="preserve">Application </w:t>
      </w:r>
      <w:r>
        <w:br/>
        <w:t>2. Nominator's email</w:t>
      </w:r>
      <w:r>
        <w:br/>
        <w:t>ivanyshe25@gmail.com</w:t>
      </w:r>
      <w:r>
        <w:br/>
      </w:r>
    </w:p>
    <w:p w:rsidR="00237DAE" w:rsidRDefault="00766840">
      <w:r>
        <w:t xml:space="preserve">Application </w:t>
      </w:r>
      <w:r>
        <w:br/>
        <w:t>3. Nominator's organization</w:t>
      </w:r>
      <w:r>
        <w:br/>
        <w:t>Youth Initiative for Development in Africa (YIDA)</w:t>
      </w:r>
      <w:r>
        <w:br/>
      </w:r>
    </w:p>
    <w:p w:rsidR="00237DAE" w:rsidRDefault="00766840">
      <w:r>
        <w:t xml:space="preserve">Application </w:t>
      </w:r>
      <w:r>
        <w:br/>
        <w:t>4. Refugee-led organization’s name</w:t>
      </w:r>
      <w:r>
        <w:br/>
        <w:t>Youth Initiative for Development in Africa (YIDA)</w:t>
      </w:r>
      <w:r>
        <w:br/>
      </w:r>
    </w:p>
    <w:p w:rsidR="00237DAE" w:rsidRDefault="00766840">
      <w:r>
        <w:t xml:space="preserve">Application </w:t>
      </w:r>
      <w:r>
        <w:br/>
        <w:t>5. Refugee-led organization’s key activities</w:t>
      </w:r>
      <w:r>
        <w:br/>
        <w:t>Early Childhood Education and Financial services</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When the pandemic hit the world, so much of the world's support went towards health care as it should have, but this left many refugees who mostly rely on UNHCR and World Food Program food/cash aid in an economically bad situation, as their food/cash ratios per person were reduces, and within my community we were all supposed to have two month worth of aid in one month. Many refugees had not saved up any money, and it has always been hard for the refugees to get employment within their refugee communities, which made many people starve, increased poverty, increased unemployment and more domestic violence. All these are effect of an economic ressession that was happening globaly but hitting the refugees even harder. The root cause of all these is the fact that refugees tend to be more dependant on international aid, only a few have businesses to sustain themselves, and the businesses barely grow to even employ another refugee, this is because, they lack capital, financial literacy and entrepreneurship skills and spirit.</w:t>
      </w:r>
      <w:r>
        <w:br/>
      </w:r>
    </w:p>
    <w:p w:rsidR="00237DAE" w:rsidRDefault="00766840">
      <w:r>
        <w:t xml:space="preserve">Application </w:t>
      </w:r>
      <w:r>
        <w:br/>
        <w:t xml:space="preserve">11. What is the solution and how is the problem being addressed? </w:t>
      </w:r>
      <w:r>
        <w:br/>
        <w:t>Unlike the past or some other countries where refugees made to survive on UNHCR /WFP, Uganda gives refugees an opportunity to work, save, start businesses and even legalize the businesses. YIDA then identified that refugees are will to start or grow their own businesses, but do not have any money for that, so we started a financial inclusion program that allows refugees to save with us, get loans, receive money from families from abroad, and also access these services within their reach without using a lot of money for transportation like it was before. We believe that when we empower the refugees, especially refugee youth with entrepreneurship skills and mentorship, some start-up or investment capital and financial literacy we shall not only achieve decent jobs  but also self-reliance for many refugees, and this may reduce the burden off of the shoulders of the kind people and government that donate to refugee response programs.</w:t>
      </w:r>
      <w:r>
        <w:br/>
      </w:r>
    </w:p>
    <w:p w:rsidR="00237DAE" w:rsidRDefault="00766840">
      <w:r>
        <w:t xml:space="preserve">Application </w:t>
      </w:r>
      <w:r>
        <w:br/>
        <w:t xml:space="preserve">12. Who has been involved in identifying the problem and coming up with the solution? </w:t>
      </w:r>
      <w:r>
        <w:br/>
        <w:t xml:space="preserve">Since the pandemic started we as YIDA have worked with the MasterCard foundation on ours and their aim to create more employment opportunities for the refugees, this made us research more on possible, sustainable solution of the problems faced by refugees, and the most sustainable solution was supporting youth and refugee led organisations and businesses and disrupting all possible barriers to the development of these youth led businesses. </w:t>
      </w:r>
      <w:r>
        <w:br/>
      </w:r>
    </w:p>
    <w:p w:rsidR="00237DAE" w:rsidRDefault="00766840">
      <w:r>
        <w:t xml:space="preserve">Application </w:t>
      </w:r>
      <w:r>
        <w:br/>
        <w:t xml:space="preserve">13. What is the impact/potential impact for the community? </w:t>
      </w:r>
      <w:r>
        <w:br/>
        <w:t>Financial inclusion creates jobs. Employment opportunities will increase through our work in financial inclusion. When small firms and entrepreneurs access financial services, they have the resources to grow, expand, and create job opportunities for others in the community. The benefits go beyond the entrepreneur and small business owner accessing the finance. There is a ripple effect that creates employment for others, providing them with a pathway out of poverty. Employment, particularly formal employment, leads to poverty and dependency reduction.</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336</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S faboye</w:t>
      </w:r>
      <w:r>
        <w:br/>
      </w:r>
    </w:p>
    <w:p w:rsidR="00237DAE" w:rsidRDefault="00766840">
      <w:r>
        <w:t xml:space="preserve">Application </w:t>
      </w:r>
      <w:r>
        <w:br/>
        <w:t>2. Nominator's email</w:t>
      </w:r>
      <w:r>
        <w:br/>
        <w:t>sfaboye@gmail.com</w:t>
      </w:r>
      <w:r>
        <w:br/>
      </w:r>
    </w:p>
    <w:p w:rsidR="00237DAE" w:rsidRDefault="00766840">
      <w:r>
        <w:t xml:space="preserve">Application </w:t>
      </w:r>
      <w:r>
        <w:br/>
        <w:t>3. Nominator's organization</w:t>
      </w:r>
      <w:r>
        <w:br/>
        <w:t>None</w:t>
      </w:r>
      <w:r>
        <w:br/>
      </w:r>
    </w:p>
    <w:p w:rsidR="00237DAE" w:rsidRDefault="00766840">
      <w:r>
        <w:t xml:space="preserve">Application </w:t>
      </w:r>
      <w:r>
        <w:br/>
        <w:t>4. Refugee-led organization’s name</w:t>
      </w:r>
      <w:r>
        <w:br/>
        <w:t xml:space="preserve">Patapia </w:t>
      </w:r>
      <w:r>
        <w:br/>
      </w:r>
    </w:p>
    <w:p w:rsidR="00237DAE" w:rsidRDefault="00766840">
      <w:r>
        <w:t xml:space="preserve">Application </w:t>
      </w:r>
      <w:r>
        <w:br/>
        <w:t>5. Refugee-led organization’s key activities</w:t>
      </w:r>
      <w:r>
        <w:br/>
        <w:t xml:space="preserve">Business training </w:t>
      </w:r>
      <w:r>
        <w:br/>
        <w:t xml:space="preserve">Saving training and schemes </w:t>
      </w:r>
      <w:r>
        <w:br/>
        <w:t xml:space="preserve">Financial support </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Uganda </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Business losses </w:t>
      </w:r>
      <w:r>
        <w:br/>
        <w:t xml:space="preserve">Famine </w:t>
      </w:r>
      <w:r>
        <w:br/>
      </w:r>
    </w:p>
    <w:p w:rsidR="00237DAE" w:rsidRDefault="00766840">
      <w:r>
        <w:t xml:space="preserve">Application </w:t>
      </w:r>
      <w:r>
        <w:br/>
        <w:t xml:space="preserve">11. What is the solution and how is the problem being addressed? </w:t>
      </w:r>
      <w:r>
        <w:br/>
        <w:t xml:space="preserve">Improving on business </w:t>
      </w:r>
      <w:r>
        <w:br/>
        <w:t xml:space="preserve">Providing capital </w:t>
      </w:r>
      <w:r>
        <w:br/>
      </w:r>
    </w:p>
    <w:p w:rsidR="00237DAE" w:rsidRDefault="00766840">
      <w:r>
        <w:t xml:space="preserve">Application </w:t>
      </w:r>
      <w:r>
        <w:br/>
        <w:t xml:space="preserve">12. Who has been involved in identifying the problem and coming up with the solution? </w:t>
      </w:r>
      <w:r>
        <w:br/>
        <w:t xml:space="preserve">Business people </w:t>
      </w:r>
      <w:r>
        <w:br/>
      </w:r>
      <w:r>
        <w:br/>
      </w:r>
    </w:p>
    <w:p w:rsidR="00237DAE" w:rsidRDefault="00766840">
      <w:r>
        <w:t xml:space="preserve">Application </w:t>
      </w:r>
      <w:r>
        <w:br/>
        <w:t xml:space="preserve">13. What is the impact/potential impact for the community? </w:t>
      </w:r>
      <w:r>
        <w:br/>
        <w:t xml:space="preserve">Reduction of poverty </w:t>
      </w:r>
      <w:r>
        <w:br/>
      </w:r>
    </w:p>
    <w:p w:rsidR="00237DAE" w:rsidRDefault="00766840">
      <w:r>
        <w:t xml:space="preserve">Application </w:t>
      </w:r>
      <w:r>
        <w:br/>
        <w:t>14. Additional notes or comments</w:t>
      </w:r>
      <w:r>
        <w:br/>
        <w:t xml:space="preserve">Patapia keep on helping people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338</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Majier Majok </w:t>
      </w:r>
      <w:r>
        <w:br/>
      </w:r>
    </w:p>
    <w:p w:rsidR="00237DAE" w:rsidRDefault="00766840">
      <w:r>
        <w:t xml:space="preserve">Application </w:t>
      </w:r>
      <w:r>
        <w:br/>
        <w:t>2. Nominator's email</w:t>
      </w:r>
      <w:r>
        <w:br/>
        <w:t>majokmajier@gmail.com</w:t>
      </w:r>
      <w:r>
        <w:br/>
      </w:r>
    </w:p>
    <w:p w:rsidR="00237DAE" w:rsidRDefault="00766840">
      <w:r>
        <w:t xml:space="preserve">Application </w:t>
      </w:r>
      <w:r>
        <w:br/>
        <w:t>3. Nominator's organization</w:t>
      </w:r>
      <w:r>
        <w:br/>
        <w:t xml:space="preserve">Oxfam South Sudan </w:t>
      </w:r>
      <w:r>
        <w:br/>
      </w:r>
    </w:p>
    <w:p w:rsidR="00237DAE" w:rsidRDefault="00766840">
      <w:r>
        <w:t xml:space="preserve">Application </w:t>
      </w:r>
      <w:r>
        <w:br/>
        <w:t>4. Refugee-led organization’s name</w:t>
      </w:r>
      <w:r>
        <w:br/>
        <w:t>Green Revival for women organisation (Grow)</w:t>
      </w:r>
      <w:r>
        <w:br/>
      </w:r>
    </w:p>
    <w:p w:rsidR="00237DAE" w:rsidRDefault="00766840">
      <w:r>
        <w:t xml:space="preserve">Application </w:t>
      </w:r>
      <w:r>
        <w:br/>
        <w:t>5. Refugee-led organization’s key activities</w:t>
      </w:r>
      <w:r>
        <w:br/>
        <w:t>Awareness and sensitisation on Covid-19, distribution of foods to the most vulnerable South Sudanese refugees in Nairobi, Nakuru, Eldoret, distribution of face masks.</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Kenya and South </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I'm not sure</w:t>
      </w:r>
      <w:r>
        <w:br/>
      </w:r>
    </w:p>
    <w:p w:rsidR="00237DAE" w:rsidRDefault="00766840">
      <w:r>
        <w:t xml:space="preserve">Application </w:t>
      </w:r>
      <w:r>
        <w:br/>
        <w:t xml:space="preserve">10. In the context of COVID-19, what is the specific problem identified? </w:t>
      </w:r>
      <w:r>
        <w:br/>
        <w:t>Lack of awareness on Covid-19. Grow in collaboration with Embassy for South Sudan supported awareness raising meetings putting in mind social distancing and face masks usage.</w:t>
      </w:r>
      <w:r>
        <w:br/>
      </w:r>
      <w:r>
        <w:br/>
        <w:t xml:space="preserve">Hunger; the refugees in Nairobi lives the most difficult lives as most of them moved to Nairobi hoping to have a support from their love ones back at home. Unfortunately with the economic meltdown in the country and with civil servants going for more than 5 months without salaries, made it difficult for those living in Kenya with the hope of getting help from home. This has affected the refugees in Nairobi, Eldoret, Nakuru to face serious hunger. </w:t>
      </w:r>
      <w:r>
        <w:br/>
      </w:r>
      <w:r>
        <w:br/>
        <w:t>Ignorance of South Sudanese refugees to take Corona seriously and follow all preventive measures or protocols set by WHO.</w:t>
      </w:r>
      <w:r>
        <w:br/>
      </w:r>
    </w:p>
    <w:p w:rsidR="00237DAE" w:rsidRDefault="00766840">
      <w:r>
        <w:t xml:space="preserve">Application </w:t>
      </w:r>
      <w:r>
        <w:br/>
        <w:t xml:space="preserve">11. What is the solution and how is the problem being addressed? </w:t>
      </w:r>
      <w:r>
        <w:br/>
        <w:t>Green Revival for women organisation mobilized resources where Embasy donated in-kind food items and NFIs, however more funding or support is needed for foods, awareness and sensitisation.</w:t>
      </w:r>
      <w:r>
        <w:br/>
      </w:r>
    </w:p>
    <w:p w:rsidR="00237DAE" w:rsidRDefault="00766840">
      <w:r>
        <w:t xml:space="preserve">Application </w:t>
      </w:r>
      <w:r>
        <w:br/>
        <w:t xml:space="preserve">12. Who has been involved in identifying the problem and coming up with the solution? </w:t>
      </w:r>
      <w:r>
        <w:br/>
        <w:t xml:space="preserve">Church as one of the public institutions was used to assess the level of suffering South Sudanese are in Kenya. </w:t>
      </w:r>
      <w:r>
        <w:br/>
      </w:r>
      <w:r>
        <w:br/>
        <w:t xml:space="preserve">Community associations in Kenya also played a bigger role in raising alarm and possible solutions. </w:t>
      </w:r>
      <w:r>
        <w:br/>
      </w:r>
      <w:r>
        <w:br/>
        <w:t xml:space="preserve">Embassy of South Sudan to Kenya also played a vital role in responding to the proposal of Covid-19 and its huge impact on South Sudanese. </w:t>
      </w:r>
      <w:r>
        <w:br/>
      </w:r>
    </w:p>
    <w:p w:rsidR="00237DAE" w:rsidRDefault="00766840">
      <w:r>
        <w:t xml:space="preserve">Application </w:t>
      </w:r>
      <w:r>
        <w:br/>
        <w:t xml:space="preserve">13. What is the impact/potential impact for the community? </w:t>
      </w:r>
      <w:r>
        <w:br/>
        <w:t>Hunger will likely increase as people in South Sudan has no money to support or even transport their love ones.</w:t>
      </w:r>
      <w:r>
        <w:br/>
      </w:r>
      <w:r>
        <w:br/>
        <w:t xml:space="preserve">If care isn't taken, the virus may spread as people are stuck to the myths </w:t>
      </w:r>
      <w:r>
        <w:br/>
      </w:r>
    </w:p>
    <w:p w:rsidR="00237DAE" w:rsidRDefault="00766840">
      <w:r>
        <w:t xml:space="preserve">Application </w:t>
      </w:r>
      <w:r>
        <w:br/>
        <w:t>14. Additional notes or comments</w:t>
      </w:r>
      <w:r>
        <w:br/>
        <w:t xml:space="preserve">Green Revival for women organisation is a very innovative organisation that established itself to empower women.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339</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 xml:space="preserve">Daniel Mayen Gabriel </w:t>
      </w:r>
      <w:r>
        <w:br/>
      </w:r>
    </w:p>
    <w:p w:rsidR="00237DAE" w:rsidRDefault="00766840">
      <w:r>
        <w:t xml:space="preserve">Application </w:t>
      </w:r>
      <w:r>
        <w:br/>
        <w:t>2. Nominator's email</w:t>
      </w:r>
      <w:r>
        <w:br/>
        <w:t>mayenmaluong@gmail.com</w:t>
      </w:r>
      <w:r>
        <w:br/>
      </w:r>
    </w:p>
    <w:p w:rsidR="00237DAE" w:rsidRDefault="00766840">
      <w:r>
        <w:t xml:space="preserve">Application </w:t>
      </w:r>
      <w:r>
        <w:br/>
        <w:t>3. Nominator's organization</w:t>
      </w:r>
      <w:r>
        <w:br/>
        <w:t xml:space="preserve">GROW </w:t>
      </w:r>
      <w:r>
        <w:br/>
      </w:r>
    </w:p>
    <w:p w:rsidR="00237DAE" w:rsidRDefault="00766840">
      <w:r>
        <w:t xml:space="preserve">Application </w:t>
      </w:r>
      <w:r>
        <w:br/>
        <w:t>4. Refugee-led organization’s name</w:t>
      </w:r>
      <w:r>
        <w:br/>
        <w:t xml:space="preserve">Green Revival Organization for women </w:t>
      </w:r>
      <w:r>
        <w:br/>
      </w:r>
    </w:p>
    <w:p w:rsidR="00237DAE" w:rsidRDefault="00766840">
      <w:r>
        <w:t xml:space="preserve">Application </w:t>
      </w:r>
      <w:r>
        <w:br/>
        <w:t>5. Refugee-led organization’s key activities</w:t>
      </w:r>
      <w:r>
        <w:br/>
        <w:t xml:space="preserve">Donate for food to venerables </w:t>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Kenya </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 xml:space="preserve">Ministry of Health </w:t>
      </w:r>
      <w:r>
        <w:br/>
      </w:r>
    </w:p>
    <w:p w:rsidR="00237DAE" w:rsidRDefault="00766840">
      <w:r>
        <w:t xml:space="preserve">Application </w:t>
      </w:r>
      <w:r>
        <w:br/>
        <w:t xml:space="preserve">10. In the context of COVID-19, what is the specific problem identified? </w:t>
      </w:r>
      <w:r>
        <w:br/>
        <w:t xml:space="preserve">Food and covid-19 protective equipments to the people </w:t>
      </w:r>
      <w:r>
        <w:br/>
      </w:r>
    </w:p>
    <w:p w:rsidR="00237DAE" w:rsidRDefault="00766840">
      <w:r>
        <w:t xml:space="preserve">Application </w:t>
      </w:r>
      <w:r>
        <w:br/>
        <w:t xml:space="preserve">11. What is the solution and how is the problem being addressed? </w:t>
      </w:r>
      <w:r>
        <w:br/>
        <w:t xml:space="preserve">It to provide sustainable development to the people, and to establish awareness for the outbreak of this pandemic. </w:t>
      </w:r>
      <w:r>
        <w:br/>
      </w:r>
    </w:p>
    <w:p w:rsidR="00237DAE" w:rsidRDefault="00766840">
      <w:r>
        <w:t xml:space="preserve">Application </w:t>
      </w:r>
      <w:r>
        <w:br/>
        <w:t xml:space="preserve">12. Who has been involved in identifying the problem and coming up with the solution? </w:t>
      </w:r>
      <w:r>
        <w:br/>
        <w:t xml:space="preserve">They founders and the staff are involved in identifying the problem during this period of covid-19 pandemic. </w:t>
      </w:r>
      <w:r>
        <w:br/>
      </w:r>
    </w:p>
    <w:p w:rsidR="00237DAE" w:rsidRDefault="00766840">
      <w:r>
        <w:t xml:space="preserve">Application </w:t>
      </w:r>
      <w:r>
        <w:br/>
        <w:t xml:space="preserve">13. What is the impact/potential impact for the community? </w:t>
      </w:r>
      <w:r>
        <w:br/>
        <w:t xml:space="preserve">It is to improve the lives of the communities who are targeted by the organization </w:t>
      </w:r>
      <w:r>
        <w:br/>
      </w:r>
    </w:p>
    <w:p w:rsidR="00237DAE" w:rsidRDefault="00766840">
      <w:r>
        <w:t xml:space="preserve">Application </w:t>
      </w:r>
      <w:r>
        <w:br/>
        <w:t>14. Additional notes or comments</w:t>
      </w:r>
      <w:r>
        <w:br/>
        <w:t xml:space="preserve">This organization has really helped they communities during this time of covid-19 pandemic. It is a great organization ever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342</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Nelson</w:t>
      </w:r>
      <w:r>
        <w:br/>
      </w:r>
    </w:p>
    <w:p w:rsidR="00237DAE" w:rsidRDefault="00766840">
      <w:r>
        <w:t xml:space="preserve">Application </w:t>
      </w:r>
      <w:r>
        <w:br/>
        <w:t>2. Nominator's email</w:t>
      </w:r>
      <w:r>
        <w:br/>
        <w:t>nelsonbulambo2018@gmail.com</w:t>
      </w:r>
      <w:r>
        <w:br/>
      </w:r>
    </w:p>
    <w:p w:rsidR="00237DAE" w:rsidRDefault="00766840">
      <w:r>
        <w:t xml:space="preserve">Application </w:t>
      </w:r>
      <w:r>
        <w:br/>
        <w:t>3. Nominator's organization</w:t>
      </w:r>
      <w:r>
        <w:br/>
        <w:t>Bondeko center</w:t>
      </w:r>
      <w:r>
        <w:br/>
      </w:r>
    </w:p>
    <w:p w:rsidR="00237DAE" w:rsidRDefault="00766840">
      <w:r>
        <w:t xml:space="preserve">Application </w:t>
      </w:r>
      <w:r>
        <w:br/>
        <w:t>4. Refugee-led organization’s name</w:t>
      </w:r>
      <w:r>
        <w:br/>
        <w:t>Bondeko center livelihood</w:t>
      </w:r>
      <w:r>
        <w:br/>
      </w:r>
    </w:p>
    <w:p w:rsidR="00237DAE" w:rsidRDefault="00766840">
      <w:r>
        <w:t xml:space="preserve">Application </w:t>
      </w:r>
      <w:r>
        <w:br/>
        <w:t>5. Refugee-led organization’s key activities</w:t>
      </w:r>
      <w:r>
        <w:br/>
        <w:t>English  classes,computer,business;Mushroom growing, Sport, Painting, etc</w:t>
      </w:r>
      <w:r>
        <w:br/>
      </w:r>
    </w:p>
    <w:p w:rsidR="00237DAE" w:rsidRDefault="00766840">
      <w:r>
        <w:t xml:space="preserve">Application </w:t>
      </w:r>
      <w:r>
        <w:br/>
        <w:t>6. Refugee-led organization’s year of establishment</w:t>
      </w:r>
      <w:r>
        <w:br/>
        <w:t>1998.0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Unchr/uganda</w:t>
      </w:r>
      <w:r>
        <w:br/>
      </w:r>
    </w:p>
    <w:p w:rsidR="00237DAE" w:rsidRDefault="00766840">
      <w:r>
        <w:t xml:space="preserve">Application </w:t>
      </w:r>
      <w:r>
        <w:br/>
        <w:t xml:space="preserve">10. In the context of COVID-19, what is the specific problem identified? </w:t>
      </w:r>
      <w:r>
        <w:br/>
        <w:t>Food and loss of jobs. Economy went down. life without hope for refugee</w:t>
      </w:r>
      <w:r>
        <w:br/>
      </w:r>
    </w:p>
    <w:p w:rsidR="00237DAE" w:rsidRDefault="00766840">
      <w:r>
        <w:t xml:space="preserve">Application </w:t>
      </w:r>
      <w:r>
        <w:br/>
        <w:t xml:space="preserve">11. What is the solution and how is the problem being addressed? </w:t>
      </w:r>
      <w:r>
        <w:br/>
        <w:t>Creation of small business. By teaching community  business classes.</w:t>
      </w:r>
      <w:r>
        <w:br/>
        <w:t>Looking for sponsors</w:t>
      </w:r>
      <w:r>
        <w:br/>
      </w:r>
    </w:p>
    <w:p w:rsidR="00237DAE" w:rsidRDefault="00766840">
      <w:r>
        <w:t xml:space="preserve">Application </w:t>
      </w:r>
      <w:r>
        <w:br/>
        <w:t xml:space="preserve">12. Who has been involved in identifying the problem and coming up with the solution? </w:t>
      </w:r>
      <w:r>
        <w:br/>
        <w:t>All community members in every level.</w:t>
      </w:r>
      <w:r>
        <w:br/>
      </w:r>
    </w:p>
    <w:p w:rsidR="00237DAE" w:rsidRDefault="00766840">
      <w:r>
        <w:t xml:space="preserve">Application </w:t>
      </w:r>
      <w:r>
        <w:br/>
        <w:t xml:space="preserve">13. What is the impact/potential impact for the community? </w:t>
      </w:r>
      <w:r>
        <w:br/>
        <w:t>Community is still waiting for the answer from different volunteers and organization working with the refugees</w:t>
      </w:r>
      <w:r>
        <w:br/>
      </w:r>
    </w:p>
    <w:p w:rsidR="00237DAE" w:rsidRDefault="00766840">
      <w:r>
        <w:t xml:space="preserve">Application </w:t>
      </w:r>
      <w:r>
        <w:br/>
        <w:t>14. Additional notes or comments</w:t>
      </w:r>
      <w:r>
        <w:br/>
        <w:t>Due to Covid-19 all activities have been paralyzed. Most of refugee have been chased out by their landlord without assistance from no way.</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343</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Peter Yabok</w:t>
      </w:r>
      <w:r>
        <w:br/>
      </w:r>
    </w:p>
    <w:p w:rsidR="00237DAE" w:rsidRDefault="00766840">
      <w:r>
        <w:t xml:space="preserve">Application </w:t>
      </w:r>
      <w:r>
        <w:br/>
        <w:t>2. Nominator's email</w:t>
      </w:r>
      <w:r>
        <w:br/>
        <w:t>peteryabokjohn@yahoo.com</w:t>
      </w:r>
      <w:r>
        <w:br/>
      </w:r>
    </w:p>
    <w:p w:rsidR="00237DAE" w:rsidRDefault="00766840">
      <w:r>
        <w:t xml:space="preserve">Application </w:t>
      </w:r>
      <w:r>
        <w:br/>
        <w:t>3. Nominator's organization</w:t>
      </w:r>
      <w:r>
        <w:br/>
        <w:t>Infinity Construction</w:t>
      </w:r>
      <w:r>
        <w:br/>
      </w:r>
    </w:p>
    <w:p w:rsidR="00237DAE" w:rsidRDefault="00766840">
      <w:r>
        <w:t xml:space="preserve">Application </w:t>
      </w:r>
      <w:r>
        <w:br/>
        <w:t>4. Refugee-led organization’s name</w:t>
      </w:r>
      <w:r>
        <w:br/>
        <w:t>GROW Green revival organisation for women</w:t>
      </w:r>
      <w:r>
        <w:br/>
      </w:r>
    </w:p>
    <w:p w:rsidR="00237DAE" w:rsidRDefault="00766840">
      <w:r>
        <w:t xml:space="preserve">Application </w:t>
      </w:r>
      <w:r>
        <w:br/>
        <w:t>5. Refugee-led organization’s key activities</w:t>
      </w:r>
      <w:r>
        <w:br/>
        <w:t>Food security, Gender Equality,Agriculture, Civic Education</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 South Sudan</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Hunger of South Sudanese Families in Kenya due to Covid 19 related economic stagnation</w:t>
      </w:r>
      <w:r>
        <w:br/>
      </w:r>
    </w:p>
    <w:p w:rsidR="00237DAE" w:rsidRDefault="00766840">
      <w:r>
        <w:t xml:space="preserve">Application </w:t>
      </w:r>
      <w:r>
        <w:br/>
        <w:t xml:space="preserve">11. What is the solution and how is the problem being addressed? </w:t>
      </w:r>
      <w:r>
        <w:br/>
        <w:t>Identify Vulnerable families and supply them with food rations as their bread winners struggle to feed them too</w:t>
      </w:r>
      <w:r>
        <w:br/>
      </w:r>
    </w:p>
    <w:p w:rsidR="00237DAE" w:rsidRDefault="00766840">
      <w:r>
        <w:t xml:space="preserve">Application </w:t>
      </w:r>
      <w:r>
        <w:br/>
        <w:t xml:space="preserve">12. Who has been involved in identifying the problem and coming up with the solution? </w:t>
      </w:r>
      <w:r>
        <w:br/>
        <w:t>Community organisations,Grace Adeng as organization director,Youth unions</w:t>
      </w:r>
      <w:r>
        <w:br/>
      </w:r>
    </w:p>
    <w:p w:rsidR="00237DAE" w:rsidRDefault="00766840">
      <w:r>
        <w:t xml:space="preserve">Application </w:t>
      </w:r>
      <w:r>
        <w:br/>
        <w:t xml:space="preserve">13. What is the impact/potential impact for the community? </w:t>
      </w:r>
      <w:r>
        <w:br/>
        <w:t>Cohesion of all communities and strengthen livelihood</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344</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Melenia</w:t>
      </w:r>
      <w:r>
        <w:br/>
      </w:r>
    </w:p>
    <w:p w:rsidR="00237DAE" w:rsidRDefault="00766840">
      <w:r>
        <w:t xml:space="preserve">Application </w:t>
      </w:r>
      <w:r>
        <w:br/>
        <w:t>2. Nominator's email</w:t>
      </w:r>
      <w:r>
        <w:br/>
        <w:t>meleniaolooh@gmail.com</w:t>
      </w:r>
      <w:r>
        <w:br/>
      </w:r>
    </w:p>
    <w:p w:rsidR="00237DAE" w:rsidRDefault="00766840">
      <w:r>
        <w:t xml:space="preserve">Application </w:t>
      </w:r>
      <w:r>
        <w:br/>
        <w:t>3. Nominator's organization</w:t>
      </w:r>
      <w:r>
        <w:br/>
        <w:t xml:space="preserve">Green Revival Organization for women (GROW). </w:t>
      </w:r>
      <w:r>
        <w:br/>
      </w:r>
    </w:p>
    <w:p w:rsidR="00237DAE" w:rsidRDefault="00766840">
      <w:r>
        <w:t xml:space="preserve">Application </w:t>
      </w:r>
      <w:r>
        <w:br/>
        <w:t>4. Refugee-led organization’s name</w:t>
      </w:r>
      <w:r>
        <w:br/>
        <w:t>Green Revival Organization for women (GROW).</w:t>
      </w:r>
      <w:r>
        <w:br/>
      </w:r>
    </w:p>
    <w:p w:rsidR="00237DAE" w:rsidRDefault="00766840">
      <w:r>
        <w:t xml:space="preserve">Application </w:t>
      </w:r>
      <w:r>
        <w:br/>
        <w:t>5. Refugee-led organization’s key activities</w:t>
      </w:r>
      <w:r>
        <w:br/>
        <w:t>food donations to vulnerable members of our community, COVID -19 awareness campaigns and other community outreach activities.</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 South Sudan</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Specific problems identified during the pandemic was lack of food for some vulnerable people.</w:t>
      </w:r>
      <w:r>
        <w:br/>
      </w:r>
    </w:p>
    <w:p w:rsidR="00237DAE" w:rsidRDefault="00766840">
      <w:r>
        <w:t xml:space="preserve">Application </w:t>
      </w:r>
      <w:r>
        <w:br/>
        <w:t xml:space="preserve">11. What is the solution and how is the problem being addressed? </w:t>
      </w:r>
      <w:r>
        <w:br/>
        <w:t xml:space="preserve">The solution was buying foodstuffs and donating them to the identified vulnerable people </w:t>
      </w:r>
      <w:r>
        <w:br/>
      </w:r>
    </w:p>
    <w:p w:rsidR="00237DAE" w:rsidRDefault="00766840">
      <w:r>
        <w:t xml:space="preserve">Application </w:t>
      </w:r>
      <w:r>
        <w:br/>
        <w:t xml:space="preserve">12. Who has been involved in identifying the problem and coming up with the solution? </w:t>
      </w:r>
      <w:r>
        <w:br/>
        <w:t xml:space="preserve">Volunteers </w:t>
      </w:r>
      <w:r>
        <w:br/>
      </w:r>
    </w:p>
    <w:p w:rsidR="00237DAE" w:rsidRDefault="00766840">
      <w:r>
        <w:t xml:space="preserve">Application </w:t>
      </w:r>
      <w:r>
        <w:br/>
        <w:t xml:space="preserve">13. What is the impact/potential impact for the community? </w:t>
      </w:r>
      <w:r>
        <w:br/>
        <w:t xml:space="preserve">Volunteers </w:t>
      </w:r>
      <w:r>
        <w:br/>
      </w:r>
    </w:p>
    <w:p w:rsidR="00237DAE" w:rsidRDefault="00766840">
      <w:r>
        <w:t xml:space="preserve">Application </w:t>
      </w:r>
      <w:r>
        <w:br/>
        <w:t>14. Additional notes or comments</w:t>
      </w:r>
      <w:r>
        <w:br/>
        <w:t xml:space="preserve">Holding COVID 19 awareness campaigns and translating the information into local dialect. </w:t>
      </w:r>
      <w:r>
        <w:br/>
        <w:t>Distributing masks to the people who attended the awareness campaigns</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346</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Okapi Green Energy Limited</w:t>
      </w:r>
      <w:r>
        <w:br/>
      </w:r>
    </w:p>
    <w:p w:rsidR="00237DAE" w:rsidRDefault="00766840">
      <w:r>
        <w:t xml:space="preserve">Application </w:t>
      </w:r>
      <w:r>
        <w:br/>
        <w:t>2. Nominator's email</w:t>
      </w:r>
      <w:r>
        <w:br/>
        <w:t>uwezo@resilienceaction.net</w:t>
      </w:r>
      <w:r>
        <w:br/>
      </w:r>
    </w:p>
    <w:p w:rsidR="00237DAE" w:rsidRDefault="00766840">
      <w:r>
        <w:t xml:space="preserve">Application </w:t>
      </w:r>
      <w:r>
        <w:br/>
        <w:t>3. Nominator's organization</w:t>
      </w:r>
      <w:r>
        <w:br/>
        <w:t>Okapi Green Energy Ltd</w:t>
      </w:r>
      <w:r>
        <w:br/>
      </w:r>
    </w:p>
    <w:p w:rsidR="00237DAE" w:rsidRDefault="00766840">
      <w:r>
        <w:t xml:space="preserve">Application </w:t>
      </w:r>
      <w:r>
        <w:br/>
        <w:t>4. Refugee-led organization’s name</w:t>
      </w:r>
      <w:r>
        <w:br/>
        <w:t>Okapi Green Energy Limited</w:t>
      </w:r>
      <w:r>
        <w:br/>
      </w:r>
    </w:p>
    <w:p w:rsidR="00237DAE" w:rsidRDefault="00766840">
      <w:r>
        <w:t xml:space="preserve">Application </w:t>
      </w:r>
      <w:r>
        <w:br/>
        <w:t>5. Refugee-led organization’s key activities</w:t>
      </w:r>
      <w:r>
        <w:br/>
        <w:t>Design and installation of solar energy systems, including mini-grids and solar home systems;</w:t>
      </w:r>
      <w:r>
        <w:br/>
        <w:t>Sale and distribution of solar electricity through the mini-grid systems;</w:t>
      </w:r>
      <w:r>
        <w:br/>
        <w:t>Internet connectivity via meshed networks;</w:t>
      </w:r>
      <w:r>
        <w:br/>
        <w:t>Smart metering and mobile billing/payment system;</w:t>
      </w:r>
      <w:r>
        <w:br/>
        <w:t>Servicing, maintenance and repair of connected units; and</w:t>
      </w:r>
      <w:r>
        <w:br/>
        <w:t>Community Education through our Sustainable Energy Training (SET) to customers and the general community.</w:t>
      </w:r>
      <w:r>
        <w:br/>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The local health care centers in Kakuma refugee camp are incredibly dedicated to serving the refugees despite the limited resources, attending between 70 to 100 patients daily. While many generous donors have equipped the main centers with modern equipment, it is difficult to fully utilize them. This is majorly due to lack of stable, reliable and affordable power supply.  The cost of running generators being high means only the most critical cases can benefit from the full facility services.</w:t>
      </w:r>
      <w:r>
        <w:br/>
        <w:t xml:space="preserve">A recent assessment done by Okapi Green ltd reveals that most health centers in the camp are barely prepared electric wise during normal times, let alone from an outbreak such as COVID 19. Reliable access to power is critical to improving service delivery. </w:t>
      </w:r>
      <w:r>
        <w:br/>
        <w:t>Despite UNHCR Health extension effort to identifying hospitals and other institutions that would handle the pandemic infection cases, as mentioned above most of these facilities lack reliable electricity. These facilities are running on diesel generators, running the DGs is rationed and the fuel is expensive to buy and to source let alone the adverse effect they have on the environment. A reliable source of power will help in running the clinical machines, vaccine refrigerators, and providing necessary lighting for the wards and offices. Lack of this basic necessity makes the situation even worse affecting the preparation severely.</w:t>
      </w:r>
      <w:r>
        <w:br/>
      </w:r>
      <w:r>
        <w:br/>
      </w:r>
    </w:p>
    <w:p w:rsidR="00237DAE" w:rsidRDefault="00766840">
      <w:r>
        <w:t xml:space="preserve">Application </w:t>
      </w:r>
      <w:r>
        <w:br/>
        <w:t xml:space="preserve">11. What is the solution and how is the problem being addressed? </w:t>
      </w:r>
      <w:r>
        <w:br/>
        <w:t>Okapi Green Energy ltd, launched a new project termed as Energy for Health. This project targets seek to connect health facilities in the camp to a stable and reliable clean electricity. This is through solar mini-grid installation. So far, the project has already secured funds to electrify the Kaapoka health center by connecting the facility to a 20 kW solar mini-grid.  This will boost the health center's ability to handle COVID 19 cases while stimulating further development of the facility.</w:t>
      </w:r>
      <w:r>
        <w:br/>
      </w:r>
    </w:p>
    <w:p w:rsidR="00237DAE" w:rsidRDefault="00766840">
      <w:r>
        <w:t xml:space="preserve">Application </w:t>
      </w:r>
      <w:r>
        <w:br/>
        <w:t xml:space="preserve">12. Who has been involved in identifying the problem and coming up with the solution? </w:t>
      </w:r>
      <w:r>
        <w:br/>
        <w:t xml:space="preserve">Okapi Green Energy ltd has all its operations in Kakuma refugee camp and thus very aware of electrical needs of the community. With a task force led by the Managing director of the Company, Okapi has been conducting need assessments in the camp. This assessment help specifically identify the energy camp present in the camp and also the priority of addressing the identified camp. Our recent assessment on the hospital in Kakuma reveal a critical need to electrify the hospital in the camp. </w:t>
      </w:r>
      <w:r>
        <w:br/>
      </w:r>
    </w:p>
    <w:p w:rsidR="00237DAE" w:rsidRDefault="00766840">
      <w:r>
        <w:t xml:space="preserve">Application </w:t>
      </w:r>
      <w:r>
        <w:br/>
        <w:t xml:space="preserve">13. What is the impact/potential impact for the community? </w:t>
      </w:r>
      <w:r>
        <w:br/>
        <w:t>Electrification of the hospital will go on to improve the quality of health care being offered in hospitals in the camp. For women, the ability of this hospital to operate during the day and night will offer them relief especially during childbirth reducing dangers associated with this procedure. As now the hospital will be able to operate for 24 hours a day, the number of patients served will drastically increase increasing access to medicare to refugees.</w:t>
      </w:r>
      <w:r>
        <w:br/>
      </w:r>
    </w:p>
    <w:p w:rsidR="00237DAE" w:rsidRDefault="00766840">
      <w:r>
        <w:t xml:space="preserve">Application </w:t>
      </w:r>
      <w:r>
        <w:br/>
        <w:t>14. Additional notes or comments</w:t>
      </w:r>
      <w:r>
        <w:br/>
        <w:t xml:space="preserve">Okapi Green Energy Ltd is as a social business subsidiary of Resilience Action International (formerly known as Solidarity &amp; Advocacy with Vulnerable Individuals in Crisis – SAVIC), a refugee founded and run NGO operating in Kakuma refugee camp.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348</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Denis murimi</w:t>
      </w:r>
      <w:r>
        <w:br/>
      </w:r>
    </w:p>
    <w:p w:rsidR="00237DAE" w:rsidRDefault="00766840">
      <w:r>
        <w:t xml:space="preserve">Application </w:t>
      </w:r>
      <w:r>
        <w:br/>
        <w:t>2. Nominator's email</w:t>
      </w:r>
      <w:r>
        <w:br/>
        <w:t>denismurimik@gmail.com</w:t>
      </w:r>
      <w:r>
        <w:br/>
      </w:r>
    </w:p>
    <w:p w:rsidR="00237DAE" w:rsidRDefault="00766840">
      <w:r>
        <w:t xml:space="preserve">Application </w:t>
      </w:r>
      <w:r>
        <w:br/>
        <w:t>3. Nominator's organization</w:t>
      </w:r>
      <w:r>
        <w:br/>
        <w:t>None</w:t>
      </w:r>
      <w:r>
        <w:br/>
      </w:r>
    </w:p>
    <w:p w:rsidR="00237DAE" w:rsidRDefault="00766840">
      <w:r>
        <w:t xml:space="preserve">Application </w:t>
      </w:r>
      <w:r>
        <w:br/>
        <w:t>4. Refugee-led organization’s name</w:t>
      </w:r>
      <w:r>
        <w:br/>
        <w:t>Green revival organization for women(grow)</w:t>
      </w:r>
      <w:r>
        <w:br/>
      </w:r>
    </w:p>
    <w:p w:rsidR="00237DAE" w:rsidRDefault="00766840">
      <w:r>
        <w:t xml:space="preserve">Application </w:t>
      </w:r>
      <w:r>
        <w:br/>
        <w:t>5. Refugee-led organization’s key activities</w:t>
      </w:r>
      <w:r>
        <w:br/>
      </w:r>
      <w:r>
        <w:br/>
        <w:t>.The organization helps in empowering vulnerable women and widows, underserved and marginalized groups by forming groups and training the groups on income generation through sustainable agriculture, as a commercial tool, improved methods of crop production and help them in bulk marketing activities for their farm produce to realize increase income and profits</w:t>
      </w:r>
      <w:r>
        <w:br/>
        <w:t xml:space="preserve">.The organization produces seedlings for commercial purposes and also as support for the raising of green revival orchards(pomology) and reforestation of Lakes State </w:t>
      </w:r>
      <w:r>
        <w:br/>
        <w:t xml:space="preserve">We also ensure advocacy for Protection and upholding of women right to agricultural farm produce, training on leadership skills, financial management and group dynamic to ensure total self-reliance and resilience </w:t>
      </w:r>
      <w:r>
        <w:br/>
        <w:t>We offer supports to groups to start internal savings and credit scheme for the group members, this encourages savings within the group and it avails to the group members’ opportunities for agricultural financing which otherwise they would not have benefited from.</w:t>
      </w:r>
      <w:r>
        <w:br/>
        <w:t>Improving water, sanitation and hygiene practices and creation of sustainability of water infrastructure through establishment and strengthening water user management committees</w:t>
      </w:r>
      <w:r>
        <w:br/>
        <w:t>.Advocating for women and children rights to education, good nutrition and empowerment of disabled persons especially in the rural women communities</w:t>
      </w:r>
      <w:r>
        <w:br/>
        <w:t>Creating market linkages for the horticulture produce from the beneficiaries and making easy access to the market</w:t>
      </w:r>
      <w:r>
        <w:br/>
        <w:t xml:space="preserve">.Vocational skills training for example tailoring ,hairdressing among others </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 South Sudan</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 Gender based violence</w:t>
      </w:r>
      <w:r>
        <w:br/>
      </w:r>
    </w:p>
    <w:p w:rsidR="00237DAE" w:rsidRDefault="00766840">
      <w:r>
        <w:t xml:space="preserve">Application </w:t>
      </w:r>
      <w:r>
        <w:br/>
        <w:t xml:space="preserve">11. What is the solution and how is the problem being addressed? </w:t>
      </w:r>
      <w:r>
        <w:br/>
        <w:t>Creating awareness</w:t>
      </w:r>
      <w:r>
        <w:br/>
      </w:r>
    </w:p>
    <w:p w:rsidR="00237DAE" w:rsidRDefault="00766840">
      <w:r>
        <w:t xml:space="preserve">Application </w:t>
      </w:r>
      <w:r>
        <w:br/>
        <w:t xml:space="preserve">12. Who has been involved in identifying the problem and coming up with the solution? </w:t>
      </w:r>
      <w:r>
        <w:br/>
        <w:t>Community members with grow membership</w:t>
      </w:r>
      <w:r>
        <w:br/>
      </w:r>
    </w:p>
    <w:p w:rsidR="00237DAE" w:rsidRDefault="00766840">
      <w:r>
        <w:t xml:space="preserve">Application </w:t>
      </w:r>
      <w:r>
        <w:br/>
        <w:t xml:space="preserve">13. What is the impact/potential impact for the community? </w:t>
      </w:r>
      <w:r>
        <w:br/>
        <w:t>Low gender based violence</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349</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Susan Alek Deng </w:t>
      </w:r>
      <w:r>
        <w:br/>
      </w:r>
    </w:p>
    <w:p w:rsidR="00237DAE" w:rsidRDefault="00766840">
      <w:r>
        <w:t xml:space="preserve">Application </w:t>
      </w:r>
      <w:r>
        <w:br/>
        <w:t>2. Nominator's email</w:t>
      </w:r>
      <w:r>
        <w:br/>
        <w:t>aleksusan235@gmail.com</w:t>
      </w:r>
      <w:r>
        <w:br/>
      </w:r>
    </w:p>
    <w:p w:rsidR="00237DAE" w:rsidRDefault="00766840">
      <w:r>
        <w:t xml:space="preserve">Application </w:t>
      </w:r>
      <w:r>
        <w:br/>
        <w:t>3. Nominator's organization</w:t>
      </w:r>
      <w:r>
        <w:br/>
        <w:t xml:space="preserve">Green Revival Organization for Women (GROW) </w:t>
      </w:r>
      <w:r>
        <w:br/>
      </w:r>
    </w:p>
    <w:p w:rsidR="00237DAE" w:rsidRDefault="00766840">
      <w:r>
        <w:t xml:space="preserve">Application </w:t>
      </w:r>
      <w:r>
        <w:br/>
        <w:t>4. Refugee-led organization’s name</w:t>
      </w:r>
      <w:r>
        <w:br/>
        <w:t xml:space="preserve">Green Revival Organization for Women. (GROW) </w:t>
      </w:r>
      <w:r>
        <w:br/>
      </w:r>
    </w:p>
    <w:p w:rsidR="00237DAE" w:rsidRDefault="00766840">
      <w:r>
        <w:t xml:space="preserve">Application </w:t>
      </w:r>
      <w:r>
        <w:br/>
        <w:t>5. Refugee-led organization’s key activities</w:t>
      </w:r>
      <w:r>
        <w:br/>
        <w:t xml:space="preserve">Food donations for bulb members of the community. </w:t>
      </w:r>
      <w:r>
        <w:br/>
        <w:t xml:space="preserve">Covid-19 awareness. </w:t>
      </w:r>
      <w:r>
        <w:br/>
        <w:t xml:space="preserve">Community outreach services and programs. </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South Sudan</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Unavailability of food.</w:t>
      </w:r>
      <w:r>
        <w:br/>
        <w:t xml:space="preserve">This is been due to lack of job opportunities for people looking for jobs. This has been due to the effect the covid-19 has on the economy mainly. This is also due to the loss of jobs as a result of lay offs that is on going in different firms. This has hence led  to the strain in providence for this basic and essential need. </w:t>
      </w:r>
      <w:r>
        <w:br/>
        <w:t xml:space="preserve">This is also due to the poverty level that is pretty much affecting a huge population. </w:t>
      </w:r>
      <w:r>
        <w:br/>
      </w:r>
    </w:p>
    <w:p w:rsidR="00237DAE" w:rsidRDefault="00766840">
      <w:r>
        <w:t xml:space="preserve">Application </w:t>
      </w:r>
      <w:r>
        <w:br/>
        <w:t xml:space="preserve">11. What is the solution and how is the problem being addressed? </w:t>
      </w:r>
      <w:r>
        <w:br/>
        <w:t xml:space="preserve">The solution is availing food to this communities. </w:t>
      </w:r>
      <w:r>
        <w:br/>
        <w:t xml:space="preserve">One of the ways is contributions of foodstuffs by those with the ability to. This is done through getting together as a community to be able to gather as much as possible. </w:t>
      </w:r>
      <w:r>
        <w:br/>
        <w:t xml:space="preserve">The other way is though fundraisings and money contributions. This money is used to buy foodstuffs that will be issued out. </w:t>
      </w:r>
      <w:r>
        <w:br/>
      </w:r>
    </w:p>
    <w:p w:rsidR="00237DAE" w:rsidRDefault="00766840">
      <w:r>
        <w:t xml:space="preserve">Application </w:t>
      </w:r>
      <w:r>
        <w:br/>
        <w:t xml:space="preserve">12. Who has been involved in identifying the problem and coming up with the solution? </w:t>
      </w:r>
      <w:r>
        <w:br/>
        <w:t>Grace Adeng Malith.</w:t>
      </w:r>
      <w:r>
        <w:br/>
        <w:t xml:space="preserve">She identified this problem  alongside other women and alongside other problems too. She hated been able to pull people together and come up with ways to help out her fellow women. This is because women are the ones facing this problems since most households have no fathers and husbands to do all this, hence the responsibility. She has been a pillar to the eradication of the problems facing women and children too. </w:t>
      </w:r>
      <w:r>
        <w:br/>
        <w:t>Being the director for the organization has been what keeps her going to fulfill her obligations towards the community .</w:t>
      </w:r>
      <w:r>
        <w:br/>
      </w:r>
    </w:p>
    <w:p w:rsidR="00237DAE" w:rsidRDefault="00766840">
      <w:r>
        <w:t xml:space="preserve">Application </w:t>
      </w:r>
      <w:r>
        <w:br/>
        <w:t xml:space="preserve">13. What is the impact/potential impact for the community? </w:t>
      </w:r>
      <w:r>
        <w:br/>
        <w:t xml:space="preserve">The impact has been positive. This is because there is a problem that is being made an effort to be solved. This effort hence meets a desperate need and hence it's solved though not completely but it's progressing.  </w:t>
      </w:r>
      <w:r>
        <w:br/>
      </w:r>
    </w:p>
    <w:p w:rsidR="00237DAE" w:rsidRDefault="00766840">
      <w:r>
        <w:t xml:space="preserve">Application </w:t>
      </w:r>
      <w:r>
        <w:br/>
        <w:t>14. Additional notes or comments</w:t>
      </w:r>
      <w:r>
        <w:br/>
        <w:t xml:space="preserve">This organization is doing a great job with its current ability. With more help and push form UNHCR and other stakeholders and others will go a long way. This organization will be able to do more than its currently doing and thereby having much more impact on the community at large. </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350</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Adoko Melas Cayrol</w:t>
      </w:r>
      <w:r>
        <w:br/>
      </w:r>
    </w:p>
    <w:p w:rsidR="00237DAE" w:rsidRDefault="00766840">
      <w:r>
        <w:t xml:space="preserve">Application </w:t>
      </w:r>
      <w:r>
        <w:br/>
        <w:t>2. Nominator's email</w:t>
      </w:r>
      <w:r>
        <w:br/>
        <w:t>melascayroladoko@gmail.com</w:t>
      </w:r>
      <w:r>
        <w:br/>
      </w:r>
    </w:p>
    <w:p w:rsidR="00237DAE" w:rsidRDefault="00766840">
      <w:r>
        <w:t xml:space="preserve">Application </w:t>
      </w:r>
      <w:r>
        <w:br/>
        <w:t>3. Nominator's organization</w:t>
      </w:r>
      <w:r>
        <w:br/>
        <w:t xml:space="preserve">AFRIFOOD (http://afrifood.org.ug) </w:t>
      </w:r>
      <w:r>
        <w:br/>
      </w:r>
    </w:p>
    <w:p w:rsidR="00237DAE" w:rsidRDefault="00766840">
      <w:r>
        <w:t xml:space="preserve">Application </w:t>
      </w:r>
      <w:r>
        <w:br/>
        <w:t>4. Refugee-led organization’s name</w:t>
      </w:r>
      <w:r>
        <w:br/>
        <w:t xml:space="preserve">AFRIFOOD (http://afrifood.org.ug) </w:t>
      </w:r>
      <w:r>
        <w:br/>
      </w:r>
    </w:p>
    <w:p w:rsidR="00237DAE" w:rsidRDefault="00766840">
      <w:r>
        <w:t xml:space="preserve">Application </w:t>
      </w:r>
      <w:r>
        <w:br/>
        <w:t>5. Refugee-led organization’s key activities</w:t>
      </w:r>
      <w:r>
        <w:br/>
        <w:t xml:space="preserve">AFRIFOOD (http://afrifood.org.ug) is involved in various activities during COVID 19 pandemic. </w:t>
      </w:r>
      <w:r>
        <w:br/>
        <w:t xml:space="preserve">Generally, AFRIFOOD (http://afrifood.org.ug) activities are focused on increasing the adaptive capacity of refugees and the host community of Bidibidi settlement to land scarcity and rocky soil through multi storey vertical farming approach with the goal of contributing to attainment of self-reliant and poverty reduction among refugees and the host community. </w:t>
      </w:r>
      <w:r>
        <w:br/>
        <w:t>Specifically, AFRIFOOD (http://afrifood.org.ug) activities are focused on increasing: the transfer of vertical farming techniques to the rural setting settlement of Bidibidi to scale up green leafy vegetable production for improved nutrition during COVID 19 crisis, household access to diverse and nutritious foods among refugees and the host community in Bidibidi settlement, household income generation in refugee and the host community of Bidibidi settlement</w:t>
      </w:r>
      <w:r>
        <w:br/>
      </w:r>
      <w:r>
        <w:br/>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UNHCR Uganda</w:t>
      </w:r>
      <w:r>
        <w:br/>
      </w:r>
    </w:p>
    <w:p w:rsidR="00237DAE" w:rsidRDefault="00766840">
      <w:r>
        <w:t xml:space="preserve">Application </w:t>
      </w:r>
      <w:r>
        <w:br/>
        <w:t xml:space="preserve">10. In the context of COVID-19, what is the specific problem identified? </w:t>
      </w:r>
      <w:r>
        <w:br/>
        <w:t>The outbreak of COVID 19 pandemic worsened the already critical challenges that were faced by refugees in Uganda. The pandemic restricted movements all over the world, significantly reduced funding sources, disrupted food supply chains and reduced income levels among refugees and host community members. These scenarios have exacerbated food shortage (reduction in quantity and quality of food) in refugee settlements endangering nutritional outcomes. There is therefore need to explore alternative options that can help the refugees become self-reliant. While the situation continues to worsen for everyone, the disaster is magnified for refugees who have absolutely nothing to cushion their fall. This is because they live in remote areas and tend to suffer social stigma from employers, which hinders their ability to engage in the local economy (Bertrand &amp; Duflo, 2016; Krause, 2016). In Bidibidi settlement, access to land remains an issue as there are no formal land rights granted to refugees. As such, there is a constant risk of violence, assault and coercion on an already traumatized population. More so, the population in the area has increased by 50% which is attributed to the continuous influx of refugees in the settlement. This has exerted more pressure on the available natural resource base in the area (Barigaba, 2017). Furthermore, previous data indicate that, although the Aringa people survive on growing crops and rearing livestock, most of the refugees do not own livestock. The land that is accessible is naturally rocky thus unsuitable for farming (Boswell, 2018).</w:t>
      </w:r>
      <w:r>
        <w:br/>
        <w:t>While this situation remains critical, the UNHCR and the government of Uganda have continued to supply food rations in the settlement to sustain the population, yet refugees and the host community consistently complain that food distribution is insufficient and often delayed (UNHCR, 2017). Besides, it is believed that the government distribution of agricultural seeds seems inefficient as the quantity provided (0.5 kg) is too little for meaningful production. Similarly, as the government continues to work with the community to plant trees, these long term plans might not deliver the needed results in the soonest possible time.</w:t>
      </w:r>
      <w:r>
        <w:br/>
      </w:r>
      <w:r>
        <w:br/>
      </w:r>
    </w:p>
    <w:p w:rsidR="00237DAE" w:rsidRDefault="00766840">
      <w:r>
        <w:t xml:space="preserve">Application </w:t>
      </w:r>
      <w:r>
        <w:br/>
        <w:t xml:space="preserve">11. What is the solution and how is the problem being addressed? </w:t>
      </w:r>
      <w:r>
        <w:br/>
        <w:t>To address the existing situation, vertical farming technology is proposed as an effective and efficient solution to build the adaptive capacity of the refugees and the host communities. This technology is a low-cost strategy that can enable the refugees to produce their own food on a small piece of land during the COVID 19 pandemic. It is highly efficient in communities faced with challenges of food shortage, land scarcity and soil infertility. It is also desirable for the settlement where the population is growing at a fast pace such as Bidibidi settlement. Failure to intervene will lead to food and nutrition insecurity, a precursor of malnutrition among vulnerable groups.</w:t>
      </w:r>
      <w:r>
        <w:br/>
        <w:t>The technology is characterised as a household survival strategy. It involves the allocation of labour and resources undertaken jointly by members of a household in the face of an increasingly hostile urban economic environment. Most of the vertical farms in Uganda are located along the road sides, railway lines, in open spaces and parks, along the drainage and valleys, on the veranda, on the balcony and within backyards of residential plots. It is practised using old tyres and pipes, and plastic bottles. The most commonly grown crops include starchy staples (maize, sweet potatoes, yams, and plantains), fruits (strawberries, mangoes, and oranges), vegetables (spring onions, tomatoes, eggplants, and cabbages) and legumes. This technology is practised by the urban poor in Uganda, the most recent migrants from rural areas, and a broad cross-section of the urban population. Vertical farming has been successful because it is easier to manage the farms, and there is good access to market for fruits and vegetables.</w:t>
      </w:r>
      <w:r>
        <w:br/>
        <w:t xml:space="preserve">Hence, the purpose of this project is to increase the adaptive capacity of refugees and the host community of Bidibidi settlement during COVID 19 to help them produce their own food through vertical farming approach with the goal of contributing to attainment of self-reliant and poverty reduction among refugees and the host community. </w:t>
      </w:r>
      <w:r>
        <w:br/>
      </w:r>
      <w:r>
        <w:br/>
      </w:r>
    </w:p>
    <w:p w:rsidR="00237DAE" w:rsidRDefault="00766840">
      <w:r>
        <w:t xml:space="preserve">Application </w:t>
      </w:r>
      <w:r>
        <w:br/>
        <w:t xml:space="preserve">12. Who has been involved in identifying the problem and coming up with the solution? </w:t>
      </w:r>
      <w:r>
        <w:br/>
        <w:t xml:space="preserve">Amidst severe Covid-19 pandemic, many humanitarian organizations such as UNHCR, World Food Programme (WFP) and AfriFood conducted a number of surveys to assess the effect of the pandemic on food security in refugee settlements in Uganda. Through a participatory approach, the refugees and host communities were also involved in the problem identification process. Other key stakeholders that were consulted include : Government of Uganda, Office of Prime Minister, religious and cultural leaders, community leaders, district and local government officials, Covid 19 task force. The surveys revealed that COVID19 pandemic created disruption in supply chain challenges, rising in food prices and loss of income due which led millions of refugees across Africa such as Uganda without food. The research also revealed this pandemic situation is magnified for refugees who have absolutely nothing to cushion their fall, they live in cramped conditions, struggle to meet their basic needs and often have no option but to rely on outside assistance for their survival. As a result of these challenges, many refugees are resorting to negative coping mechanisms, such as skipping meals or reducing meal portions. More than 80% of refugees in are estimated to be resorting to such measures. In some cases, refugees are resorting to begging, transactional sex, or early or forced marriages to be able to afford food. Refugees therefore need our lifesaving support. This situation also reduced by 30% in April the food ration in largest refugee settlements (Adjumani and Bidibidi) in Uganda. Based on the prevailing issues and through a participatory consultation, several solutions were suggested. Through extensive discussions, vertical farming was selected as the best approach to help the refugees produce their own food for better nutritional outcomes during COVID 19 pandemic. </w:t>
      </w:r>
      <w:r>
        <w:br/>
      </w:r>
    </w:p>
    <w:p w:rsidR="00237DAE" w:rsidRDefault="00766840">
      <w:r>
        <w:t xml:space="preserve">Application </w:t>
      </w:r>
      <w:r>
        <w:br/>
        <w:t xml:space="preserve">13. What is the impact/potential impact for the community? </w:t>
      </w:r>
      <w:r>
        <w:br/>
        <w:t>The logic of vertical farming is simple: produce more food on less land. The vertical farming technique will enable the creation of compact and self-sufficient ecosystems that cover multiple functions, from food production to waste management among refugees. Vertical farming could enable food production in an efficient and sustainable manner, save water and energy, enhance the economy, reduce pollution, provide new employment opportunities, restore ecosystems, and provide access to healthy food. This technique will enable crops to be less subject to the vagaries of climate, infestation, the nutrient cycle, crop rotation, polluted water runoff, pesticides, and dust. Vertical farming could possibly offer a healthier environment to grow food since it operates year-round and is independent of weather conditions, it could also provide greater yields and perpetual income. In the nutshell, vertical farming will help to contribute to the following sustainable development goals in the refugee settlements:</w:t>
      </w:r>
      <w:r>
        <w:br/>
        <w:t xml:space="preserve">SDG#1: End poverty in all its forms everywhere </w:t>
      </w:r>
      <w:r>
        <w:br/>
        <w:t xml:space="preserve">o SDG#2: End hunger, achieve food security and improve nutrition and promote sustainable agriculture </w:t>
      </w:r>
      <w:r>
        <w:br/>
        <w:t xml:space="preserve">o SDG#5: Achieve gender equality and empower all women and girls </w:t>
      </w:r>
      <w:r>
        <w:br/>
        <w:t xml:space="preserve">o SDG#8: Promote sustained, inclusive and sustainable growth, full and productive employment and decent work for all </w:t>
      </w:r>
      <w:r>
        <w:br/>
        <w:t xml:space="preserve">o SDG#12: Ensure sustainable consumption and production patterns </w:t>
      </w:r>
      <w:r>
        <w:br/>
        <w:t xml:space="preserve">o SDG#13: Take urgent action to combat climate change and its impact </w:t>
      </w:r>
      <w:r>
        <w:br/>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351</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Peter Kaman </w:t>
      </w:r>
      <w:r>
        <w:br/>
      </w:r>
    </w:p>
    <w:p w:rsidR="00237DAE" w:rsidRDefault="00766840">
      <w:r>
        <w:t xml:space="preserve">Application </w:t>
      </w:r>
      <w:r>
        <w:br/>
        <w:t>2. Nominator's email</w:t>
      </w:r>
      <w:r>
        <w:br/>
        <w:t>kamanmalwalnguet@gmail.com</w:t>
      </w:r>
      <w:r>
        <w:br/>
      </w:r>
    </w:p>
    <w:p w:rsidR="00237DAE" w:rsidRDefault="00766840">
      <w:r>
        <w:t xml:space="preserve">Application </w:t>
      </w:r>
      <w:r>
        <w:br/>
        <w:t>3. Nominator's organization</w:t>
      </w:r>
      <w:r>
        <w:br/>
        <w:t xml:space="preserve"> Grow</w:t>
      </w:r>
      <w:r>
        <w:br/>
      </w:r>
    </w:p>
    <w:p w:rsidR="00237DAE" w:rsidRDefault="00766840">
      <w:r>
        <w:t xml:space="preserve">Application </w:t>
      </w:r>
      <w:r>
        <w:br/>
        <w:t>4. Refugee-led organization’s name</w:t>
      </w:r>
      <w:r>
        <w:br/>
        <w:t>Adeng</w:t>
      </w:r>
      <w:r>
        <w:br/>
      </w:r>
    </w:p>
    <w:p w:rsidR="00237DAE" w:rsidRDefault="00766840">
      <w:r>
        <w:t xml:space="preserve">Application </w:t>
      </w:r>
      <w:r>
        <w:br/>
        <w:t>5. Refugee-led organization’s key activities</w:t>
      </w:r>
      <w:r>
        <w:br/>
        <w:t xml:space="preserve">Food assistance programs </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Kenya </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 xml:space="preserve">Vendor </w:t>
      </w:r>
      <w:r>
        <w:br/>
      </w:r>
    </w:p>
    <w:p w:rsidR="00237DAE" w:rsidRDefault="00766840">
      <w:r>
        <w:t xml:space="preserve">Application </w:t>
      </w:r>
      <w:r>
        <w:br/>
        <w:t xml:space="preserve">10. In the context of COVID-19, what is the specific problem identified? </w:t>
      </w:r>
      <w:r>
        <w:br/>
        <w:t xml:space="preserve">Food problems </w:t>
      </w:r>
      <w:r>
        <w:br/>
      </w:r>
    </w:p>
    <w:p w:rsidR="00237DAE" w:rsidRDefault="00766840">
      <w:r>
        <w:t xml:space="preserve">Application </w:t>
      </w:r>
      <w:r>
        <w:br/>
        <w:t xml:space="preserve">11. What is the solution and how is the problem being addressed? </w:t>
      </w:r>
      <w:r>
        <w:br/>
        <w:t xml:space="preserve">By providing food  assistance or rental services </w:t>
      </w:r>
      <w:r>
        <w:br/>
      </w:r>
    </w:p>
    <w:p w:rsidR="00237DAE" w:rsidRDefault="00766840">
      <w:r>
        <w:t xml:space="preserve">Application </w:t>
      </w:r>
      <w:r>
        <w:br/>
        <w:t xml:space="preserve">12. Who has been involved in identifying the problem and coming up with the solution? </w:t>
      </w:r>
      <w:r>
        <w:br/>
        <w:t xml:space="preserve">Green Revival organization for women </w:t>
      </w:r>
      <w:r>
        <w:br/>
      </w:r>
    </w:p>
    <w:p w:rsidR="00237DAE" w:rsidRDefault="00766840">
      <w:r>
        <w:t xml:space="preserve">Application </w:t>
      </w:r>
      <w:r>
        <w:br/>
        <w:t xml:space="preserve">13. What is the impact/potential impact for the community? </w:t>
      </w:r>
      <w:r>
        <w:br/>
        <w:t xml:space="preserve">Awareness and financial support </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352</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Athian Makoi Majak</w:t>
      </w:r>
      <w:r>
        <w:br/>
      </w:r>
    </w:p>
    <w:p w:rsidR="00237DAE" w:rsidRDefault="00766840">
      <w:r>
        <w:t xml:space="preserve">Application </w:t>
      </w:r>
      <w:r>
        <w:br/>
        <w:t>2. Nominator's email</w:t>
      </w:r>
      <w:r>
        <w:br/>
        <w:t>athianmakoi@gmail.com</w:t>
      </w:r>
      <w:r>
        <w:br/>
      </w:r>
    </w:p>
    <w:p w:rsidR="00237DAE" w:rsidRDefault="00766840">
      <w:r>
        <w:t xml:space="preserve">Application </w:t>
      </w:r>
      <w:r>
        <w:br/>
        <w:t>3. Nominator's organization</w:t>
      </w:r>
      <w:r>
        <w:br/>
        <w:t>Green rivival organisation for women</w:t>
      </w:r>
      <w:r>
        <w:br/>
      </w:r>
    </w:p>
    <w:p w:rsidR="00237DAE" w:rsidRDefault="00766840">
      <w:r>
        <w:t xml:space="preserve">Application </w:t>
      </w:r>
      <w:r>
        <w:br/>
        <w:t>4. Refugee-led organization’s name</w:t>
      </w:r>
      <w:r>
        <w:br/>
        <w:t>Athian Makoi</w:t>
      </w:r>
      <w:r>
        <w:br/>
      </w:r>
    </w:p>
    <w:p w:rsidR="00237DAE" w:rsidRDefault="00766840">
      <w:r>
        <w:t xml:space="preserve">Application </w:t>
      </w:r>
      <w:r>
        <w:br/>
        <w:t>5. Refugee-led organization’s key activities</w:t>
      </w:r>
      <w:r>
        <w:br/>
        <w:t xml:space="preserve">They support most vunurable people that have been affected by covid 19 with basic necessities. I.e food shelter. </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w:t>
      </w:r>
      <w:r>
        <w:br/>
      </w:r>
    </w:p>
    <w:p w:rsidR="00237DAE" w:rsidRDefault="00766840">
      <w:r>
        <w:t xml:space="preserve">Application </w:t>
      </w:r>
      <w:r>
        <w:br/>
        <w:t xml:space="preserve">10. In the context of COVID-19, what is the specific problem identified? </w:t>
      </w:r>
      <w:r>
        <w:br/>
        <w:t xml:space="preserve">Some communities did have food to eat and where to sleep . </w:t>
      </w:r>
      <w:r>
        <w:br/>
      </w:r>
    </w:p>
    <w:p w:rsidR="00237DAE" w:rsidRDefault="00766840">
      <w:r>
        <w:t xml:space="preserve">Application </w:t>
      </w:r>
      <w:r>
        <w:br/>
        <w:t xml:space="preserve">11. What is the solution and how is the problem being addressed? </w:t>
      </w:r>
      <w:r>
        <w:br/>
        <w:t>Green rivival organisation for women came with support to help by joining hands with other sectors to helps those that have been badly affected.</w:t>
      </w:r>
      <w:r>
        <w:br/>
      </w:r>
    </w:p>
    <w:p w:rsidR="00237DAE" w:rsidRDefault="00766840">
      <w:r>
        <w:t xml:space="preserve">Application </w:t>
      </w:r>
      <w:r>
        <w:br/>
        <w:t xml:space="preserve">12. Who has been involved in identifying the problem and coming up with the solution? </w:t>
      </w:r>
      <w:r>
        <w:br/>
        <w:t xml:space="preserve">I am a living example </w:t>
      </w:r>
      <w:r>
        <w:br/>
      </w:r>
    </w:p>
    <w:p w:rsidR="00237DAE" w:rsidRDefault="00766840">
      <w:r>
        <w:t xml:space="preserve">Application </w:t>
      </w:r>
      <w:r>
        <w:br/>
        <w:t xml:space="preserve">13. What is the impact/potential impact for the community? </w:t>
      </w:r>
      <w:r>
        <w:br/>
        <w:t>Living someone With a smile on the face makes  a lot of impressions.</w:t>
      </w:r>
      <w:r>
        <w:br/>
      </w:r>
    </w:p>
    <w:p w:rsidR="00237DAE" w:rsidRDefault="00766840">
      <w:r>
        <w:t xml:space="preserve">Application </w:t>
      </w:r>
      <w:r>
        <w:br/>
        <w:t>14. Additional notes or comments</w:t>
      </w:r>
      <w:r>
        <w:br/>
        <w:t>I wish green rivival organisation should win so more impact could be have to the society.</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353</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Nuel Ambrose</w:t>
      </w:r>
      <w:r>
        <w:br/>
      </w:r>
    </w:p>
    <w:p w:rsidR="00237DAE" w:rsidRDefault="00766840">
      <w:r>
        <w:t xml:space="preserve">Application </w:t>
      </w:r>
      <w:r>
        <w:br/>
        <w:t>2. Nominator's email</w:t>
      </w:r>
      <w:r>
        <w:br/>
        <w:t>foinvumi35@gmail.com</w:t>
      </w:r>
      <w:r>
        <w:br/>
      </w:r>
    </w:p>
    <w:p w:rsidR="00237DAE" w:rsidRDefault="00766840">
      <w:r>
        <w:t xml:space="preserve">Application </w:t>
      </w:r>
      <w:r>
        <w:br/>
        <w:t>3. Nominator's organization</w:t>
      </w:r>
      <w:r>
        <w:br/>
        <w:t>KADANA</w:t>
      </w:r>
      <w:r>
        <w:br/>
      </w:r>
    </w:p>
    <w:p w:rsidR="00237DAE" w:rsidRDefault="00766840">
      <w:r>
        <w:t xml:space="preserve">Application </w:t>
      </w:r>
      <w:r>
        <w:br/>
        <w:t>4. Refugee-led organization’s name</w:t>
      </w:r>
      <w:r>
        <w:br/>
        <w:t>Youth Empowerment Mental Initiative</w:t>
      </w:r>
      <w:r>
        <w:br/>
      </w:r>
    </w:p>
    <w:p w:rsidR="00237DAE" w:rsidRDefault="00766840">
      <w:r>
        <w:t xml:space="preserve">Application </w:t>
      </w:r>
      <w:r>
        <w:br/>
        <w:t>5. Refugee-led organization’s key activities</w:t>
      </w:r>
      <w:r>
        <w:br/>
        <w:t>Youth empowerment, Advocacy, pyschosocial and covid 19 responses</w:t>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Community services</w:t>
      </w:r>
      <w:r>
        <w:br/>
      </w:r>
    </w:p>
    <w:p w:rsidR="00237DAE" w:rsidRDefault="00766840">
      <w:r>
        <w:t xml:space="preserve">Application </w:t>
      </w:r>
      <w:r>
        <w:br/>
        <w:t xml:space="preserve">10. In the context of COVID-19, what is the specific problem identified? </w:t>
      </w:r>
      <w:r>
        <w:br/>
        <w:t>Pyschosocial  support, mental health etc</w:t>
      </w:r>
      <w:r>
        <w:br/>
      </w:r>
    </w:p>
    <w:p w:rsidR="00237DAE" w:rsidRDefault="00766840">
      <w:r>
        <w:t xml:space="preserve">Application </w:t>
      </w:r>
      <w:r>
        <w:br/>
        <w:t xml:space="preserve">11. What is the solution and how is the problem being addressed? </w:t>
      </w:r>
      <w:r>
        <w:br/>
        <w:t>Misinformation, disinformation, hunger, increase GBV cases, teenager pregency among</w:t>
      </w:r>
      <w:r>
        <w:br/>
      </w:r>
    </w:p>
    <w:p w:rsidR="00237DAE" w:rsidRDefault="00766840">
      <w:r>
        <w:t xml:space="preserve">Application </w:t>
      </w:r>
      <w:r>
        <w:br/>
        <w:t xml:space="preserve">12. Who has been involved in identifying the problem and coming up with the solution? </w:t>
      </w:r>
      <w:r>
        <w:br/>
        <w:t>Created awarenss, give out food assistance, improving mental health welbeing</w:t>
      </w:r>
      <w:r>
        <w:br/>
      </w:r>
    </w:p>
    <w:p w:rsidR="00237DAE" w:rsidRDefault="00766840">
      <w:r>
        <w:t xml:space="preserve">Application </w:t>
      </w:r>
      <w:r>
        <w:br/>
        <w:t xml:space="preserve">13. What is the impact/potential impact for the community? </w:t>
      </w:r>
      <w:r>
        <w:br/>
        <w:t>Positive coping to covid 19 new normal,</w:t>
      </w:r>
      <w:r>
        <w:br/>
        <w:t>Averted hunger, positive mental health wellbeing</w:t>
      </w:r>
      <w:r>
        <w:br/>
      </w:r>
    </w:p>
    <w:p w:rsidR="00237DAE" w:rsidRDefault="00766840">
      <w:r>
        <w:t xml:space="preserve">Application </w:t>
      </w:r>
      <w:r>
        <w:br/>
        <w:t>14. Additional notes or comments</w:t>
      </w:r>
      <w:r>
        <w:br/>
        <w:t>Thank you</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354</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Hellen Nyannywi</w:t>
      </w:r>
      <w:r>
        <w:br/>
      </w:r>
    </w:p>
    <w:p w:rsidR="00237DAE" w:rsidRDefault="00766840">
      <w:r>
        <w:t xml:space="preserve">Application </w:t>
      </w:r>
      <w:r>
        <w:br/>
        <w:t>2. Nominator's email</w:t>
      </w:r>
      <w:r>
        <w:br/>
        <w:t>nywimalith@gmail.com</w:t>
      </w:r>
      <w:r>
        <w:br/>
      </w:r>
    </w:p>
    <w:p w:rsidR="00237DAE" w:rsidRDefault="00766840">
      <w:r>
        <w:t xml:space="preserve">Application </w:t>
      </w:r>
      <w:r>
        <w:br/>
        <w:t>3. Nominator's organization</w:t>
      </w:r>
      <w:r>
        <w:br/>
        <w:t>Relief International</w:t>
      </w:r>
      <w:r>
        <w:br/>
      </w:r>
    </w:p>
    <w:p w:rsidR="00237DAE" w:rsidRDefault="00766840">
      <w:r>
        <w:t xml:space="preserve">Application </w:t>
      </w:r>
      <w:r>
        <w:br/>
        <w:t>4. Refugee-led organization’s name</w:t>
      </w:r>
      <w:r>
        <w:br/>
        <w:t>Green Revival Organisation For Women</w:t>
      </w:r>
      <w:r>
        <w:br/>
      </w:r>
    </w:p>
    <w:p w:rsidR="00237DAE" w:rsidRDefault="00766840">
      <w:r>
        <w:t xml:space="preserve">Application </w:t>
      </w:r>
      <w:r>
        <w:br/>
        <w:t>5. Refugee-led organization’s key activities</w:t>
      </w:r>
      <w:r>
        <w:br/>
        <w:t>Food security,Gender,Based Violence (GBV),promotion of sustainable livelihood and agricultural practices, child protection,women empowerment and gender equality.</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 South Sudan</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Food shortages in homes causing starvation and unrest.</w:t>
      </w:r>
      <w:r>
        <w:br/>
        <w:t>Lack of observation of Covid</w:t>
      </w:r>
      <w:r>
        <w:t>－</w:t>
      </w:r>
      <w:r>
        <w:t>19 protective and preventive measures causing further spead of the pandemic.</w:t>
      </w:r>
      <w:r>
        <w:br/>
        <w:t>Lack of Personal Protective Equipment causing frustration in moving and self care.</w:t>
      </w:r>
      <w:r>
        <w:br/>
        <w:t>Misinformation and myths on the pandemic causing further spread of the virus like belief that only the aged are affected.</w:t>
      </w:r>
      <w:r>
        <w:br/>
        <w:t>poor hygiene.</w:t>
      </w:r>
      <w:r>
        <w:br/>
      </w:r>
    </w:p>
    <w:p w:rsidR="00237DAE" w:rsidRDefault="00766840">
      <w:r>
        <w:t xml:space="preserve">Application </w:t>
      </w:r>
      <w:r>
        <w:br/>
        <w:t xml:space="preserve">11. What is the solution and how is the problem being addressed? </w:t>
      </w:r>
      <w:r>
        <w:br/>
        <w:t>Food distribution to families.</w:t>
      </w:r>
      <w:r>
        <w:br/>
        <w:t>Training and education on Covid</w:t>
      </w:r>
      <w:r>
        <w:t>－</w:t>
      </w:r>
      <w:r>
        <w:t>19 preventive and protective measures.</w:t>
      </w:r>
      <w:r>
        <w:br/>
        <w:t>Distribution of PPEs</w:t>
      </w:r>
      <w:r>
        <w:br/>
        <w:t>Demonstration on proper hygiene.</w:t>
      </w:r>
      <w:r>
        <w:br/>
      </w:r>
    </w:p>
    <w:p w:rsidR="00237DAE" w:rsidRDefault="00766840">
      <w:r>
        <w:t xml:space="preserve">Application </w:t>
      </w:r>
      <w:r>
        <w:br/>
        <w:t xml:space="preserve">12. Who has been involved in identifying the problem and coming up with the solution? </w:t>
      </w:r>
      <w:r>
        <w:br/>
        <w:t>Green Revivsl Organisation For Women has been involved especially in curbing Food shortages,especially during the lockdown where families,were not allowed to move freely.The organisation took the opportunity to support  South Sudanese families in diaspora with food items to eliminate hunger in homes.This also served as,an opportunity to train families on Covid-19 protective and preventive measure of social distancing, wearing of masks through mass distribution of face,masks and observation of proper hygiene.</w:t>
      </w:r>
      <w:r>
        <w:br/>
      </w:r>
    </w:p>
    <w:p w:rsidR="00237DAE" w:rsidRDefault="00766840">
      <w:r>
        <w:t xml:space="preserve">Application </w:t>
      </w:r>
      <w:r>
        <w:br/>
        <w:t xml:space="preserve">13. What is the impact/potential impact for the community? </w:t>
      </w:r>
      <w:r>
        <w:br/>
        <w:t>more awareness and protection among community members.</w:t>
      </w:r>
      <w:r>
        <w:br/>
        <w:t>Reduced hunger and security in homes.</w:t>
      </w:r>
      <w:r>
        <w:br/>
        <w:t>Reduced spread of the virus through wearing of face masks.</w:t>
      </w:r>
      <w:r>
        <w:br/>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358</w:t>
      </w:r>
      <w:r>
        <w:br/>
      </w:r>
    </w:p>
    <w:p w:rsidR="00237DAE" w:rsidRDefault="00766840">
      <w:r>
        <w:t xml:space="preserve">Application </w:t>
      </w:r>
      <w:r>
        <w:br/>
        <w:t>Timestamp</w:t>
      </w:r>
      <w:r>
        <w:br/>
        <w:t>25/09/2020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Robert Hakiza</w:t>
      </w:r>
      <w:r>
        <w:br/>
      </w:r>
    </w:p>
    <w:p w:rsidR="00237DAE" w:rsidRDefault="00766840">
      <w:r>
        <w:t xml:space="preserve">Application </w:t>
      </w:r>
      <w:r>
        <w:br/>
        <w:t>2. Nominator's email</w:t>
      </w:r>
      <w:r>
        <w:br/>
        <w:t>robert@yarid.org</w:t>
      </w:r>
      <w:r>
        <w:br/>
      </w:r>
    </w:p>
    <w:p w:rsidR="00237DAE" w:rsidRDefault="00766840">
      <w:r>
        <w:t xml:space="preserve">Application </w:t>
      </w:r>
      <w:r>
        <w:br/>
        <w:t>3. Nominator's organization</w:t>
      </w:r>
      <w:r>
        <w:br/>
        <w:t>Young African Refugees for Integral Develoment (YARID)</w:t>
      </w:r>
      <w:r>
        <w:br/>
      </w:r>
    </w:p>
    <w:p w:rsidR="00237DAE" w:rsidRDefault="00766840">
      <w:r>
        <w:t xml:space="preserve">Application </w:t>
      </w:r>
      <w:r>
        <w:br/>
        <w:t>4. Refugee-led organization’s name</w:t>
      </w:r>
      <w:r>
        <w:br/>
        <w:t>Young African Refugees for Integral Development (YARID)</w:t>
      </w:r>
      <w:r>
        <w:br/>
      </w:r>
    </w:p>
    <w:p w:rsidR="00237DAE" w:rsidRDefault="00766840">
      <w:r>
        <w:t xml:space="preserve">Application </w:t>
      </w:r>
      <w:r>
        <w:br/>
        <w:t>5. Refugee-led organization’s key activities</w:t>
      </w:r>
      <w:r>
        <w:br/>
        <w:t xml:space="preserve">Education, Women Empowerment, </w:t>
      </w:r>
      <w:r>
        <w:br/>
      </w:r>
    </w:p>
    <w:p w:rsidR="00237DAE" w:rsidRDefault="00766840">
      <w:r>
        <w:t xml:space="preserve">Application </w:t>
      </w:r>
      <w:r>
        <w:br/>
        <w:t>6. Refugee-led organization’s year of establishment</w:t>
      </w:r>
      <w:r>
        <w:br/>
        <w:t>2008.0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On 30th of March 2020, the Government of Uganda announced a countrywide total lockdown leaving every Ugandan with no other option but to stay home. </w:t>
      </w:r>
      <w:r>
        <w:br/>
        <w:t>In the Capital city, Kampala, most refugees live hand to mouth ─ the daily bread. Without their ability to perform their daily work activities due to the government enforced lockdown, these refugees are not being able to buy food, making them one of the most affected populations in the country. Refugees were more worried by hunger that COVID-19</w:t>
      </w:r>
      <w:r>
        <w:br/>
        <w:t>Apart from the challenges of accessing food there was also the one of accessing information. Most of the information that was circulating either on radio, TVs or social media was in the language that refugees cannot understand. There was a need to raise awareness about COVID-19 amongst the refugee communities by sharing information from reliable sources such as the World Health Organization and the Uganda Ministry of Health and translated in the languages that refugees understand.</w:t>
      </w:r>
      <w:r>
        <w:br/>
      </w:r>
      <w:r>
        <w:br/>
      </w:r>
    </w:p>
    <w:p w:rsidR="00237DAE" w:rsidRDefault="00766840">
      <w:r>
        <w:t xml:space="preserve">Application </w:t>
      </w:r>
      <w:r>
        <w:br/>
        <w:t xml:space="preserve">11. What is the solution and how is the problem being addressed? </w:t>
      </w:r>
      <w:r>
        <w:br/>
        <w:t>As international organizations struggled to access vulnerable displaced populations because of the lockdown YARID mobilized staff and volunteers to deliver critical life-sustaining support (food and nonfood items) using the door to door approach. This was also an opportunity to share information on COVID-19 in the language refugees understand. YARID has reached 1,055 households and many of them are still in need but we cannot reach them because of our very limited resources. Initially we started using our saving but since it was not enough and the demand was high we started contacting people we know in Uganda and outside to request for their contribution. Then after we decided to open up a fundraising on GoFundMe</w:t>
      </w:r>
      <w:r>
        <w:br/>
        <w:t>https://www.gofundme.com/f/yarid-response-to covid19?utm_source=customer&amp;utm_medium=copy_link-tip&amp;utm_campaign=p_cp%20share-sheet&amp;fbclid=IwAR2gdXNUij2SexbZLUyYFu-7iGzhTc8vAad1S2dHsX80ig1aiXGGJ--knWc</w:t>
      </w:r>
      <w:r>
        <w:br/>
      </w:r>
      <w:r>
        <w:br/>
      </w:r>
    </w:p>
    <w:p w:rsidR="00237DAE" w:rsidRDefault="00766840">
      <w:r>
        <w:t xml:space="preserve">Application </w:t>
      </w:r>
      <w:r>
        <w:br/>
        <w:t xml:space="preserve">12. Who has been involved in identifying the problem and coming up with the solution? </w:t>
      </w:r>
      <w:r>
        <w:br/>
        <w:t>Since when the total lock down was announced by the government very quickly people in the community started crying for help. In response to that YARID started contacting refugee community leaders in different areas to help identify those who were in critical situation and try to come up with solutions.</w:t>
      </w:r>
      <w:r>
        <w:br/>
      </w:r>
    </w:p>
    <w:p w:rsidR="00237DAE" w:rsidRDefault="00766840">
      <w:r>
        <w:t xml:space="preserve">Application </w:t>
      </w:r>
      <w:r>
        <w:br/>
        <w:t xml:space="preserve">13. What is the impact/potential impact for the community? </w:t>
      </w:r>
      <w:r>
        <w:br/>
        <w:t>YARID mobilized staff and volunteers to deliver critical life-sustaining support (food and nonfood items) using the door to door approach. This was also an opportunity to share information on COVID-19 in the language refugees understand. In total YARID reached more than 2,000 households who benefited from food, non food items and information related to COVID-19</w:t>
      </w:r>
      <w:r>
        <w:br/>
      </w:r>
    </w:p>
    <w:p w:rsidR="00237DAE" w:rsidRDefault="00766840">
      <w:r>
        <w:t xml:space="preserve">Application </w:t>
      </w:r>
      <w:r>
        <w:br/>
        <w:t>14. Additional notes or comments</w:t>
      </w:r>
      <w:r>
        <w:br/>
        <w:t>https://www.thenewhumanitarian.org/opinion/2020/04/29/coronavirus-response-refugee-camps-humanitarian-aid</w:t>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362</w:t>
      </w:r>
      <w:r>
        <w:br/>
      </w:r>
    </w:p>
    <w:p w:rsidR="00237DAE" w:rsidRDefault="00766840">
      <w:r>
        <w:t xml:space="preserve">Application </w:t>
      </w:r>
      <w:r>
        <w:br/>
        <w:t>Timestamp</w:t>
      </w:r>
      <w:r>
        <w:br/>
        <w:t>26/09/2020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Project consultants</w:t>
      </w:r>
      <w:r>
        <w:br/>
      </w:r>
    </w:p>
    <w:p w:rsidR="00237DAE" w:rsidRDefault="00766840">
      <w:r>
        <w:t xml:space="preserve">Application </w:t>
      </w:r>
      <w:r>
        <w:br/>
        <w:t>2. Nominator's email</w:t>
      </w:r>
      <w:r>
        <w:br/>
        <w:t>project1consultants@gmail.com</w:t>
      </w:r>
      <w:r>
        <w:br/>
      </w:r>
    </w:p>
    <w:p w:rsidR="00237DAE" w:rsidRDefault="00766840">
      <w:r>
        <w:t xml:space="preserve">Application </w:t>
      </w:r>
      <w:r>
        <w:br/>
        <w:t>3. Nominator's organization</w:t>
      </w:r>
      <w:r>
        <w:br/>
        <w:t>PC</w:t>
      </w:r>
      <w:r>
        <w:br/>
      </w:r>
    </w:p>
    <w:p w:rsidR="00237DAE" w:rsidRDefault="00766840">
      <w:r>
        <w:t xml:space="preserve">Application </w:t>
      </w:r>
      <w:r>
        <w:br/>
        <w:t>4. Refugee-led organization’s name</w:t>
      </w:r>
      <w:r>
        <w:br/>
        <w:t xml:space="preserve">Green Revival Organization for Women </w:t>
      </w:r>
      <w:r>
        <w:br/>
      </w:r>
    </w:p>
    <w:p w:rsidR="00237DAE" w:rsidRDefault="00766840">
      <w:r>
        <w:t xml:space="preserve">Application </w:t>
      </w:r>
      <w:r>
        <w:br/>
        <w:t>5. Refugee-led organization’s key activities</w:t>
      </w:r>
      <w:r>
        <w:br/>
        <w:t xml:space="preserve">This organization has been doing a tremendous job during this COVID -19 pandemic through food donations to vulnerable members of our community, COVID -19 awareness campaigns and other community outreach activities. </w:t>
      </w:r>
      <w:r>
        <w:br/>
      </w:r>
    </w:p>
    <w:p w:rsidR="00237DAE" w:rsidRDefault="00766840">
      <w:r>
        <w:t xml:space="preserve">Application </w:t>
      </w:r>
      <w:r>
        <w:br/>
        <w:t>6. Refugee-led organization’s year of establishment</w:t>
      </w:r>
      <w:r>
        <w:br/>
        <w:t>2019.0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 xml:space="preserve">Lack of basic needs </w:t>
      </w:r>
      <w:r>
        <w:br/>
      </w:r>
    </w:p>
    <w:p w:rsidR="00237DAE" w:rsidRDefault="00766840">
      <w:r>
        <w:t xml:space="preserve">Application </w:t>
      </w:r>
      <w:r>
        <w:br/>
        <w:t xml:space="preserve">11. What is the solution and how is the problem being addressed? </w:t>
      </w:r>
      <w:r>
        <w:br/>
        <w:t>Donations to the needy</w:t>
      </w:r>
      <w:r>
        <w:br/>
      </w:r>
    </w:p>
    <w:p w:rsidR="00237DAE" w:rsidRDefault="00766840">
      <w:r>
        <w:t xml:space="preserve">Application </w:t>
      </w:r>
      <w:r>
        <w:br/>
        <w:t xml:space="preserve">12. Who has been involved in identifying the problem and coming up with the solution? </w:t>
      </w:r>
      <w:r>
        <w:br/>
        <w:t xml:space="preserve">Members </w:t>
      </w:r>
      <w:r>
        <w:br/>
      </w:r>
    </w:p>
    <w:p w:rsidR="00237DAE" w:rsidRDefault="00766840">
      <w:r>
        <w:t xml:space="preserve">Application </w:t>
      </w:r>
      <w:r>
        <w:br/>
        <w:t xml:space="preserve">13. What is the impact/potential impact for the community? </w:t>
      </w:r>
      <w:r>
        <w:br/>
        <w:t xml:space="preserve">Reduced cases of death due to lack of food, or poor health care </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363</w:t>
      </w:r>
      <w:r>
        <w:br/>
      </w:r>
    </w:p>
    <w:p w:rsidR="00237DAE" w:rsidRDefault="00766840">
      <w:r>
        <w:t xml:space="preserve">Application </w:t>
      </w:r>
      <w:r>
        <w:br/>
        <w:t>Timestamp</w:t>
      </w:r>
      <w:r>
        <w:br/>
        <w:t>26/09/2020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Sylvain Himbana</w:t>
      </w:r>
      <w:r>
        <w:br/>
      </w:r>
    </w:p>
    <w:p w:rsidR="00237DAE" w:rsidRDefault="00766840">
      <w:r>
        <w:t xml:space="preserve">Application </w:t>
      </w:r>
      <w:r>
        <w:br/>
        <w:t>2. Nominator's email</w:t>
      </w:r>
      <w:r>
        <w:br/>
        <w:t>himbanasylvain@gmail.com</w:t>
      </w:r>
      <w:r>
        <w:br/>
      </w:r>
    </w:p>
    <w:p w:rsidR="00237DAE" w:rsidRDefault="00766840">
      <w:r>
        <w:t xml:space="preserve">Application </w:t>
      </w:r>
      <w:r>
        <w:br/>
        <w:t>3. Nominator's organization</w:t>
      </w:r>
      <w:r>
        <w:br/>
        <w:t>SINA LOKETA (SINAL)</w:t>
      </w:r>
      <w:r>
        <w:br/>
      </w:r>
    </w:p>
    <w:p w:rsidR="00237DAE" w:rsidRDefault="00766840">
      <w:r>
        <w:t xml:space="preserve">Application </w:t>
      </w:r>
      <w:r>
        <w:br/>
        <w:t>4. Refugee-led organization’s name</w:t>
      </w:r>
      <w:r>
        <w:br/>
        <w:t>SINA LOKETA (SINAL)</w:t>
      </w:r>
      <w:r>
        <w:br/>
      </w:r>
    </w:p>
    <w:p w:rsidR="00237DAE" w:rsidRDefault="00766840">
      <w:r>
        <w:t xml:space="preserve">Application </w:t>
      </w:r>
      <w:r>
        <w:br/>
        <w:t>5. Refugee-led organization’s key activities</w:t>
      </w:r>
      <w:r>
        <w:br/>
        <w:t>SINA LOKETA (SINAL) is a refugee youth-led non-profit organization that builds on creative capacities of young people in refugees’ settlements to become self-reliant and develop social capital in refugees and host communities for increased access to decent work and economic growth. SINAL is committed to working with disadvantaged Communities in areas of Social entrepreneurship, Education, Digital inclusion and Livelihoods and environment resource management for increased access to decent work and economic growth.SINAL elicits personal potentials and lets young adults learn soft and professional skills by fully self-managing their communities, while unlearning limiting believes, getting rid of the fear of failing, expanding one’s comfort zone, discovering oneself and setting goals and action plans. The youth and refugees drive their own education and are no longer passive recipients but active drivers for the generation of opportunities, jobs and economic prosperity.</w:t>
      </w:r>
      <w:r>
        <w:br/>
        <w:t>See:(https://www.youtube.com/watch?v=snsQHQC-d-o).</w:t>
      </w:r>
      <w:r>
        <w:br/>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UNHCR YUMBE SUB-OFFICE</w:t>
      </w:r>
      <w:r>
        <w:br/>
      </w:r>
    </w:p>
    <w:p w:rsidR="00237DAE" w:rsidRDefault="00766840">
      <w:r>
        <w:t xml:space="preserve">Application </w:t>
      </w:r>
      <w:r>
        <w:br/>
        <w:t xml:space="preserve">10. In the context of COVID-19, what is the specific problem identified? </w:t>
      </w:r>
      <w:r>
        <w:br/>
        <w:t>Today according to the UNHCR Covid-19 response Bi-monthly update of July 2020, Uganda is among the 2nd   most world refugee hosting nation in the world with an average of over 1,428,961 million refugee who flee from different neighbouring country such as south Sudan, Congo, Ethiopia, Somalia, Rwanda and Burundi of which closely to one million refugee are currently in Bidi bidi Refugee Refugee Settlement with (232,721 people) which has make Uganda to become the 2nd biggest refugee hosting nation in the world.</w:t>
      </w:r>
      <w:r>
        <w:br/>
      </w:r>
      <w:r>
        <w:br/>
        <w:t>In Bidi Bidi the majority of the refugees are women, youth and children between 13 to 35 years old who are living under difficult circumstances. Women and girls living in refugee camps are at far greater risk of rape and sexual assault. Living conditions are often unstable and unhygienic: camps foster insecurity, rather than prevent it, and the female refugee is frequently deprived of her means of self-reliance. The most basic needs are not met and economic opportunities are almost non-existent. Women and girls are extremely vulnerable to sex exploitation in return for food and exposed raps while looking for fire woods as a cooking fuel from the host community. “Millions of refugees throughout Africa are currently reliant on regular aid to meet their food needs,” said Filippo Grandi. In the best of times, refugees live in cramped conditions, struggle to meet their basic needs and often have no option but to rely on outside assistance for their survival”.</w:t>
      </w:r>
      <w:r>
        <w:br/>
      </w:r>
      <w:r>
        <w:br/>
        <w:t>According to the UN Refugee Agency (UNHCR) which has been providing family</w:t>
      </w:r>
      <w:r>
        <w:br/>
        <w:t>tents, water tanks, health screening areas, toilets, and handwashing facilities, as of</w:t>
      </w:r>
      <w:r>
        <w:br/>
        <w:t>late July there were 1,124 confirmed cases of Covid-19 in Uganda; among those,</w:t>
      </w:r>
      <w:r>
        <w:br/>
        <w:t>52 were refugees.</w:t>
      </w:r>
      <w:r>
        <w:br/>
      </w:r>
      <w:r>
        <w:br/>
        <w:t>Since its outbreak, COVID-19 has disrupted the social, economic and political life of people worldwide. A humanitarian assessment that informed the Global Humanitarian Response to Covid-19 Pandemic on refugee populations in Uganda, established that the main risks to South Sudanese refugee populations regarding the COVID 19 crisis are related to population density in their current camps settings or urban settlements, lack of awareness, poor health and nutrition status, and inadequate sanitary provisions and humanitarian assistance.</w:t>
      </w:r>
      <w:r>
        <w:br/>
      </w:r>
      <w:r>
        <w:br/>
      </w:r>
    </w:p>
    <w:p w:rsidR="00237DAE" w:rsidRDefault="00766840">
      <w:r>
        <w:t xml:space="preserve">Application </w:t>
      </w:r>
      <w:r>
        <w:br/>
        <w:t xml:space="preserve">11. What is the solution and how is the problem being addressed? </w:t>
      </w:r>
      <w:r>
        <w:br/>
        <w:t>SINAL response to Covid-19 has enable beneficiaries to led a dignified life by themselves, becoming the driving forces for economic recovery and creation of new solutions tackling Covid-19 related crises for improved livelihoods in the camp. Our intervention covers the following key areas:</w:t>
      </w:r>
      <w:r>
        <w:br/>
      </w:r>
      <w:r>
        <w:br/>
        <w:t>Online entrepreneurship Program: At the beginning of April 2020, SINAL launched its first cohort of online entrepreneurship programme that aimed at identifying, inspiring and empowering 20 young people to recognize opportunities, explore innovative approaches to address COVID-19 related crises in Bidi Bidi Refugee Settlement and its host community. We received 30 applicants in which 20 were selected and 12 scholars fully participated in the online programme. As a results two solutions were created as a response to Covid-19 crises in the camp and currently fulfilling their purposes.</w:t>
      </w:r>
      <w:r>
        <w:br/>
      </w:r>
      <w:r>
        <w:br/>
        <w:t xml:space="preserve">Example: “Afia Porridge’’ is a new SINAL start-up in Bidi Bidi that’s adding value to mushroom and other agricultural ingredients to produce porridge powder rich in vitamins, proteins and minerals to boost the immune system of children while engaging women in mushroom farming for their sustainability and consumption especially during this Covid-19 crisis where food is the big concern especially for pregnant women and women with children below 5 years in the camp. Through the partnership with food relief care givers AFIA has been contracted to supply 700 kgs to 175 pregnant women and women with children at risk of developing Anemia due poor feeding this period of Covid-19 crises in Bidi Bidi. The Start-up has been the winner of the social impact award 2020. </w:t>
      </w:r>
      <w:r>
        <w:br/>
        <w:t>See;( https://www.youtube.com/watch?v=_q4bFi_A-CA).</w:t>
      </w:r>
      <w:r>
        <w:br/>
      </w:r>
      <w:r>
        <w:br/>
        <w:t>Generous Design Africa one of SINAL start-ups in Bidi Bidi Refugee Settlement that’s preventing and minimizing the spreads of Covid-19 in Bidi Bidi Settlement by distributing hand-washing items such as liquid soap, sanitizers and face masks and at least 3,670 people within in Bidi Bidi, zone 2 and its host community have been reached. The start-up has also won a market from UNHCR Sub-Office in Yumbe to produce 50,000 Face Masks in conforming to WHO and ministry of health standards to prevent the spreads of Covid-19 in the camp.</w:t>
      </w:r>
      <w:r>
        <w:br/>
        <w:t>see:(https://www.facebook.com/996732783817584/posts/1715284008629121/).</w:t>
      </w:r>
      <w:r>
        <w:br/>
      </w:r>
      <w:r>
        <w:br/>
      </w:r>
      <w:r>
        <w:br/>
      </w:r>
      <w:r>
        <w:br/>
      </w:r>
    </w:p>
    <w:p w:rsidR="00237DAE" w:rsidRDefault="00766840">
      <w:r>
        <w:t xml:space="preserve">Application </w:t>
      </w:r>
      <w:r>
        <w:br/>
        <w:t xml:space="preserve">12. Who has been involved in identifying the problem and coming up with the solution? </w:t>
      </w:r>
      <w:r>
        <w:br/>
        <w:t xml:space="preserve">The refugee and host communities have been the main focal persons we involved in identifying the problems indorder for us to design solutions to address the most pressing challenges in the camp. </w:t>
      </w:r>
      <w:r>
        <w:br/>
      </w:r>
    </w:p>
    <w:p w:rsidR="00237DAE" w:rsidRDefault="00766840">
      <w:r>
        <w:t xml:space="preserve">Application </w:t>
      </w:r>
      <w:r>
        <w:br/>
        <w:t xml:space="preserve">13. What is the impact/potential impact for the community? </w:t>
      </w:r>
      <w:r>
        <w:br/>
        <w:t>The impact of SINA LOKETA in the Ugandan society to date has been the founding of over 6 new social enterprises in the refugee and host communities, which created over 200 new jobs so far. The SINAL's enterprises have in the last year improved the livelihoods of over 150,000 people through our interventions, products and services. And</w:t>
      </w:r>
      <w:r>
        <w:br/>
        <w:t>290,000 plastic bottles, compacted with soil to make ''Bottled bricks'' as an alternative to burnt bricks causing deforestation and release of toxin emission contributing to Global warming and climate change on our planet.</w:t>
      </w:r>
      <w:r>
        <w:br/>
      </w:r>
      <w:r>
        <w:br/>
        <w:t>Direct Impact:</w:t>
      </w:r>
      <w:r>
        <w:br/>
        <w:t>•</w:t>
      </w:r>
      <w:r>
        <w:tab/>
        <w:t>70,000 people have been reached and positively Impacted through SINAL COVID-19 Response Initiative in Bidi Bidi Refugee Settlement.</w:t>
      </w:r>
      <w:r>
        <w:br/>
        <w:t>•</w:t>
      </w:r>
      <w:r>
        <w:tab/>
        <w:t>60,000 face masks and soap produced and distributed in the refugee and host communities:</w:t>
      </w:r>
      <w:r>
        <w:br/>
        <w:t>•</w:t>
      </w:r>
      <w:r>
        <w:tab/>
        <w:t>30 families are economically being impacted through masks and soap productions/selling to economically recover from Covid-19 unemployment:</w:t>
      </w:r>
      <w:r>
        <w:br/>
        <w:t>•</w:t>
      </w:r>
      <w:r>
        <w:tab/>
        <w:t>5 new social enterprises have been emerged in our SINAL HUB to solve the most pressing problems in refugee and host communities</w:t>
      </w:r>
      <w:r>
        <w:br/>
        <w:t>•</w:t>
      </w:r>
      <w:r>
        <w:tab/>
        <w:t>100 students affected by Covid-19 lockdowns in Bidi Bidi refugee settlement have access to free internet connectivity daily and actively participating in e-learning as through our Community Networking Initiative Centre Wifi-Hotspot in the camp.</w:t>
      </w:r>
      <w:r>
        <w:br/>
        <w:t>•</w:t>
      </w:r>
      <w:r>
        <w:tab/>
        <w:t>200 scholars empowered</w:t>
      </w:r>
      <w:r>
        <w:br/>
        <w:t>•</w:t>
      </w:r>
      <w:r>
        <w:tab/>
        <w:t>30% of the scholars found their purposes in life and found jobs</w:t>
      </w:r>
      <w:r>
        <w:br/>
        <w:t>•</w:t>
      </w:r>
      <w:r>
        <w:tab/>
        <w:t>15% of scholars created their own businesses and self-sustainable</w:t>
      </w:r>
      <w:r>
        <w:br/>
        <w:t>•</w:t>
      </w:r>
      <w:r>
        <w:tab/>
        <w:t>290,000 plastic bottles upcycled to save the environment from plastic waste</w:t>
      </w:r>
      <w:r>
        <w:br/>
      </w:r>
      <w:r>
        <w:br/>
      </w:r>
    </w:p>
    <w:p w:rsidR="00237DAE" w:rsidRDefault="00766840">
      <w:r>
        <w:t xml:space="preserve">Application </w:t>
      </w:r>
      <w:r>
        <w:br/>
        <w:t>14. Additional notes or comments</w:t>
      </w:r>
      <w:r>
        <w:br/>
        <w:t>We are Alumnus scholars from the Social Innovation Academy in Uganda. Here we have gotten enough training on mentorship, life coaching, social entrepreneurship, and project management which have shaped us to become successful social entrepreneurs.</w:t>
      </w:r>
      <w:r>
        <w:br/>
        <w:t>Our team is composed by Congolese, South Sudanese and Ugandans. We all have different backgrounds, cultures and life stories and experiences but we all believe in the same values of solidarity, sustainability, transparency and equality. We have realized that young refugees and marginalized youths have unique gifts, talents and skills which are often hidden by the lack of opportunities, by being traumatized or socially excluded. This is such a waste for the world! We all believe in creating an Eco-sustainable world if we all come to gather as one for a noble cause.</w:t>
      </w:r>
      <w:r>
        <w:br/>
      </w:r>
      <w:r>
        <w:br/>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364</w:t>
      </w:r>
      <w:r>
        <w:br/>
      </w:r>
    </w:p>
    <w:p w:rsidR="00237DAE" w:rsidRDefault="00766840">
      <w:r>
        <w:t xml:space="preserve">Application </w:t>
      </w:r>
      <w:r>
        <w:br/>
        <w:t>Timestamp</w:t>
      </w:r>
      <w:r>
        <w:br/>
        <w:t>26/09/2020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Mary Maciec</w:t>
      </w:r>
      <w:r>
        <w:br/>
      </w:r>
    </w:p>
    <w:p w:rsidR="00237DAE" w:rsidRDefault="00766840">
      <w:r>
        <w:t xml:space="preserve">Application </w:t>
      </w:r>
      <w:r>
        <w:br/>
        <w:t>2. Nominator's email</w:t>
      </w:r>
      <w:r>
        <w:br/>
        <w:t>marymaciec@yahoo.com</w:t>
      </w:r>
      <w:r>
        <w:br/>
      </w:r>
    </w:p>
    <w:p w:rsidR="00237DAE" w:rsidRDefault="00766840">
      <w:r>
        <w:t xml:space="preserve">Application </w:t>
      </w:r>
      <w:r>
        <w:br/>
        <w:t>3. Nominator's organization</w:t>
      </w:r>
      <w:r>
        <w:br/>
        <w:t>BMX Money Exchange Pty Ltd (Australia)</w:t>
      </w:r>
      <w:r>
        <w:br/>
      </w:r>
    </w:p>
    <w:p w:rsidR="00237DAE" w:rsidRDefault="00766840">
      <w:r>
        <w:t xml:space="preserve">Application </w:t>
      </w:r>
      <w:r>
        <w:br/>
        <w:t>4. Refugee-led organization’s name</w:t>
      </w:r>
      <w:r>
        <w:br/>
        <w:t>Green Revival for Women</w:t>
      </w:r>
      <w:r>
        <w:br/>
      </w:r>
    </w:p>
    <w:p w:rsidR="00237DAE" w:rsidRDefault="00766840">
      <w:r>
        <w:t xml:space="preserve">Application </w:t>
      </w:r>
      <w:r>
        <w:br/>
        <w:t>5. Refugee-led organization’s key activities</w:t>
      </w:r>
      <w:r>
        <w:br/>
        <w:t>Providing food to the most vulnerable families affected by Covid-19, Covid-19 awareness to the communities and providing masks and other PPEs to the community.</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South Sudan</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A registered vendor</w:t>
      </w:r>
      <w:r>
        <w:br/>
      </w:r>
    </w:p>
    <w:p w:rsidR="00237DAE" w:rsidRDefault="00766840">
      <w:r>
        <w:t xml:space="preserve">Application </w:t>
      </w:r>
      <w:r>
        <w:br/>
        <w:t xml:space="preserve">10. In the context of COVID-19, what is the specific problem identified? </w:t>
      </w:r>
      <w:r>
        <w:br/>
        <w:t>There was limited information about the Covid-19 where most of the people were not aware that it was necessary to wash hands, sanitize and wear masks.</w:t>
      </w:r>
      <w:r>
        <w:br/>
      </w:r>
    </w:p>
    <w:p w:rsidR="00237DAE" w:rsidRDefault="00766840">
      <w:r>
        <w:t xml:space="preserve">Application </w:t>
      </w:r>
      <w:r>
        <w:br/>
        <w:t xml:space="preserve">11. What is the solution and how is the problem being addressed? </w:t>
      </w:r>
      <w:r>
        <w:br/>
        <w:t>We provided masks, sanitizers and explain to them that it is important to wear mask when going out and to isolate yourself when you feel any symptoms and go for testing. We also told them to practice social distancing.</w:t>
      </w:r>
      <w:r>
        <w:br/>
      </w:r>
    </w:p>
    <w:p w:rsidR="00237DAE" w:rsidRDefault="00766840">
      <w:r>
        <w:t xml:space="preserve">Application </w:t>
      </w:r>
      <w:r>
        <w:br/>
        <w:t xml:space="preserve">12. Who has been involved in identifying the problem and coming up with the solution? </w:t>
      </w:r>
      <w:r>
        <w:br/>
        <w:t>Well, the director was involved together with the Green Revival for Women team. The whole team came with the solution of educating the families in their own native language to understand better of ways to protect themselves and others. All the activities are on the organisation Facebook page.</w:t>
      </w:r>
      <w:r>
        <w:br/>
      </w:r>
    </w:p>
    <w:p w:rsidR="00237DAE" w:rsidRDefault="00766840">
      <w:r>
        <w:t xml:space="preserve">Application </w:t>
      </w:r>
      <w:r>
        <w:br/>
        <w:t xml:space="preserve">13. What is the impact/potential impact for the community? </w:t>
      </w:r>
      <w:r>
        <w:br/>
        <w:t>The community were very happy as majority said they were not aware of ways to protect themselves as some could not understand English that the information was conveyed to them. They were happy that the team explained it better to them in their native language.</w:t>
      </w:r>
      <w:r>
        <w:br/>
      </w:r>
    </w:p>
    <w:p w:rsidR="00237DAE" w:rsidRDefault="00766840">
      <w:r>
        <w:t xml:space="preserve">Application </w:t>
      </w:r>
      <w:r>
        <w:br/>
        <w:t>14. Additional notes or comments</w:t>
      </w:r>
      <w:r>
        <w:br/>
        <w:t>Green Revival for Women has done marvellous work as most of the families were able to have food on the table since during lockdown, majority have lost their income from small businesses they run and were forced to close.</w:t>
      </w:r>
      <w:r>
        <w:br/>
        <w:t>Also, masks were very expensive and the organisation managed to provide them during food distribution.</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366</w:t>
      </w:r>
      <w:r>
        <w:br/>
      </w:r>
    </w:p>
    <w:p w:rsidR="00237DAE" w:rsidRDefault="00766840">
      <w:r>
        <w:t xml:space="preserve">Application </w:t>
      </w:r>
      <w:r>
        <w:br/>
        <w:t>Timestamp</w:t>
      </w:r>
      <w:r>
        <w:br/>
        <w:t>26/09/2020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John Ayom</w:t>
      </w:r>
      <w:r>
        <w:br/>
      </w:r>
    </w:p>
    <w:p w:rsidR="00237DAE" w:rsidRDefault="00766840">
      <w:r>
        <w:t xml:space="preserve">Application </w:t>
      </w:r>
      <w:r>
        <w:br/>
        <w:t>2. Nominator's email</w:t>
      </w:r>
      <w:r>
        <w:br/>
        <w:t>ayom.john@gmail.com</w:t>
      </w:r>
      <w:r>
        <w:br/>
      </w:r>
    </w:p>
    <w:p w:rsidR="00237DAE" w:rsidRDefault="00766840">
      <w:r>
        <w:t xml:space="preserve">Application </w:t>
      </w:r>
      <w:r>
        <w:br/>
        <w:t>3. Nominator's organization</w:t>
      </w:r>
      <w:r>
        <w:br/>
        <w:t>Green Revival Organization for Women (GROW)</w:t>
      </w:r>
      <w:r>
        <w:br/>
      </w:r>
    </w:p>
    <w:p w:rsidR="00237DAE" w:rsidRDefault="00766840">
      <w:r>
        <w:t xml:space="preserve">Application </w:t>
      </w:r>
      <w:r>
        <w:br/>
        <w:t>4. Refugee-led organization’s name</w:t>
      </w:r>
      <w:r>
        <w:br/>
        <w:t>Green Revival Organization for Women (GROW)</w:t>
      </w:r>
      <w:r>
        <w:br/>
      </w:r>
    </w:p>
    <w:p w:rsidR="00237DAE" w:rsidRDefault="00766840">
      <w:r>
        <w:t xml:space="preserve">Application </w:t>
      </w:r>
      <w:r>
        <w:br/>
        <w:t>5. Refugee-led organization’s key activities</w:t>
      </w:r>
      <w:r>
        <w:br/>
        <w:t>Food security and livelihoods, gender based violence, child rights protection, peace and security</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 South Sudan</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None</w:t>
      </w:r>
      <w:r>
        <w:br/>
      </w:r>
    </w:p>
    <w:p w:rsidR="00237DAE" w:rsidRDefault="00766840">
      <w:r>
        <w:t xml:space="preserve">Application </w:t>
      </w:r>
      <w:r>
        <w:br/>
        <w:t xml:space="preserve">10. In the context of COVID-19, what is the specific problem identified? </w:t>
      </w:r>
      <w:r>
        <w:br/>
        <w:t>The biggest issue was lack of awareness regarding Covid-19. There was also lack of knowledge regarding Covid-19 preventive meaasures. The ensuing restrictions by authorities also brought economic hardship which hugely affected the people</w:t>
      </w:r>
      <w:r>
        <w:br/>
      </w:r>
    </w:p>
    <w:p w:rsidR="00237DAE" w:rsidRDefault="00766840">
      <w:r>
        <w:t xml:space="preserve">Application </w:t>
      </w:r>
      <w:r>
        <w:br/>
        <w:t xml:space="preserve">11. What is the solution and how is the problem being addressed? </w:t>
      </w:r>
      <w:r>
        <w:br/>
        <w:t>Firstly, there was Covid-19 awareness campaign followed by distribution of face masks and other hygiene kits. Afterwards there was food distribution to support the most vulnerable facing economic hardship</w:t>
      </w:r>
      <w:r>
        <w:br/>
      </w:r>
    </w:p>
    <w:p w:rsidR="00237DAE" w:rsidRDefault="00766840">
      <w:r>
        <w:t xml:space="preserve">Application </w:t>
      </w:r>
      <w:r>
        <w:br/>
        <w:t xml:space="preserve">12. Who has been involved in identifying the problem and coming up with the solution? </w:t>
      </w:r>
      <w:r>
        <w:br/>
        <w:t>Community leaders, church representatives and key individuals were engaged by the GROW team to support in all the activities</w:t>
      </w:r>
      <w:r>
        <w:br/>
      </w:r>
    </w:p>
    <w:p w:rsidR="00237DAE" w:rsidRDefault="00766840">
      <w:r>
        <w:t xml:space="preserve">Application </w:t>
      </w:r>
      <w:r>
        <w:br/>
        <w:t xml:space="preserve">13. What is the impact/potential impact for the community? </w:t>
      </w:r>
      <w:r>
        <w:br/>
        <w:t>300 households have been reached through face mask distribution and food. This is approximately 1800 beneficiaries</w:t>
      </w:r>
      <w:r>
        <w:br/>
      </w:r>
    </w:p>
    <w:p w:rsidR="00237DAE" w:rsidRDefault="00766840">
      <w:r>
        <w:t xml:space="preserve">Application </w:t>
      </w:r>
      <w:r>
        <w:br/>
        <w:t>14. Additional notes or comments</w:t>
      </w:r>
      <w:r>
        <w:br/>
        <w:t>None</w:t>
      </w:r>
      <w:r>
        <w:br/>
      </w:r>
    </w:p>
    <w:p w:rsidR="00237DAE" w:rsidRDefault="00766840">
      <w:r>
        <w:t xml:space="preserve">Application </w:t>
      </w:r>
      <w:r>
        <w:br/>
        <w:t>Duplicate Organisation</w:t>
      </w:r>
      <w:r>
        <w:br/>
        <w:t>nan</w:t>
      </w:r>
      <w:r>
        <w:br/>
      </w:r>
    </w:p>
    <w:p w:rsidR="00237DAE" w:rsidRDefault="00766840">
      <w:r>
        <w:t xml:space="preserve">Application </w:t>
      </w:r>
      <w:r>
        <w:br/>
        <w:t>Unique ID</w:t>
      </w:r>
      <w:r>
        <w:br/>
        <w:t>Applicant 369</w:t>
      </w:r>
      <w:r>
        <w:br/>
      </w:r>
    </w:p>
    <w:p w:rsidR="00237DAE" w:rsidRDefault="00766840">
      <w:r>
        <w:t xml:space="preserve">Application </w:t>
      </w:r>
      <w:r>
        <w:br/>
        <w:t>Timestamp</w:t>
      </w:r>
      <w:r>
        <w:br/>
        <w:t>12.09.20 1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Katusiime scovia</w:t>
      </w:r>
      <w:r>
        <w:br/>
      </w:r>
    </w:p>
    <w:p w:rsidR="00237DAE" w:rsidRDefault="00766840">
      <w:r>
        <w:t xml:space="preserve">Application </w:t>
      </w:r>
      <w:r>
        <w:br/>
        <w:t>2. Nominator's email</w:t>
      </w:r>
      <w:r>
        <w:br/>
        <w:t>reniorscovia@gmail.com</w:t>
      </w:r>
      <w:r>
        <w:br/>
      </w:r>
    </w:p>
    <w:p w:rsidR="00237DAE" w:rsidRDefault="00766840">
      <w:r>
        <w:t xml:space="preserve">Application </w:t>
      </w:r>
      <w:r>
        <w:br/>
        <w:t>3. Nominator's organization</w:t>
      </w:r>
      <w:r>
        <w:br/>
        <w:t>Makasi rescue foundation</w:t>
      </w:r>
      <w:r>
        <w:br/>
      </w:r>
    </w:p>
    <w:p w:rsidR="00237DAE" w:rsidRDefault="00766840">
      <w:r>
        <w:t xml:space="preserve">Application </w:t>
      </w:r>
      <w:r>
        <w:br/>
        <w:t>4. Refugee-led organization’s name</w:t>
      </w:r>
      <w:r>
        <w:br/>
        <w:t>Makasi rescue foundation</w:t>
      </w:r>
      <w:r>
        <w:br/>
      </w:r>
    </w:p>
    <w:p w:rsidR="00237DAE" w:rsidRDefault="00766840">
      <w:r>
        <w:t xml:space="preserve">Application </w:t>
      </w:r>
      <w:r>
        <w:br/>
        <w:t>5. Refugee-led organization’s key activities</w:t>
      </w:r>
      <w:r>
        <w:br/>
        <w:t>Mobilising refugees from different countries and the host vulnerable people.training them in different fields of tailoring,hair dressing, English learning, dancing, football,hand and craft, health care</w:t>
      </w:r>
      <w:r>
        <w:br/>
      </w:r>
    </w:p>
    <w:p w:rsidR="00237DAE" w:rsidRDefault="00766840">
      <w:r>
        <w:t xml:space="preserve">Application </w:t>
      </w:r>
      <w:r>
        <w:br/>
        <w:t>6. Refugee-led organization’s year of establishment</w:t>
      </w:r>
      <w:r>
        <w:br/>
        <w:t>2015.0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Partner</w:t>
      </w:r>
      <w:r>
        <w:br/>
      </w:r>
    </w:p>
    <w:p w:rsidR="00237DAE" w:rsidRDefault="00766840">
      <w:r>
        <w:t xml:space="preserve">Application </w:t>
      </w:r>
      <w:r>
        <w:br/>
        <w:t xml:space="preserve">10. In the context of COVID-19, what is the specific problem identified? </w:t>
      </w:r>
      <w:r>
        <w:br/>
        <w:t>People have no food, child a buse ,hard to reach health care services, early childhood marriages, difilement cases have increased, reduced number of jobs</w:t>
      </w:r>
      <w:r>
        <w:br/>
      </w:r>
    </w:p>
    <w:p w:rsidR="00237DAE" w:rsidRDefault="00766840">
      <w:r>
        <w:t xml:space="preserve">Application </w:t>
      </w:r>
      <w:r>
        <w:br/>
        <w:t xml:space="preserve">11. What is the solution and how is the problem being addressed? </w:t>
      </w:r>
      <w:r>
        <w:br/>
        <w:t>Makasi rescue foundation has mobilised a team of health workers to carry out outreaches ,door to door services providing family planning services to mothers since during this covid most men are home.</w:t>
      </w:r>
      <w:r>
        <w:br/>
        <w:t xml:space="preserve">  Makasi has given out food to most refugee homes and the community ,around 5000 people were given food at the start of this pandemic, ongoing sensitizing of people on how to take care of their lives during this season.</w:t>
      </w:r>
      <w:r>
        <w:br/>
        <w:t xml:space="preserve">    Makasi has also trained refugees to be job creators not seekers,and almost all men and women were well prepared because at makasi women and men had different classes of tailoring,hair dressing and other activities, therefore during this covid,most of them are home and doing some small businesses for themselves .</w:t>
      </w:r>
      <w:r>
        <w:br/>
        <w:t xml:space="preserve">   Makasi has gone a head and invited different bodies forexample the law enforcement officers to talk to refugees and other people in the community on how to handle certain problems that come their way .</w:t>
      </w:r>
      <w:r>
        <w:br/>
        <w:t xml:space="preserve">       Makasi has also created a WhatsApp group for those that are online always to give them more information about what is going on in the world and how to take care of their lives during this pandemic .</w:t>
      </w:r>
      <w:r>
        <w:br/>
        <w:t xml:space="preserve">       Makasi has created a peer educator team to move door to door and give those peers the hope for the future through creating girl power and boy power,this keeps them going and hoping for the best, activities done here are, getting involved in testing and counseling,creating skills like dancing,swimming and football in order to keep them going.</w:t>
      </w:r>
      <w:r>
        <w:br/>
        <w:t xml:space="preserve">        Makasi has tried to create mother to child grate relationship,this is done through talking to different parents and their children so as to find out and reduce child abuses in the community.</w:t>
      </w:r>
      <w:r>
        <w:br/>
      </w:r>
    </w:p>
    <w:p w:rsidR="00237DAE" w:rsidRDefault="00766840">
      <w:r>
        <w:t xml:space="preserve">Application </w:t>
      </w:r>
      <w:r>
        <w:br/>
        <w:t xml:space="preserve">12. Who has been involved in identifying the problem and coming up with the solution? </w:t>
      </w:r>
      <w:r>
        <w:br/>
        <w:t>Makasi rescue foundation managment team,the refugees and the vulnerable people of the community</w:t>
      </w:r>
      <w:r>
        <w:br/>
      </w:r>
    </w:p>
    <w:p w:rsidR="00237DAE" w:rsidRDefault="00766840">
      <w:r>
        <w:t xml:space="preserve">Application </w:t>
      </w:r>
      <w:r>
        <w:br/>
        <w:t xml:space="preserve">13. What is the impact/potential impact for the community? </w:t>
      </w:r>
      <w:r>
        <w:br/>
        <w:t>People have learnt how to do small jobs and get at least a meal for a day .</w:t>
      </w:r>
      <w:r>
        <w:br/>
        <w:t xml:space="preserve">     People have learnt that they have to wash hands, cover with masks Everytime they are in a big population.</w:t>
      </w:r>
      <w:r>
        <w:br/>
        <w:t xml:space="preserve">     Women have taken up family planning as essential during this season.</w:t>
      </w:r>
      <w:r>
        <w:br/>
        <w:t xml:space="preserve">        </w:t>
      </w:r>
      <w:r>
        <w:br/>
      </w:r>
    </w:p>
    <w:p w:rsidR="00237DAE" w:rsidRDefault="00766840">
      <w:r>
        <w:t xml:space="preserve">Application </w:t>
      </w:r>
      <w:r>
        <w:br/>
        <w:t>14. Additional notes or comments</w:t>
      </w:r>
      <w:r>
        <w:br/>
        <w:t>Makasi rescue foundation has done all it can do in it's capacity to reach the refugees and the vulnerable people of the community during this pandemic and I there nominate them for this a ward, kindly a ward them because I believe they deserve it. thanks.</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370</w:t>
      </w:r>
      <w:r>
        <w:br/>
      </w:r>
    </w:p>
    <w:p w:rsidR="00237DAE" w:rsidRDefault="00766840">
      <w:r>
        <w:t xml:space="preserve">Application </w:t>
      </w:r>
      <w:r>
        <w:br/>
        <w:t>Timestamp</w:t>
      </w:r>
      <w:r>
        <w:br/>
        <w:t>12.09.20 1</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Amia Mubeya yvette </w:t>
      </w:r>
      <w:r>
        <w:br/>
      </w:r>
    </w:p>
    <w:p w:rsidR="00237DAE" w:rsidRDefault="00766840">
      <w:r>
        <w:t xml:space="preserve">Application </w:t>
      </w:r>
      <w:r>
        <w:br/>
        <w:t>2. Nominator's email</w:t>
      </w:r>
      <w:r>
        <w:br/>
        <w:t>mubeyaamia2018@gmail.com</w:t>
      </w:r>
      <w:r>
        <w:br/>
      </w:r>
    </w:p>
    <w:p w:rsidR="00237DAE" w:rsidRDefault="00766840">
      <w:r>
        <w:t xml:space="preserve">Application </w:t>
      </w:r>
      <w:r>
        <w:br/>
        <w:t>3. Nominator's organization</w:t>
      </w:r>
      <w:r>
        <w:br/>
        <w:t xml:space="preserve">Makasi rescue Foundation </w:t>
      </w:r>
      <w:r>
        <w:br/>
      </w:r>
    </w:p>
    <w:p w:rsidR="00237DAE" w:rsidRDefault="00766840">
      <w:r>
        <w:t xml:space="preserve">Application </w:t>
      </w:r>
      <w:r>
        <w:br/>
        <w:t>4. Refugee-led organization’s name</w:t>
      </w:r>
      <w:r>
        <w:br/>
        <w:t xml:space="preserve">Makasi rescue Foundation </w:t>
      </w:r>
      <w:r>
        <w:br/>
      </w:r>
    </w:p>
    <w:p w:rsidR="00237DAE" w:rsidRDefault="00766840">
      <w:r>
        <w:t xml:space="preserve">Application </w:t>
      </w:r>
      <w:r>
        <w:br/>
        <w:t>5. Refugee-led organization’s key activities</w:t>
      </w:r>
      <w:r>
        <w:br/>
        <w:t>Aidé les réfugiés à apprentissage de langue, la formation en coupe couture,formé ceux-là qui veulent ouvrir leur propre salon de coiffure donc plusieurs formation et aussi psycho-social,même la sensibilisation comment vivre en société ...</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Unité des réfugiés :AHA,Cafomi,IRC,NRC</w:t>
      </w:r>
      <w:r>
        <w:br/>
      </w:r>
    </w:p>
    <w:p w:rsidR="00237DAE" w:rsidRDefault="00766840">
      <w:r>
        <w:t xml:space="preserve">Application </w:t>
      </w:r>
      <w:r>
        <w:br/>
        <w:t xml:space="preserve">10. In the context of COVID-19, what is the specific problem identified? </w:t>
      </w:r>
      <w:r>
        <w:br/>
        <w:t xml:space="preserve">Il y avais beaucoup des problèmes par exemple plus de boulot, la famine,manque d'assistance médicaux, des violences domestiques, discrimination des réfugiés qui presenté des signes du COVID 19 oui la population ugandaise ne voulaient pas sentir la présence d'un refugié à l'hôpital c'était très difficile d'accedé aux soins appropriés vraiment </w:t>
      </w:r>
      <w:r>
        <w:br/>
      </w:r>
    </w:p>
    <w:p w:rsidR="00237DAE" w:rsidRDefault="00766840">
      <w:r>
        <w:t xml:space="preserve">Application </w:t>
      </w:r>
      <w:r>
        <w:br/>
        <w:t xml:space="preserve">11. What is the solution and how is the problem being addressed? </w:t>
      </w:r>
      <w:r>
        <w:br/>
        <w:t>-Maintenant ici il fallait prendre des mesures telle que indiqué par le ministres de la santé donc éveillé la conscience de réfugiés comme lavé les mains, la distanciation au moin 1m,porté les masks lorsque nous sommes dans des lieux publics .</w:t>
      </w:r>
      <w:r>
        <w:br/>
        <w:t xml:space="preserve">-Ils ont donné de la nourriture a plusieurs réfugiés sans distinction raciale où tribale et surtout des vulnérables réfugiés. </w:t>
      </w:r>
      <w:r>
        <w:br/>
        <w:t xml:space="preserve">-Et lorsque les gens tomber malade pendant cette pandémie ils ont fait le nécessaire pour leur donner les soins appropriés et ils ont fait cela ensemble avec leur partenaires financièrement, moralement, psychologiquement et assurer l'alimentation aussi puisqu'il y avais beaucoup des réfugiés qui n'avaient pas des nourriture a cause de la pandémie vraiment c'était bien passé </w:t>
      </w:r>
      <w:r>
        <w:br/>
      </w:r>
    </w:p>
    <w:p w:rsidR="00237DAE" w:rsidRDefault="00766840">
      <w:r>
        <w:t xml:space="preserve">Application </w:t>
      </w:r>
      <w:r>
        <w:br/>
        <w:t xml:space="preserve">12. Who has been involved in identifying the problem and coming up with the solution? </w:t>
      </w:r>
      <w:r>
        <w:br/>
        <w:t xml:space="preserve">Il y avaient les agents de Makasi rescue Foundation avec la collaboration de leurs jeunes, les autres ONG des réfugiés et les mamans </w:t>
      </w:r>
      <w:r>
        <w:br/>
      </w:r>
    </w:p>
    <w:p w:rsidR="00237DAE" w:rsidRDefault="00766840">
      <w:r>
        <w:t xml:space="preserve">Application </w:t>
      </w:r>
      <w:r>
        <w:br/>
        <w:t xml:space="preserve">13. What is the impact/potential impact for the community? </w:t>
      </w:r>
      <w:r>
        <w:br/>
        <w:t xml:space="preserve">Makasi avait créé un plateforme où un groupe dans watssap et à chaque fois qu'on avait besoin de l'assistance on envoyé juste un message labas et eux étaient a mesure d'avoir toutes les informations des réfugiés à temps et intervenir si possible et nous sentions leur présence celà nous rassurer </w:t>
      </w:r>
      <w:r>
        <w:br/>
      </w:r>
    </w:p>
    <w:p w:rsidR="00237DAE" w:rsidRDefault="00766840">
      <w:r>
        <w:t xml:space="preserve">Application </w:t>
      </w:r>
      <w:r>
        <w:br/>
        <w:t>14. Additional notes or comments</w:t>
      </w:r>
      <w:r>
        <w:br/>
        <w:t xml:space="preserve">Vraiment dans Makasi rescue Foundation nous avons senti de l'amour, la bonne volonté même s'il n'ont pas assez de moyen pour répondre aux besoins  et soucis de tous les réfugiés vulnérables où non vulnérables ils faisaient tout leur possible pour aider. Que notre Dieu jehovah puisse aidé cette ONG a allez de l'avant </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371</w:t>
      </w:r>
      <w:r>
        <w:br/>
      </w:r>
    </w:p>
    <w:p w:rsidR="00237DAE" w:rsidRDefault="00766840">
      <w:r>
        <w:t xml:space="preserve">Application </w:t>
      </w:r>
      <w:r>
        <w:br/>
        <w:t>Timestamp</w:t>
      </w:r>
      <w:r>
        <w:br/>
        <w:t>12.09.20 2</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Patrick shagaluke</w:t>
      </w:r>
      <w:r>
        <w:br/>
      </w:r>
    </w:p>
    <w:p w:rsidR="00237DAE" w:rsidRDefault="00766840">
      <w:r>
        <w:t xml:space="preserve">Application </w:t>
      </w:r>
      <w:r>
        <w:br/>
        <w:t>2. Nominator's email</w:t>
      </w:r>
      <w:r>
        <w:br/>
        <w:t>ewingp569@gmail.com</w:t>
      </w:r>
      <w:r>
        <w:br/>
      </w:r>
    </w:p>
    <w:p w:rsidR="00237DAE" w:rsidRDefault="00766840">
      <w:r>
        <w:t xml:space="preserve">Application </w:t>
      </w:r>
      <w:r>
        <w:br/>
        <w:t>3. Nominator's organization</w:t>
      </w:r>
      <w:r>
        <w:br/>
        <w:t>League for Peace and Joy of Young Generation LPJYG (Refugee Youth Platform)</w:t>
      </w:r>
      <w:r>
        <w:br/>
      </w:r>
    </w:p>
    <w:p w:rsidR="00237DAE" w:rsidRDefault="00766840">
      <w:r>
        <w:t xml:space="preserve">Application </w:t>
      </w:r>
      <w:r>
        <w:br/>
        <w:t>4. Refugee-led organization’s name</w:t>
      </w:r>
      <w:r>
        <w:br/>
        <w:t>League for Peace and Joy of Young Generation LPJYG (Refugee Youth Platform)</w:t>
      </w:r>
      <w:r>
        <w:br/>
      </w:r>
    </w:p>
    <w:p w:rsidR="00237DAE" w:rsidRDefault="00766840">
      <w:r>
        <w:t xml:space="preserve">Application </w:t>
      </w:r>
      <w:r>
        <w:br/>
        <w:t>5. Refugee-led organization’s key activities</w:t>
      </w:r>
      <w:r>
        <w:br/>
        <w:t>LGBTIQ Peer Protection/GBV Counseling</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vendor</w:t>
      </w:r>
      <w:r>
        <w:br/>
      </w:r>
    </w:p>
    <w:p w:rsidR="00237DAE" w:rsidRDefault="00766840">
      <w:r>
        <w:t xml:space="preserve">Application </w:t>
      </w:r>
      <w:r>
        <w:br/>
        <w:t xml:space="preserve">10. In the context of COVID-19, what is the specific problem identified? </w:t>
      </w:r>
      <w:r>
        <w:br/>
        <w:t>No access on basic needs based on community isolation</w:t>
      </w:r>
      <w:r>
        <w:br/>
      </w:r>
    </w:p>
    <w:p w:rsidR="00237DAE" w:rsidRDefault="00766840">
      <w:r>
        <w:t xml:space="preserve">Application </w:t>
      </w:r>
      <w:r>
        <w:br/>
        <w:t xml:space="preserve">11. What is the solution and how is the problem being addressed? </w:t>
      </w:r>
      <w:r>
        <w:br/>
        <w:t>The solution should ne to meet PoCs and change their living environnemental places. The problem have been addressed by peer protection counseling</w:t>
      </w:r>
      <w:r>
        <w:br/>
      </w:r>
    </w:p>
    <w:p w:rsidR="00237DAE" w:rsidRDefault="00766840">
      <w:r>
        <w:t xml:space="preserve">Application </w:t>
      </w:r>
      <w:r>
        <w:br/>
        <w:t xml:space="preserve">12. Who has been involved in identifying the problem and coming up with the solution? </w:t>
      </w:r>
      <w:r>
        <w:br/>
        <w:t>Activists/ peer counselors team</w:t>
      </w:r>
      <w:r>
        <w:br/>
      </w:r>
    </w:p>
    <w:p w:rsidR="00237DAE" w:rsidRDefault="00766840">
      <w:r>
        <w:t xml:space="preserve">Application </w:t>
      </w:r>
      <w:r>
        <w:br/>
        <w:t xml:space="preserve">13. What is the impact/potential impact for the community? </w:t>
      </w:r>
      <w:r>
        <w:br/>
        <w:t>Good gouvernance</w:t>
      </w:r>
      <w:r>
        <w:br/>
      </w:r>
    </w:p>
    <w:p w:rsidR="00237DAE" w:rsidRDefault="00766840">
      <w:r>
        <w:t xml:space="preserve">Application </w:t>
      </w:r>
      <w:r>
        <w:br/>
        <w:t>14. Additional notes or comments</w:t>
      </w:r>
      <w:r>
        <w:br/>
        <w:t>In transit protracted crisis area such as refugee settlement, refugees, migrants and displaced people faces psychosocial problems that speedly develops anxiety which need the immediate  solution to save lives of Discriminated Person Based on their Natures</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372</w:t>
      </w:r>
      <w:r>
        <w:br/>
      </w:r>
    </w:p>
    <w:p w:rsidR="00237DAE" w:rsidRDefault="00766840">
      <w:r>
        <w:t xml:space="preserve">Application </w:t>
      </w:r>
      <w:r>
        <w:br/>
        <w:t>Timestamp</w:t>
      </w:r>
      <w:r>
        <w:br/>
        <w:t>13.09.20 0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 xml:space="preserve">Rodrigue </w:t>
      </w:r>
      <w:r>
        <w:br/>
      </w:r>
    </w:p>
    <w:p w:rsidR="00237DAE" w:rsidRDefault="00766840">
      <w:r>
        <w:t xml:space="preserve">Application </w:t>
      </w:r>
      <w:r>
        <w:br/>
        <w:t>2. Nominator's email</w:t>
      </w:r>
      <w:r>
        <w:br/>
        <w:t>rodriguekatula27@gmail.com</w:t>
      </w:r>
      <w:r>
        <w:br/>
      </w:r>
    </w:p>
    <w:p w:rsidR="00237DAE" w:rsidRDefault="00766840">
      <w:r>
        <w:t xml:space="preserve">Application </w:t>
      </w:r>
      <w:r>
        <w:br/>
        <w:t>3. Nominator's organization</w:t>
      </w:r>
      <w:r>
        <w:br/>
        <w:t xml:space="preserve">Makasi Rescue Foundation </w:t>
      </w:r>
      <w:r>
        <w:br/>
      </w:r>
    </w:p>
    <w:p w:rsidR="00237DAE" w:rsidRDefault="00766840">
      <w:r>
        <w:t xml:space="preserve">Application </w:t>
      </w:r>
      <w:r>
        <w:br/>
        <w:t>4. Refugee-led organization’s name</w:t>
      </w:r>
      <w:r>
        <w:br/>
        <w:t xml:space="preserve">Makasi Rescue Foundation </w:t>
      </w:r>
      <w:r>
        <w:br/>
      </w:r>
    </w:p>
    <w:p w:rsidR="00237DAE" w:rsidRDefault="00766840">
      <w:r>
        <w:t xml:space="preserve">Application </w:t>
      </w:r>
      <w:r>
        <w:br/>
        <w:t>5. Refugee-led organization’s key activities</w:t>
      </w:r>
      <w:r>
        <w:br/>
        <w:t xml:space="preserve">Aidé le réfugiés à appretissage de  langue, la formations en coupe couture , Aidé les jeunes dans activities comme;Cinéma,  piano,  Guitar, salon de coiffure, </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 xml:space="preserve">unité de réfugiés ,AHA,cafomi,IRC,NRC,AHA,law project </w:t>
      </w:r>
      <w:r>
        <w:br/>
      </w:r>
    </w:p>
    <w:p w:rsidR="00237DAE" w:rsidRDefault="00766840">
      <w:r>
        <w:t xml:space="preserve">Application </w:t>
      </w:r>
      <w:r>
        <w:br/>
        <w:t xml:space="preserve">10. In the context of COVID-19, what is the specific problem identified? </w:t>
      </w:r>
      <w:r>
        <w:br/>
        <w:t xml:space="preserve">Il étais vraiment difficile pendant cet péroide de pandemie la crisés on connue beaucoup de trouble dans les famillie réfugiés de violence de discrimination,  la faimine et de épidemie dans certaine famillie. </w:t>
      </w:r>
      <w:r>
        <w:br/>
      </w:r>
    </w:p>
    <w:p w:rsidR="00237DAE" w:rsidRDefault="00766840">
      <w:r>
        <w:t xml:space="preserve">Application </w:t>
      </w:r>
      <w:r>
        <w:br/>
        <w:t xml:space="preserve">11. What is the solution and how is the problem being addressed? </w:t>
      </w:r>
      <w:r>
        <w:br/>
        <w:t xml:space="preserve">par ici il etais important de veille la conscience des jeunes comment lavé le mains éviter de contacts,respecté la distanciation de 1m et utilise le masks dans de lieu public. </w:t>
      </w:r>
      <w:r>
        <w:br/>
      </w:r>
    </w:p>
    <w:p w:rsidR="00237DAE" w:rsidRDefault="00766840">
      <w:r>
        <w:t xml:space="preserve">Application </w:t>
      </w:r>
      <w:r>
        <w:br/>
        <w:t xml:space="preserve">12. Who has been involved in identifying the problem and coming up with the solution? </w:t>
      </w:r>
      <w:r>
        <w:br/>
        <w:t>les agents de Makasi Rescue Foundation avec d'autre jeunes et aussi d'autre ONG de réfugiés .</w:t>
      </w:r>
      <w:r>
        <w:br/>
      </w:r>
    </w:p>
    <w:p w:rsidR="00237DAE" w:rsidRDefault="00766840">
      <w:r>
        <w:t xml:space="preserve">Application </w:t>
      </w:r>
      <w:r>
        <w:br/>
        <w:t xml:space="preserve">13. What is the impact/potential impact for the community? </w:t>
      </w:r>
      <w:r>
        <w:br/>
        <w:t>Makasi avait crée un plateforme et un groupe de WhatsApp pour que a chaque fois qu'on a un problemes aù besoin de l'assistance on peut facilement envoyé un message et ils étais amesure de prendre les information sure le réfugiés .</w:t>
      </w:r>
      <w:r>
        <w:br/>
      </w:r>
    </w:p>
    <w:p w:rsidR="00237DAE" w:rsidRDefault="00766840">
      <w:r>
        <w:t xml:space="preserve">Application </w:t>
      </w:r>
      <w:r>
        <w:br/>
        <w:t>14. Additional notes or comments</w:t>
      </w:r>
      <w:r>
        <w:br/>
        <w:t>Ici à Makasi nous avons sentis la bonne volonté de nos jeunes ainsi que l'amour , et Makasi n'ont pas vraiment le moyen suiffissant pour aidé les gens, mais le peu qu'il avait il n'ont pas esité à aidé les gens Vulnerable ,Que le bon Dieu aide cet ONG.</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373</w:t>
      </w:r>
      <w:r>
        <w:br/>
      </w:r>
    </w:p>
    <w:p w:rsidR="00237DAE" w:rsidRDefault="00766840">
      <w:r>
        <w:t xml:space="preserve">Application </w:t>
      </w:r>
      <w:r>
        <w:br/>
        <w:t>Timestamp</w:t>
      </w:r>
      <w:r>
        <w:br/>
        <w:t>13.09.20 1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Dominic Living Wawa</w:t>
      </w:r>
      <w:r>
        <w:br/>
      </w:r>
    </w:p>
    <w:p w:rsidR="00237DAE" w:rsidRDefault="00766840">
      <w:r>
        <w:t xml:space="preserve">Application </w:t>
      </w:r>
      <w:r>
        <w:br/>
        <w:t>2. Nominator's email</w:t>
      </w:r>
      <w:r>
        <w:br/>
        <w:t>dominicliving94@gmail.com</w:t>
      </w:r>
      <w:r>
        <w:br/>
      </w:r>
    </w:p>
    <w:p w:rsidR="00237DAE" w:rsidRDefault="00766840">
      <w:r>
        <w:t xml:space="preserve">Application </w:t>
      </w:r>
      <w:r>
        <w:br/>
        <w:t>3. Nominator's organization</w:t>
      </w:r>
      <w:r>
        <w:br/>
        <w:t>SAIDU COMMUNITY SERVICE</w:t>
      </w:r>
      <w:r>
        <w:br/>
      </w:r>
    </w:p>
    <w:p w:rsidR="00237DAE" w:rsidRDefault="00766840">
      <w:r>
        <w:t xml:space="preserve">Application </w:t>
      </w:r>
      <w:r>
        <w:br/>
        <w:t>4. Refugee-led organization’s name</w:t>
      </w:r>
      <w:r>
        <w:br/>
        <w:t>SAIDU COMMUNITY SERVICE</w:t>
      </w:r>
      <w:r>
        <w:br/>
      </w:r>
    </w:p>
    <w:p w:rsidR="00237DAE" w:rsidRDefault="00766840">
      <w:r>
        <w:t xml:space="preserve">Application </w:t>
      </w:r>
      <w:r>
        <w:br/>
        <w:t>5. Refugee-led organization’s key activities</w:t>
      </w:r>
      <w:r>
        <w:br/>
        <w:t>the below are the key activities of the organization; Psycho social support/ Trauma healing, ending child marriage and teenage pregnancy companies, Digging of pit latrines and rubbish pit in for people with speacial needs (PSNs).</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UNHCR office, Bidibidi refugee settlement-Uganda</w:t>
      </w:r>
      <w:r>
        <w:br/>
      </w:r>
    </w:p>
    <w:p w:rsidR="00237DAE" w:rsidRDefault="00766840">
      <w:r>
        <w:t xml:space="preserve">Application </w:t>
      </w:r>
      <w:r>
        <w:br/>
        <w:t xml:space="preserve">10. In the context of COVID-19, what is the specific problem identified? </w:t>
      </w:r>
      <w:r>
        <w:br/>
        <w:t>The government of Uganda has closed all public sectors, schools, universities, boarders, flights, public transport, weddings, political meetings and conferences and burial of persons who die from corona virus which can only be done by the state government.</w:t>
      </w:r>
      <w:r>
        <w:br/>
      </w:r>
      <w:r>
        <w:br/>
        <w:t xml:space="preserve">There are above 1,347,360 Refugees in Uganda and South Sudanese Refugees accounts for more than 848,203 refugees who are settled in Rhino Camp, Bidibidi, Bweyale, Imvepi, Adjumani, Lobule, Palorinya and Palabek with huge number of refugees congested in each settlement which is risky in an event that the virus strikes the refugee settlement. </w:t>
      </w:r>
      <w:r>
        <w:br/>
      </w:r>
      <w:r>
        <w:br/>
        <w:t xml:space="preserve">Bidibidi Refugee Settlement host above 229,400 refugees who are in dire need of protection and information that can help them sustain their families. There are women, elderly, disabled and children - who are living in cramped refugee and displacement sites with desperately poor hygiene and sanitation facilities. Women and children accounts for 87% of the refugee population and these children are in risk of contracting the disease. </w:t>
      </w:r>
      <w:r>
        <w:br/>
      </w:r>
      <w:r>
        <w:br/>
        <w:t>All these settlements do not have well equipped medical facilities and professional doctors to contain a pandemic disease. District Hospitals are distant away from the settlement and are congested, that may not be of help in the case of wide spread situation.</w:t>
      </w:r>
      <w:r>
        <w:br/>
      </w:r>
      <w:r>
        <w:br/>
        <w:t>Refugees are cut off from the rest of the world and do not have access to television or internet to access the information going around.</w:t>
      </w:r>
      <w:r>
        <w:br/>
      </w:r>
      <w:r>
        <w:br/>
        <w:t>Refugees in these settlements do not have access to clean water, sanitizer and soap for washing hands. There are no spaces for social distancing and isolation of refugees as the refugee settlement is so congested.</w:t>
      </w:r>
      <w:r>
        <w:br/>
      </w:r>
      <w:r>
        <w:br/>
        <w:t>Although the virus has not reached many of the settlement yet, from our observation in the settlements, we have not seen enough ongoing preparation towards containing the spread of COVID-19 among the refugees and hence we are concerned by this delay to create massive awareness for the refugee and the provision of testing kits, preventive kits, doctors and temporarily medical facilities to help contain the situation</w:t>
      </w:r>
      <w:r>
        <w:br/>
      </w:r>
      <w:r>
        <w:br/>
        <w:t>The future of tens of thousands of refugees in Uganda is becoming more uncertain as countries have taken increasingly stringent containment measures and yet there are no measures on ground.</w:t>
      </w:r>
      <w:r>
        <w:br/>
      </w:r>
      <w:r>
        <w:br/>
      </w:r>
      <w:r>
        <w:br/>
      </w:r>
    </w:p>
    <w:p w:rsidR="00237DAE" w:rsidRDefault="00766840">
      <w:r>
        <w:t xml:space="preserve">Application </w:t>
      </w:r>
      <w:r>
        <w:br/>
        <w:t xml:space="preserve">11. What is the solution and how is the problem being addressed? </w:t>
      </w:r>
      <w:r>
        <w:br/>
        <w:t>This is not the time to turn our backs on people living in less fortunate situations than ourselves.</w:t>
      </w:r>
      <w:r>
        <w:br/>
        <w:t>We had support those in need during these extraordinarily challenging times.</w:t>
      </w:r>
      <w:r>
        <w:br/>
        <w:t>We had following the COVID-19 situation closely, and taking precautionary measures to push for prioritizing the health and well-being of all. We had keep our humanity alive and show solidarity with refugees and displaced people during this time of widespread uncertainty. It is time to show them that we are not leaving them behind and alone.</w:t>
      </w:r>
      <w:r>
        <w:br/>
        <w:t>we were able to;</w:t>
      </w:r>
      <w:r>
        <w:br/>
        <w:t xml:space="preserve">         Mobilization and training of Youth Health Champions</w:t>
      </w:r>
      <w:r>
        <w:br/>
      </w:r>
      <w:r>
        <w:tab/>
        <w:t xml:space="preserve"> To carry door to door awareness through megaphones</w:t>
      </w:r>
      <w:r>
        <w:br/>
      </w:r>
      <w:r>
        <w:tab/>
        <w:t xml:space="preserve"> Distribution of hygienic items to refugees</w:t>
      </w:r>
      <w:r>
        <w:br/>
      </w:r>
      <w:r>
        <w:tab/>
        <w:t xml:space="preserve"> Reporting suspected case of the virus to the concerned medical people</w:t>
      </w:r>
      <w:r>
        <w:br/>
      </w:r>
      <w:r>
        <w:tab/>
        <w:t xml:space="preserve"> Providing counseling and social support to people badly affected by the pandemic post</w:t>
      </w:r>
      <w:r>
        <w:br/>
        <w:t>Corona</w:t>
      </w:r>
      <w:r>
        <w:br/>
      </w:r>
      <w:r>
        <w:br/>
      </w:r>
      <w:r>
        <w:tab/>
        <w:t>Mobilized 30 boxes of soaps to support the vulnerable in fight against the COVID 19 pandemic which was distributed to over 145 PSNs in Bidibidi</w:t>
      </w:r>
      <w:r>
        <w:br/>
      </w:r>
      <w:r>
        <w:tab/>
        <w:t>We have been embraced by the refugee community and the RWCs at Bidibidi, who are encouraging and appreciative of our efforts</w:t>
      </w:r>
      <w:r>
        <w:br/>
      </w:r>
      <w:r>
        <w:tab/>
        <w:t>We managed to distribute 1000 reusable face mask to markets veda`s and PSNs in Bidibidi refugee settlement zone one</w:t>
      </w:r>
      <w:r>
        <w:br/>
      </w:r>
      <w:r>
        <w:br/>
      </w:r>
      <w:r>
        <w:br/>
        <w:t>Hence it is upon this situation that we had decided to stand as SAIDU COMMUNITY SERVICE to stand in solidarity with our own refugees and are fully mobilized help contain the spread of COVID-19 and lessen the impact on the most vulnerable Refugees in Bidibidi refugee settlement zone one.</w:t>
      </w:r>
      <w:r>
        <w:br/>
      </w:r>
      <w:r>
        <w:br/>
      </w:r>
      <w:r>
        <w:br/>
      </w:r>
    </w:p>
    <w:p w:rsidR="00237DAE" w:rsidRDefault="00766840">
      <w:r>
        <w:t xml:space="preserve">Application </w:t>
      </w:r>
      <w:r>
        <w:br/>
        <w:t xml:space="preserve">12. Who has been involved in identifying the problem and coming up with the solution? </w:t>
      </w:r>
      <w:r>
        <w:br/>
        <w:t>we were able to work hand in hand with the Local authorities (OPM, RWCs 1, 2, 3 and Ministry of Health, UNHCR and All WASH Partners</w:t>
      </w:r>
      <w:r>
        <w:br/>
      </w:r>
      <w:r>
        <w:br/>
      </w:r>
    </w:p>
    <w:p w:rsidR="00237DAE" w:rsidRDefault="00766840">
      <w:r>
        <w:t xml:space="preserve">Application </w:t>
      </w:r>
      <w:r>
        <w:br/>
        <w:t xml:space="preserve">13. What is the impact/potential impact for the community? </w:t>
      </w:r>
      <w:r>
        <w:br/>
      </w:r>
      <w:r>
        <w:tab/>
        <w:t>The project has help both men and women, but the demographic ratio in the camps means that more women are likely to be helped than men.</w:t>
      </w:r>
      <w:r>
        <w:br/>
      </w:r>
      <w:r>
        <w:tab/>
        <w:t>Awareness has been provided to refugees on how to protect themselves from the virus and hence lessen the impact of the virus.</w:t>
      </w:r>
      <w:r>
        <w:br/>
      </w:r>
      <w:r>
        <w:tab/>
        <w:t>The community has be helped to help themselves, allowing them to realize their strength and their potential to stand in this time of difficulty.</w:t>
      </w:r>
      <w:r>
        <w:br/>
      </w:r>
      <w:r>
        <w:tab/>
        <w:t>It has restore hope in those affected and heal them of trauma.</w:t>
      </w:r>
      <w:r>
        <w:br/>
      </w:r>
      <w:r>
        <w:tab/>
      </w:r>
      <w:r>
        <w:br/>
      </w:r>
      <w:r>
        <w:br/>
      </w:r>
    </w:p>
    <w:p w:rsidR="00237DAE" w:rsidRDefault="00766840">
      <w:r>
        <w:t xml:space="preserve">Application </w:t>
      </w:r>
      <w:r>
        <w:br/>
        <w:t>14. Additional notes or comments</w:t>
      </w:r>
      <w:r>
        <w:br/>
        <w:t xml:space="preserve">Organizational background </w:t>
      </w:r>
      <w:r>
        <w:br/>
        <w:t>SAIDU COMMUNITY SERVICE is a Registered Community-Based Organization (CBO) in Romogi sub county, Yumbe District, Registration number RMG/000189 as a non-political, Charity, non-profit making organization formed by six (6) south Sudanese refugees in Bidi-Bidi, Yumbe district in Uganda. Currently SAIDU COMMUNITY SERVICE is based in Bidi-Bidi refugee settlement; zone one, village 14, cluster U.</w:t>
      </w:r>
      <w:r>
        <w:br/>
      </w:r>
      <w:r>
        <w:br/>
        <w:t xml:space="preserve">SAIDU COMMUNITY SERVICE was founded on 11th march 2020 by refugee youth who came together having realized the overwhelming challenges such as inadequate aid to the vulnerable, early marriage, teenage pregnancy, drug abuse, diseases, poverty and lack of enough knowledge on health prevention that are facing our communities in the settlement of Bidibidi and It is on this ground that SAIDU COMMUNITY SERVICE (SCS) was established as a non-political, Charity, non-profit making Organization to sensitize refugee communities on the dangers of, early marriage, drug abuse, selling food ratio for alcohol and to provide emergency relief and recovery services including Livelihood, health and nutrition; water, sanitation,  hygiene, and to demonstrate God's love and sharing the good news of Jesus Christ in a practical way by meeting the physical needs of the vulnerable  irrespective of race, gender, religion, age or nationality  of the beneficiaries to promote peace, social affairs and love among  communities. </w:t>
      </w:r>
      <w:r>
        <w:br/>
        <w:t>our vision is to see "A United, Empowered generation and Transformed community". And MISSION STATEMENT: Use the available resources to work with the communities to keep health and end hunger, poverty and care for one another. also we opened a bank account with centenary bank Koboko branch account number 3100075358 account name SAIDU COMMUNITY SERVICES and created a facebook page Saidu community service, twiter @saiduSC with so far more than 374. The page is to inform the world about what we are doing and to engage them in partnering with SAIDU COMMUNITY SERVICE</w:t>
      </w:r>
      <w:r>
        <w:br/>
      </w:r>
      <w:r>
        <w:br/>
        <w:t>therefore we will be so much delighted to be among nominated winners of "The UNHCR NGO Innovation Award (“the Award”)  2020</w:t>
      </w:r>
      <w:r>
        <w:br/>
      </w:r>
      <w:r>
        <w:br/>
        <w:t xml:space="preserve">Thanks </w:t>
      </w:r>
      <w:r>
        <w:br/>
        <w:t>yours in service</w:t>
      </w:r>
      <w:r>
        <w:br/>
        <w:t>Dominic Living Wawa</w:t>
      </w:r>
      <w:r>
        <w:br/>
        <w:t>Program Coordinator</w:t>
      </w:r>
      <w:r>
        <w:br/>
        <w:t>SAIDU COMMUNITY SERVICE</w:t>
      </w:r>
      <w:r>
        <w:br/>
        <w:t>Email: dominicliving94@gmail.com</w:t>
      </w:r>
      <w:r>
        <w:br/>
        <w:t>Tel: +256784211105</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374</w:t>
      </w:r>
      <w:r>
        <w:br/>
      </w:r>
    </w:p>
    <w:p w:rsidR="00237DAE" w:rsidRDefault="00766840">
      <w:r>
        <w:t xml:space="preserve">Application </w:t>
      </w:r>
      <w:r>
        <w:br/>
        <w:t>Timestamp</w:t>
      </w:r>
      <w:r>
        <w:br/>
        <w:t>14.09.20 1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Alebachew Kassie</w:t>
      </w:r>
      <w:r>
        <w:br/>
      </w:r>
    </w:p>
    <w:p w:rsidR="00237DAE" w:rsidRDefault="00766840">
      <w:r>
        <w:t xml:space="preserve">Application </w:t>
      </w:r>
      <w:r>
        <w:br/>
        <w:t>2. Nominator's email</w:t>
      </w:r>
      <w:r>
        <w:br/>
        <w:t>alebachewk@gmail.com</w:t>
      </w:r>
      <w:r>
        <w:br/>
      </w:r>
    </w:p>
    <w:p w:rsidR="00237DAE" w:rsidRDefault="00766840">
      <w:r>
        <w:t xml:space="preserve">Application </w:t>
      </w:r>
      <w:r>
        <w:br/>
        <w:t>3. Nominator's organization</w:t>
      </w:r>
      <w:r>
        <w:br/>
        <w:t>Development Teams Foundation (DTF)</w:t>
      </w:r>
      <w:r>
        <w:br/>
      </w:r>
    </w:p>
    <w:p w:rsidR="00237DAE" w:rsidRDefault="00766840">
      <w:r>
        <w:t xml:space="preserve">Application </w:t>
      </w:r>
      <w:r>
        <w:br/>
        <w:t>4. Refugee-led organization’s name</w:t>
      </w:r>
      <w:r>
        <w:br/>
        <w:t>Yes</w:t>
      </w:r>
      <w:r>
        <w:br/>
      </w:r>
    </w:p>
    <w:p w:rsidR="00237DAE" w:rsidRDefault="00766840">
      <w:r>
        <w:t xml:space="preserve">Application </w:t>
      </w:r>
      <w:r>
        <w:br/>
        <w:t>5. Refugee-led organization’s key activities</w:t>
      </w:r>
      <w:r>
        <w:br/>
        <w:t xml:space="preserve">Refugee and host communities Youth Empowerment Project. Major activities are the following: Train them about income generating activities (IGA); provide vocational training; create networking with the job provider organizations to the youth; provide training on how to protect refugees and host communities against COVID 19. </w:t>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Since Covid-19 is perceived as “imported”, refugees are assumed as its potential transmitters, consequently experiencing heightened stigma and isolation. Lack of culturally and linguistically accessible information and services excludes them from on-going efforts to prevent the pandemic.</w:t>
      </w:r>
      <w:r>
        <w:br/>
      </w:r>
      <w:r>
        <w:br/>
        <w:t>The lockdown has affected refugee livelihoods and increased income insecurity, sexual and gender-based violence and anxiety. Given the paucity of Government-led services to contain the epidemic, we argue that contingency planning must involve refugees and their communities to access accurate and relevant information in appropriate languages.  It is also important to build the capacity of frontline workers to understand the specific needs of refugees to deliver appropriate protection in the context of the pandemic.</w:t>
      </w:r>
      <w:r>
        <w:br/>
      </w:r>
      <w:r>
        <w:br/>
        <w:t xml:space="preserve"> While children are not considered to be most at risk of contracting Covid-19, they are extremely vulnerable to the ‘secondary’ social and economic impacts. These   impacts could   affect children for the rest of their lives.</w:t>
      </w:r>
      <w:r>
        <w:br/>
      </w:r>
      <w:r>
        <w:br/>
        <w:t xml:space="preserve">Many of the core support structures for children are now closed. Schools –which normally provide a vital protection role as well as education –have been shut since late March and may remain closed for a sustained period.  15 million children are now out of school. Specialized protection facilities such as Child Friendly Spaces are also closed, while restrictions on movement have limited the outreach of case workers and para-social workers.  </w:t>
      </w:r>
      <w:r>
        <w:br/>
      </w:r>
    </w:p>
    <w:p w:rsidR="00237DAE" w:rsidRDefault="00766840">
      <w:r>
        <w:t xml:space="preserve">Application </w:t>
      </w:r>
      <w:r>
        <w:br/>
        <w:t xml:space="preserve">11. What is the solution and how is the problem being addressed? </w:t>
      </w:r>
      <w:r>
        <w:br/>
        <w:t>1.</w:t>
      </w:r>
      <w:r>
        <w:tab/>
        <w:t>REDUCED ACCESS TO SUPPORT AND SERVICES</w:t>
      </w:r>
      <w:r>
        <w:br/>
        <w:t>•</w:t>
      </w:r>
      <w:r>
        <w:tab/>
        <w:t>It is now harder than ever for children to report and get a response to violence, abuse    and    other    protection    issues.</w:t>
      </w:r>
      <w:r>
        <w:br/>
        <w:t>•</w:t>
      </w:r>
      <w:r>
        <w:tab/>
        <w:t>Restrictions   on movement   mean   that some vulnerable children are unable to access critical services.</w:t>
      </w:r>
      <w:r>
        <w:br/>
      </w:r>
      <w:r>
        <w:br/>
        <w:t>2.</w:t>
      </w:r>
      <w:r>
        <w:tab/>
        <w:t>AN INCREASE IN VIOLENCE AND ABUSE</w:t>
      </w:r>
      <w:r>
        <w:br/>
        <w:t>•</w:t>
      </w:r>
      <w:r>
        <w:tab/>
        <w:t>The uncertainty and prolonged periods confined to small homes is leading to an increasingly stressful environment.</w:t>
      </w:r>
      <w:r>
        <w:br/>
        <w:t>•</w:t>
      </w:r>
      <w:r>
        <w:tab/>
        <w:t>There has been an increase in sexual and gender-based   violence (SGBV).</w:t>
      </w:r>
      <w:r>
        <w:br/>
        <w:t>•</w:t>
      </w:r>
      <w:r>
        <w:tab/>
        <w:t>The   situation   is   also   having   negative impacts on children’s mental health and well-being.</w:t>
      </w:r>
      <w:r>
        <w:br/>
        <w:t>•</w:t>
      </w:r>
      <w:r>
        <w:tab/>
        <w:t>There is expected to be a rise in teenage pregnancy.</w:t>
      </w:r>
      <w:r>
        <w:br/>
        <w:t>3.</w:t>
      </w:r>
      <w:r>
        <w:tab/>
        <w:t>A LACK OF INFORMATION FOR CHILDREN</w:t>
      </w:r>
      <w:r>
        <w:br/>
        <w:t>•</w:t>
      </w:r>
      <w:r>
        <w:tab/>
        <w:t>Children are scared and struggling to access the information they need.</w:t>
      </w:r>
      <w:r>
        <w:br/>
        <w:t>•</w:t>
      </w:r>
      <w:r>
        <w:tab/>
        <w:t>The   prevalence   of   online   information exposes children to other new risks.</w:t>
      </w:r>
      <w:r>
        <w:br/>
      </w:r>
      <w:r>
        <w:br/>
      </w:r>
    </w:p>
    <w:p w:rsidR="00237DAE" w:rsidRDefault="00766840">
      <w:r>
        <w:t xml:space="preserve">Application </w:t>
      </w:r>
      <w:r>
        <w:br/>
        <w:t xml:space="preserve">12. Who has been involved in identifying the problem and coming up with the solution? </w:t>
      </w:r>
      <w:r>
        <w:br/>
        <w:t>1.</w:t>
      </w:r>
      <w:r>
        <w:tab/>
        <w:t xml:space="preserve">PSYCHOSOCIAL AND SOCIO-ECONOMIC INTERVENTION </w:t>
      </w:r>
      <w:r>
        <w:br/>
        <w:t>•</w:t>
      </w:r>
      <w:r>
        <w:tab/>
        <w:t xml:space="preserve">Working together with local leaders and refugee leaders, they should identify the most vulnerable individual refugees and families and these should benefit from government assistance in the form of food and other essential items distributed by the National Task Force on Covid-19.  </w:t>
      </w:r>
      <w:r>
        <w:br/>
        <w:t>•</w:t>
      </w:r>
      <w:r>
        <w:tab/>
        <w:t xml:space="preserve">Encourage the urban refugees to work together with humanitarian organizations such as UNHCR, IOM and UNICEF to ensure continued availability and access to WASH services. In doing so, there should be a plan of water supply using trucks in place where refugees stay together with provision of sanitizers and soap.  </w:t>
      </w:r>
      <w:r>
        <w:br/>
        <w:t>•</w:t>
      </w:r>
      <w:r>
        <w:tab/>
        <w:t>The use of any social media/telephone services around psycho-social support and different needs.</w:t>
      </w:r>
      <w:r>
        <w:br/>
        <w:t>•</w:t>
      </w:r>
      <w:r>
        <w:tab/>
        <w:t xml:space="preserve">Ensure the equitable distribution of health care and other material support such as food, soap and water by the government and INGOs.  </w:t>
      </w:r>
      <w:r>
        <w:br/>
        <w:t>•</w:t>
      </w:r>
      <w:r>
        <w:tab/>
        <w:t>Encourage community to engage to increase access to information about control measures, address stigma surrounding Covid-19 and comply with the control measures.</w:t>
      </w:r>
      <w:r>
        <w:br/>
        <w:t>2.</w:t>
      </w:r>
      <w:r>
        <w:tab/>
        <w:t xml:space="preserve">ACCURATE AND RELEVANT INFORMATION </w:t>
      </w:r>
      <w:r>
        <w:br/>
        <w:t>•</w:t>
      </w:r>
      <w:r>
        <w:tab/>
        <w:t>Provide access to accurate and relevant information in appropriate languages.</w:t>
      </w:r>
      <w:r>
        <w:br/>
        <w:t>.       Embrace programmes to sensitize the public and communicate important prevention measures to refugee communities.</w:t>
      </w:r>
      <w:r>
        <w:br/>
        <w:t>•</w:t>
      </w:r>
      <w:r>
        <w:tab/>
        <w:t xml:space="preserve">Access to psycho-social support and mental health support such as online and telephone counseling sessions with individuals and families and virtual referral services will go a long way in addressing anxiety and stress related to the Covid-19 outbreak.  </w:t>
      </w:r>
      <w:r>
        <w:br/>
        <w:t>•</w:t>
      </w:r>
      <w:r>
        <w:tab/>
        <w:t>Conducting online and telephone counseling sessions for traumatized refugees to overcome anxiety, to carry out child abuse inquiries to ensure their protection from violence.</w:t>
      </w:r>
      <w:r>
        <w:br/>
      </w:r>
      <w:r>
        <w:br/>
      </w:r>
    </w:p>
    <w:p w:rsidR="00237DAE" w:rsidRDefault="00766840">
      <w:r>
        <w:t xml:space="preserve">Application </w:t>
      </w:r>
      <w:r>
        <w:br/>
        <w:t xml:space="preserve">13. What is the impact/potential impact for the community? </w:t>
      </w:r>
      <w:r>
        <w:br/>
        <w:t>1. The impact of Covid-19 on children’s lives will be felt for a long time to come, even if the virus is able to be contained. It is therefore essential that investment in child protection is an integral part of Covid-19 prevention and response–both immediately and long-term is mainstreamed into other sector plans.</w:t>
      </w:r>
      <w:r>
        <w:br/>
        <w:t xml:space="preserve">2.  Ensure 3,000 refugee children and families are able to access urgent medical care or protection against COVID 19. </w:t>
      </w:r>
      <w:r>
        <w:br/>
        <w:t>2. Make possible for refugees’ access to information about control measures, address stigma surrounding Covid-19 and comply with the control measures.</w:t>
      </w:r>
      <w:r>
        <w:br/>
      </w:r>
    </w:p>
    <w:p w:rsidR="00237DAE" w:rsidRDefault="00766840">
      <w:r>
        <w:t xml:space="preserve">Application </w:t>
      </w:r>
      <w:r>
        <w:br/>
        <w:t>14. Additional notes or comments</w:t>
      </w:r>
      <w:r>
        <w:br/>
        <w:t>•</w:t>
      </w:r>
      <w:r>
        <w:tab/>
        <w:t>Given the paucity of government-led services to contain the epidemic, we argue that contingency planning must involve refugees and their communities to access accurate and relevant information in appropriate languages. It is also important to build the capacity of front line workers to understand the specific needs of refugees to deliver appropriate protection in the context of the pandemic.</w:t>
      </w:r>
      <w:r>
        <w:br/>
        <w:t>•</w:t>
      </w:r>
      <w:r>
        <w:tab/>
        <w:t>campaigns must target women in urban slum communities and refuge and displacement camps in the suburbs of the cities, and must tailor their prevention and protection guidance to what is feasible and available in the local context.</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375</w:t>
      </w:r>
      <w:r>
        <w:br/>
      </w:r>
    </w:p>
    <w:p w:rsidR="00237DAE" w:rsidRDefault="00766840">
      <w:r>
        <w:t xml:space="preserve">Application </w:t>
      </w:r>
      <w:r>
        <w:br/>
        <w:t>Timestamp</w:t>
      </w:r>
      <w:r>
        <w:br/>
        <w:t>14.09.20 1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Nathalie Elizabeth</w:t>
      </w:r>
      <w:r>
        <w:br/>
      </w:r>
    </w:p>
    <w:p w:rsidR="00237DAE" w:rsidRDefault="00766840">
      <w:r>
        <w:t xml:space="preserve">Application </w:t>
      </w:r>
      <w:r>
        <w:br/>
        <w:t>2. Nominator's email</w:t>
      </w:r>
      <w:r>
        <w:br/>
        <w:t>elizabethnathalie20@gmail.com</w:t>
      </w:r>
      <w:r>
        <w:br/>
      </w:r>
    </w:p>
    <w:p w:rsidR="00237DAE" w:rsidRDefault="00766840">
      <w:r>
        <w:t xml:space="preserve">Application </w:t>
      </w:r>
      <w:r>
        <w:br/>
        <w:t>3. Nominator's organization</w:t>
      </w:r>
      <w:r>
        <w:br/>
        <w:t>LAFRIKANA</w:t>
      </w:r>
      <w:r>
        <w:br/>
      </w:r>
    </w:p>
    <w:p w:rsidR="00237DAE" w:rsidRDefault="00766840">
      <w:r>
        <w:t xml:space="preserve">Application </w:t>
      </w:r>
      <w:r>
        <w:br/>
        <w:t>4. Refugee-led organization’s name</w:t>
      </w:r>
      <w:r>
        <w:br/>
        <w:t>LAFRIKANA</w:t>
      </w:r>
      <w:r>
        <w:br/>
      </w:r>
    </w:p>
    <w:p w:rsidR="00237DAE" w:rsidRDefault="00766840">
      <w:r>
        <w:t xml:space="preserve">Application </w:t>
      </w:r>
      <w:r>
        <w:br/>
        <w:t>5. Refugee-led organization’s key activities</w:t>
      </w:r>
      <w:r>
        <w:br/>
        <w:t>Education, training and awareness, community project and income generating projects, Advocacy</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Anxiety, fear,trauma,lack of awareness, lack of income,food,sanitizing items,accumulation of house  rent arrears.</w:t>
      </w:r>
      <w:r>
        <w:br/>
      </w:r>
    </w:p>
    <w:p w:rsidR="00237DAE" w:rsidRDefault="00766840">
      <w:r>
        <w:t xml:space="preserve">Application </w:t>
      </w:r>
      <w:r>
        <w:br/>
        <w:t xml:space="preserve">11. What is the solution and how is the problem being addressed? </w:t>
      </w:r>
      <w:r>
        <w:br/>
        <w:t>Creation of covid-19 awareness and information in social media platform (what's app &amp; Facebook), making and distributing of free masks, distribution of food stuff ,soap,sanitary towels and support in house rent to a limited number of people</w:t>
      </w:r>
      <w:r>
        <w:br/>
      </w:r>
    </w:p>
    <w:p w:rsidR="00237DAE" w:rsidRDefault="00766840">
      <w:r>
        <w:t xml:space="preserve">Application </w:t>
      </w:r>
      <w:r>
        <w:br/>
        <w:t xml:space="preserve">12. Who has been involved in identifying the problem and coming up with the solution? </w:t>
      </w:r>
      <w:r>
        <w:br/>
        <w:t>Immediately after the covid-19 pandemic was officially announced in the country,l'afrikana started receiving many pleas and request for assistance from refugees and local Kenyans community .Then l'afrikana team took the initiative of figuring out the most pressing needs of the community vis-à-vis the pandemic. The team then concluded a quick survey and interviews which led to the identification of the problem and the solution thereof .so,both the community and l'afrikana were involved in the whole process</w:t>
      </w:r>
      <w:r>
        <w:br/>
      </w:r>
    </w:p>
    <w:p w:rsidR="00237DAE" w:rsidRDefault="00766840">
      <w:r>
        <w:t xml:space="preserve">Application </w:t>
      </w:r>
      <w:r>
        <w:br/>
        <w:t xml:space="preserve">13. What is the impact/potential impact for the community? </w:t>
      </w:r>
      <w:r>
        <w:br/>
        <w:t>The impact of our L'Afrikana intervention to the community has been great.we thank God.Both refugees and host communities are very happy and grateful for the support and assistance,though limited,they have so far received from l'afrikana during difficult times</w:t>
      </w:r>
      <w:r>
        <w:br/>
      </w:r>
    </w:p>
    <w:p w:rsidR="00237DAE" w:rsidRDefault="00766840">
      <w:r>
        <w:t xml:space="preserve">Application </w:t>
      </w:r>
      <w:r>
        <w:br/>
        <w:t>14. Additional notes or comments</w:t>
      </w:r>
      <w:r>
        <w:br/>
        <w:t>nan</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376</w:t>
      </w:r>
      <w:r>
        <w:br/>
      </w:r>
    </w:p>
    <w:p w:rsidR="00237DAE" w:rsidRDefault="00766840">
      <w:r>
        <w:t xml:space="preserve">Application </w:t>
      </w:r>
      <w:r>
        <w:br/>
        <w:t>Timestamp</w:t>
      </w:r>
      <w:r>
        <w:br/>
        <w:t>14.09.20 2</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Kasemire logo jemima</w:t>
      </w:r>
      <w:r>
        <w:br/>
      </w:r>
    </w:p>
    <w:p w:rsidR="00237DAE" w:rsidRDefault="00766840">
      <w:r>
        <w:t xml:space="preserve">Application </w:t>
      </w:r>
      <w:r>
        <w:br/>
        <w:t>2. Nominator's email</w:t>
      </w:r>
      <w:r>
        <w:br/>
        <w:t>jemimalogo02@gmail.com</w:t>
      </w:r>
      <w:r>
        <w:br/>
      </w:r>
    </w:p>
    <w:p w:rsidR="00237DAE" w:rsidRDefault="00766840">
      <w:r>
        <w:t xml:space="preserve">Application </w:t>
      </w:r>
      <w:r>
        <w:br/>
        <w:t>3. Nominator's organization</w:t>
      </w:r>
      <w:r>
        <w:br/>
        <w:t>Makasi rescue Foundation</w:t>
      </w:r>
      <w:r>
        <w:br/>
      </w:r>
    </w:p>
    <w:p w:rsidR="00237DAE" w:rsidRDefault="00766840">
      <w:r>
        <w:t xml:space="preserve">Application </w:t>
      </w:r>
      <w:r>
        <w:br/>
        <w:t>4. Refugee-led organization’s name</w:t>
      </w:r>
      <w:r>
        <w:br/>
        <w:t>Makasi rescue Foundation</w:t>
      </w:r>
      <w:r>
        <w:br/>
      </w:r>
    </w:p>
    <w:p w:rsidR="00237DAE" w:rsidRDefault="00766840">
      <w:r>
        <w:t xml:space="preserve">Application </w:t>
      </w:r>
      <w:r>
        <w:br/>
        <w:t>5. Refugee-led organization’s key activities</w:t>
      </w:r>
      <w:r>
        <w:br/>
        <w:t>Aider les refugiés</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L'unité des refugiés:AHA,Cafomi,IRC,NI.</w:t>
      </w:r>
      <w:r>
        <w:br/>
      </w:r>
    </w:p>
    <w:p w:rsidR="00237DAE" w:rsidRDefault="00766840">
      <w:r>
        <w:t xml:space="preserve">Application </w:t>
      </w:r>
      <w:r>
        <w:br/>
        <w:t xml:space="preserve">10. In the context of COVID-19, what is the specific problem identified? </w:t>
      </w:r>
      <w:r>
        <w:br/>
        <w:t>il y'avais beaucoup des problèmes telle que la famine, manque d'assistance médicaux,des violences, discrimination des refugiés qui presenté des signes du COVID 19 la population ugandaise ne voulaient pas sentir la présence d'un refugié à l'hopital c'etait très difficile d'accedé aux soins appropriés.</w:t>
      </w:r>
      <w:r>
        <w:br/>
      </w:r>
    </w:p>
    <w:p w:rsidR="00237DAE" w:rsidRDefault="00766840">
      <w:r>
        <w:t xml:space="preserve">Application </w:t>
      </w:r>
      <w:r>
        <w:br/>
        <w:t xml:space="preserve">11. What is the solution and how is the problem being addressed? </w:t>
      </w:r>
      <w:r>
        <w:br/>
        <w:t>Maintenant il faut prendre des mesures telle que indiqué par le ministres de la santé éveillé la conscience des refugiés comme lavé les mains,distence au moin 1m ,metrer son cache nez  dans les lieux publics .</w:t>
      </w:r>
      <w:r>
        <w:br/>
        <w:t>ils ont nourrie plusieurs refugiés sans distinction raciale où tribale et surtout des vulnérable refugiés.</w:t>
      </w:r>
      <w:r>
        <w:br/>
        <w:t>ils ont soigné les malades pendant cette pandémie .</w:t>
      </w:r>
      <w:r>
        <w:br/>
      </w:r>
    </w:p>
    <w:p w:rsidR="00237DAE" w:rsidRDefault="00766840">
      <w:r>
        <w:t xml:space="preserve">Application </w:t>
      </w:r>
      <w:r>
        <w:br/>
        <w:t xml:space="preserve">12. Who has been involved in identifying the problem and coming up with the solution? </w:t>
      </w:r>
      <w:r>
        <w:br/>
        <w:t>Ainsi il y'avaient les agents de Makasi Rescue Foundation à collaboration avec leurs jeunes et les autres ONG des refugiés.</w:t>
      </w:r>
      <w:r>
        <w:br/>
      </w:r>
    </w:p>
    <w:p w:rsidR="00237DAE" w:rsidRDefault="00766840">
      <w:r>
        <w:t xml:space="preserve">Application </w:t>
      </w:r>
      <w:r>
        <w:br/>
        <w:t xml:space="preserve">13. What is the impact/potential impact for the community? </w:t>
      </w:r>
      <w:r>
        <w:br/>
        <w:t>Makasi avait créé un plateforme dans watssap à chaque fois qu'on avait besoin de l'assistance on envoyé juste un mesure d'avoir toutes les informations des refugiés à temps et intervenir si possible et nous sentions leur présence celà nous rassurer.</w:t>
      </w:r>
      <w:r>
        <w:br/>
      </w:r>
    </w:p>
    <w:p w:rsidR="00237DAE" w:rsidRDefault="00766840">
      <w:r>
        <w:t xml:space="preserve">Application </w:t>
      </w:r>
      <w:r>
        <w:br/>
        <w:t>14. Additional notes or comments</w:t>
      </w:r>
      <w:r>
        <w:br/>
        <w:t>Dans Makasi rescue Foundation nous avons tellement senti de l'amour,la bonne volonté même s'il avait pas assez de moyen pour répondre aux besoins vulnérables où non vulnérables ,ils faisaient tout des leurs possibilité pour aider.</w:t>
      </w:r>
      <w:r>
        <w:br/>
        <w:t>Que vive le ONG Makasi Rescue Foundation à jamais.</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377</w:t>
      </w:r>
      <w:r>
        <w:br/>
      </w:r>
    </w:p>
    <w:p w:rsidR="00237DAE" w:rsidRDefault="00766840">
      <w:r>
        <w:t xml:space="preserve">Application </w:t>
      </w:r>
      <w:r>
        <w:br/>
        <w:t>Timestamp</w:t>
      </w:r>
      <w:r>
        <w:br/>
        <w:t>15.09.20 0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Baruani M. Lulinda</w:t>
      </w:r>
      <w:r>
        <w:br/>
      </w:r>
    </w:p>
    <w:p w:rsidR="00237DAE" w:rsidRDefault="00766840">
      <w:r>
        <w:t xml:space="preserve">Application </w:t>
      </w:r>
      <w:r>
        <w:br/>
        <w:t>2. Nominator's email</w:t>
      </w:r>
      <w:r>
        <w:br/>
        <w:t>barumata@gmail.com</w:t>
      </w:r>
      <w:r>
        <w:br/>
      </w:r>
    </w:p>
    <w:p w:rsidR="00237DAE" w:rsidRDefault="00766840">
      <w:r>
        <w:t xml:space="preserve">Application </w:t>
      </w:r>
      <w:r>
        <w:br/>
        <w:t>3. Nominator's organization</w:t>
      </w:r>
      <w:r>
        <w:br/>
        <w:t>Ubuntu Youth Group</w:t>
      </w:r>
      <w:r>
        <w:br/>
      </w:r>
    </w:p>
    <w:p w:rsidR="00237DAE" w:rsidRDefault="00766840">
      <w:r>
        <w:t xml:space="preserve">Application </w:t>
      </w:r>
      <w:r>
        <w:br/>
        <w:t>4. Refugee-led organization’s name</w:t>
      </w:r>
      <w:r>
        <w:br/>
        <w:t>Ubuntu Youth Group</w:t>
      </w:r>
      <w:r>
        <w:br/>
      </w:r>
    </w:p>
    <w:p w:rsidR="00237DAE" w:rsidRDefault="00766840">
      <w:r>
        <w:t xml:space="preserve">Application </w:t>
      </w:r>
      <w:r>
        <w:br/>
        <w:t>5. Refugee-led organization’s key activities</w:t>
      </w:r>
      <w:r>
        <w:br/>
        <w:t>- Vocational training in</w:t>
      </w:r>
      <w:r>
        <w:br/>
        <w:t>Tailoring, Barber and shopping baskets training</w:t>
      </w:r>
      <w:r>
        <w:br/>
        <w:t xml:space="preserve">- Income Generating Activities </w:t>
      </w:r>
      <w:r>
        <w:br/>
        <w:t>Sewing clothes and making baskets</w:t>
      </w:r>
      <w:r>
        <w:br/>
        <w:t xml:space="preserve">- Community project (donating our old things). </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Ubuntu Youth Group is a registered refugee self-reliance group, with more than 25 members across Dagoretti Sub-County.</w:t>
      </w:r>
      <w:r>
        <w:br/>
        <w:t>The impact of COVID-19 is known as corona virus disease, and it influence on deterioration of human habits, social-economical, sanitation and livelihood becoming a factor of an emergency. Reported cases, confirmed death, and the effect of transmission was very high.</w:t>
      </w:r>
      <w:r>
        <w:br/>
      </w:r>
      <w:r>
        <w:br/>
      </w:r>
    </w:p>
    <w:p w:rsidR="00237DAE" w:rsidRDefault="00766840">
      <w:r>
        <w:t xml:space="preserve">Application </w:t>
      </w:r>
      <w:r>
        <w:br/>
        <w:t xml:space="preserve">11. What is the solution and how is the problem being addressed? </w:t>
      </w:r>
      <w:r>
        <w:br/>
        <w:t xml:space="preserve">Regarding to the problem, Ubuntu Youth Group Emergency Operations Team took responsibility after the Global and National Response Framework which motivated the team to enter in assessing the risk and elaborate responses project plan, in order to help the community (poor of poorest and refugees). The lack of foods and improved sanitation in slums has major health and social-economic impacts. Ubuntu assisting 57 families of poor of poorest. Our tailoring center produced 354 face masks; our art craft made 27 local sanitizers and buy 12 bar soap distributed in community at wash point established by other groups and us; We distributed also 228 kg of maize flour to poor of poorest, local and refugees which was not enough to reach the need of beneficiaries. On such issues, restrictive system and home stay, curfew, quarantine and isolation as we did in Kenya is the only big fact to stop transmission and infection. Therefore, the distribution of foods, awareness and sanitation equipment must be viewed as a potential during this COVID-19 pandemic.   </w:t>
      </w:r>
      <w:r>
        <w:br/>
      </w:r>
    </w:p>
    <w:p w:rsidR="00237DAE" w:rsidRDefault="00766840">
      <w:r>
        <w:t xml:space="preserve">Application </w:t>
      </w:r>
      <w:r>
        <w:br/>
        <w:t xml:space="preserve">12. Who has been involved in identifying the problem and coming up with the solution? </w:t>
      </w:r>
      <w:r>
        <w:br/>
        <w:t xml:space="preserve"> Our members are motivated and have courage to continue helping our community. Due to poor nutrition, sanitation and hygiene in this period of COVID 19, all disadvantages people (poor of poorest and refugees), Children and old persons are at risk of diseases and death. This mean without an emergency intervention support of providing enough foods and sanitation the virus can quickly spread in slums areas and kill uncountable victims.</w:t>
      </w:r>
      <w:r>
        <w:br/>
      </w:r>
    </w:p>
    <w:p w:rsidR="00237DAE" w:rsidRDefault="00766840">
      <w:r>
        <w:t xml:space="preserve">Application </w:t>
      </w:r>
      <w:r>
        <w:br/>
        <w:t xml:space="preserve">13. What is the impact/potential impact for the community? </w:t>
      </w:r>
      <w:r>
        <w:br/>
        <w:t>The help sustained the health and social-economic life of poor of poorest, and show the impact of foods, hygiene and sanitation assistance during COVID-19; And its influence on the poor of poorest living in urban areas of Nairobi such as both Local and Refugees to an affordable life. The data collected from the community showed that the urban areas has a serious problem on foods, hygiene and sanitation shortage affected effectively their daily basis and can quickly lead to spread of pandemic easily.</w:t>
      </w:r>
      <w:r>
        <w:br/>
      </w:r>
      <w:r>
        <w:br/>
      </w:r>
    </w:p>
    <w:p w:rsidR="00237DAE" w:rsidRDefault="00766840">
      <w:r>
        <w:t xml:space="preserve">Application </w:t>
      </w:r>
      <w:r>
        <w:br/>
        <w:t>14. Additional notes or comments</w:t>
      </w:r>
      <w:r>
        <w:br/>
        <w:t xml:space="preserve">In fact, UNHCR Kenya and its partners work together to offer food, financial support, and sanitation equipment to urban refugees, to ensure all refugees are safe and healthy during this pandemic period with full alignment with the Sustainable Development Goals (SDGs). Their support on this issues is only the solution of improving life and development of poor at home and in the community. </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378</w:t>
      </w:r>
      <w:r>
        <w:br/>
      </w:r>
    </w:p>
    <w:p w:rsidR="00237DAE" w:rsidRDefault="00766840">
      <w:r>
        <w:t xml:space="preserve">Application </w:t>
      </w:r>
      <w:r>
        <w:br/>
        <w:t>Timestamp</w:t>
      </w:r>
      <w:r>
        <w:br/>
        <w:t>15.09.20 1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JEANPAUL B. KASIKA</w:t>
      </w:r>
      <w:r>
        <w:br/>
      </w:r>
    </w:p>
    <w:p w:rsidR="00237DAE" w:rsidRDefault="00766840">
      <w:r>
        <w:t xml:space="preserve">Application </w:t>
      </w:r>
      <w:r>
        <w:br/>
        <w:t>2. Nominator's email</w:t>
      </w:r>
      <w:r>
        <w:br/>
        <w:t>jeanpaul@ayid-africa.org</w:t>
      </w:r>
      <w:r>
        <w:br/>
      </w:r>
    </w:p>
    <w:p w:rsidR="00237DAE" w:rsidRDefault="00766840">
      <w:r>
        <w:t xml:space="preserve">Application </w:t>
      </w:r>
      <w:r>
        <w:br/>
        <w:t>3. Nominator's organization</w:t>
      </w:r>
      <w:r>
        <w:br/>
        <w:t>African Youth Initiative for Development (AYID), and Global Refugee-led Network Africa Chapter Steering Committee Member</w:t>
      </w:r>
      <w:r>
        <w:br/>
      </w:r>
    </w:p>
    <w:p w:rsidR="00237DAE" w:rsidRDefault="00766840">
      <w:r>
        <w:t xml:space="preserve">Application </w:t>
      </w:r>
      <w:r>
        <w:br/>
        <w:t>4. Refugee-led organization’s name</w:t>
      </w:r>
      <w:r>
        <w:br/>
        <w:t>L'AFRIKANA CBO</w:t>
      </w:r>
      <w:r>
        <w:br/>
      </w:r>
    </w:p>
    <w:p w:rsidR="00237DAE" w:rsidRDefault="00766840">
      <w:r>
        <w:t xml:space="preserve">Application </w:t>
      </w:r>
      <w:r>
        <w:br/>
        <w:t>5. Refugee-led organization’s key activities</w:t>
      </w:r>
      <w:r>
        <w:br/>
        <w:t>Livelihood, Community projects, Income generating activities, Advocacy, Education and Response to emergencies.</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Lack awareness and knowledge  on Covid-19 protective measureses among refugee Community, lose of jobs/ sources of livelihood, Financial constraints that led many of Refugees locked out due to lack of rent, lack of Covid-19 protective gears among Refugees Community, Trauma, Fear, Anxiety and increase of domestic violence and SGBV case including teenage pregnancy due to closure of schools and lack of food.</w:t>
      </w:r>
      <w:r>
        <w:br/>
      </w:r>
    </w:p>
    <w:p w:rsidR="00237DAE" w:rsidRDefault="00766840">
      <w:r>
        <w:t xml:space="preserve">Application </w:t>
      </w:r>
      <w:r>
        <w:br/>
        <w:t xml:space="preserve">11. What is the solution and how is the problem being addressed? </w:t>
      </w:r>
      <w:r>
        <w:br/>
        <w:t xml:space="preserve">Raised awareness through various platforms by forming facebook groups, WhatsApp group, instagram and printing ICE materials in the familiar languages of all nationalities represented among the refugee population that help spread the information in combating this virus of Covid-19 and saving people lives. Also they created awareness through small gatherings in compliance with the regulations and guidelines set by the ministry of health and WHO. They also made face-masks for vulnerable persons and distributed food stuff and other protective gears including bar, soaps, hand sanitizers and disinfectants. </w:t>
      </w:r>
      <w:r>
        <w:br/>
      </w:r>
    </w:p>
    <w:p w:rsidR="00237DAE" w:rsidRDefault="00766840">
      <w:r>
        <w:t xml:space="preserve">Application </w:t>
      </w:r>
      <w:r>
        <w:br/>
        <w:t xml:space="preserve">12. Who has been involved in identifying the problem and coming up with the solution? </w:t>
      </w:r>
      <w:r>
        <w:br/>
        <w:t>Community volunteers and member of staffs, also involved the area chief, elders, community leaders, and receiving referrals from other Refugee-led organization partners.</w:t>
      </w:r>
      <w:r>
        <w:br/>
      </w:r>
    </w:p>
    <w:p w:rsidR="00237DAE" w:rsidRDefault="00766840">
      <w:r>
        <w:t xml:space="preserve">Application </w:t>
      </w:r>
      <w:r>
        <w:br/>
        <w:t xml:space="preserve">13. What is the impact/potential impact for the community? </w:t>
      </w:r>
      <w:r>
        <w:br/>
        <w:t xml:space="preserve">L'AFRIKANA CBO made a great impact within the community and especially their efforts and intention to cushion people with immediate support is well recognition even by some of the area local administration and local community itself. The did a great work that no other organization has been able to undertake during this pandemic of Covid-19. Even ourselves as RLO's took notes of it and learnt a lot from them. </w:t>
      </w:r>
      <w:r>
        <w:br/>
      </w:r>
    </w:p>
    <w:p w:rsidR="00237DAE" w:rsidRDefault="00766840">
      <w:r>
        <w:t xml:space="preserve">Application </w:t>
      </w:r>
      <w:r>
        <w:br/>
        <w:t>14. Additional notes or comments</w:t>
      </w:r>
      <w:r>
        <w:br/>
        <w:t>On behalf of our organization and Global Refugee-led Network Africa Chapter representative in Kenya I would recommend L'AFRIKANA for this award because they deserve it and if they win it would help nature and empower other RLO's. I would recommend the UNHCR to support and empower the work of RLO's since are the ones that takes lead at the grassroot levels.</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379</w:t>
      </w:r>
      <w:r>
        <w:br/>
      </w:r>
    </w:p>
    <w:p w:rsidR="00237DAE" w:rsidRDefault="00766840">
      <w:r>
        <w:t xml:space="preserve">Application </w:t>
      </w:r>
      <w:r>
        <w:br/>
        <w:t>Timestamp</w:t>
      </w:r>
      <w:r>
        <w:br/>
        <w:t>15.09.20 1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Aime Rebecca</w:t>
      </w:r>
      <w:r>
        <w:br/>
      </w:r>
    </w:p>
    <w:p w:rsidR="00237DAE" w:rsidRDefault="00766840">
      <w:r>
        <w:t xml:space="preserve">Application </w:t>
      </w:r>
      <w:r>
        <w:br/>
        <w:t>2. Nominator's email</w:t>
      </w:r>
      <w:r>
        <w:br/>
        <w:t>rebeccaaime3@gmail.com</w:t>
      </w:r>
      <w:r>
        <w:br/>
      </w:r>
    </w:p>
    <w:p w:rsidR="00237DAE" w:rsidRDefault="00766840">
      <w:r>
        <w:t xml:space="preserve">Application </w:t>
      </w:r>
      <w:r>
        <w:br/>
        <w:t>3. Nominator's organization</w:t>
      </w:r>
      <w:r>
        <w:br/>
        <w:t>Patapia Community Group</w:t>
      </w:r>
      <w:r>
        <w:br/>
      </w:r>
    </w:p>
    <w:p w:rsidR="00237DAE" w:rsidRDefault="00766840">
      <w:r>
        <w:t xml:space="preserve">Application </w:t>
      </w:r>
      <w:r>
        <w:br/>
        <w:t>4. Refugee-led organization’s name</w:t>
      </w:r>
      <w:r>
        <w:br/>
        <w:t>Patapia Community Group</w:t>
      </w:r>
      <w:r>
        <w:br/>
      </w:r>
    </w:p>
    <w:p w:rsidR="00237DAE" w:rsidRDefault="00766840">
      <w:r>
        <w:t xml:space="preserve">Application </w:t>
      </w:r>
      <w:r>
        <w:br/>
        <w:t>5. Refugee-led organization’s key activities</w:t>
      </w:r>
      <w:r>
        <w:br/>
        <w:t>Training and mentoring refugee women on SME startup and growth</w:t>
      </w:r>
      <w:r>
        <w:br/>
        <w:t>Training on financial literacy</w:t>
      </w:r>
      <w:r>
        <w:br/>
        <w:t>Financing businesses (business loans)</w:t>
      </w:r>
      <w:r>
        <w:br/>
        <w:t>Collecting savings and reinvesting</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Imagine a refugee woman with a family to take care of during and after the Covid-19 pandemic.</w:t>
      </w:r>
      <w:r>
        <w:br/>
        <w:t>48% of refugees in Kampala are women with most of the households led by women (UNHCR, 2019). Many of these women depend on either small businesses, providing casual labour or don't have anything to do. During the lock down, businesses were closed and even the small savings (if any) were used up, those hiring casual labourers or house-helps could not any more. While seeking employments, the women are also exposed to cases of sexual abuse and exploitation. In addition, refugees in Kampala do not get food rations as compared to those in the camps. How then would these women and their families survive after the lockdown?</w:t>
      </w:r>
      <w:r>
        <w:br/>
        <w:t>We conducted a survey, where out of 100 refugee women, 100% expressed interest in wanting to start their own businesses. The challenge they faced was that;</w:t>
      </w:r>
      <w:r>
        <w:br/>
        <w:t>1. They don't have the startup capital. Financial institutions don't consider refugees for financial services because they are high risk and don't have collateral. 10 of the women expressed abuse when seeking for financing.</w:t>
      </w:r>
      <w:r>
        <w:br/>
        <w:t>2. Many had business ideas but did not have the knowledge and experience to start their own businesses.</w:t>
      </w:r>
      <w:r>
        <w:br/>
        <w:t>Our conclusion was that these women urgently needed a means to providing financial services which doesn't expose them to exploitation and abuse.</w:t>
      </w:r>
      <w:r>
        <w:br/>
      </w:r>
    </w:p>
    <w:p w:rsidR="00237DAE" w:rsidRDefault="00766840">
      <w:r>
        <w:t xml:space="preserve">Application </w:t>
      </w:r>
      <w:r>
        <w:br/>
        <w:t xml:space="preserve">11. What is the solution and how is the problem being addressed? </w:t>
      </w:r>
      <w:r>
        <w:br/>
        <w:t>Patapia Community Group is a not for profit organisation providing financial services to refugee women with an empowerment program to start and grow their own small and medium sized enterprises. Our approach is through creating a fund from which the women can borrow money for starting up their businesses and save for uncertainties. By being able to start their own businesses, the women can sustainably provide for their families through decent work and be prepared for eventualities that might happen.</w:t>
      </w:r>
      <w:r>
        <w:br/>
        <w:t>We journey with each woman from the idea, to financing and to the growth of the businesses through our ‘Start and grow your business’ program. The program includes training and mentoring from a team of experienced mentors and entrepreneurs while translating business development tools to an everyday laywoman. Our business investment requires no collateral and has a low monthly interest of 2% on amortised basis. All profits generated through the interests are reinvested in more women businesses thereby creating greater impact. Our target is to scale out to all refugee settlements in and outside the country. By saving with us, the money is invested in refugee women businesses thereby improving their lives as it grows through competitive interest rates. Through the savings program, people can grow their money while creating impact.</w:t>
      </w:r>
      <w:r>
        <w:br/>
        <w:t>Through an online banking software, the women can save, check their status and withdraw from their phones using both online and USSD. Through the software, the women are not left behind in the areas of technology while saving time.</w:t>
      </w:r>
      <w:r>
        <w:br/>
      </w:r>
    </w:p>
    <w:p w:rsidR="00237DAE" w:rsidRDefault="00766840">
      <w:r>
        <w:t xml:space="preserve">Application </w:t>
      </w:r>
      <w:r>
        <w:br/>
        <w:t xml:space="preserve">12. Who has been involved in identifying the problem and coming up with the solution? </w:t>
      </w:r>
      <w:r>
        <w:br/>
        <w:t>The identification of the problem and solution happened in two phases;</w:t>
      </w:r>
      <w:r>
        <w:br/>
        <w:t>1. Before the lockdown, we started a Village Savings and Loans (VSLA) group comprising of 30 women. During the weekly meeting, discussions were held which involved understanding the challenges facing refugees. This led to the VSLA supporting members to start their own businesses which eventually collapsed during the lockdown.</w:t>
      </w:r>
      <w:r>
        <w:br/>
        <w:t xml:space="preserve">2. When the lockdown was implemented, we conducted a survey of 100 refugee women in Kampala. Through focus groups, the women discussed the challenges facing women due to and possibly after the lockdown. Our findings were consistent with before the lockdown with the challenges getting worse because of much fewer opportunities of finding work. </w:t>
      </w:r>
      <w:r>
        <w:br/>
        <w:t>In all these, the women saw a great opportunity in them starting their own businesses as it gave them independence and not being dependent on handouts.</w:t>
      </w:r>
      <w:r>
        <w:br/>
      </w:r>
    </w:p>
    <w:p w:rsidR="00237DAE" w:rsidRDefault="00766840">
      <w:r>
        <w:t xml:space="preserve">Application </w:t>
      </w:r>
      <w:r>
        <w:br/>
        <w:t xml:space="preserve">13. What is the impact/potential impact for the community? </w:t>
      </w:r>
      <w:r>
        <w:br/>
        <w:t>On average, each woman needs 400USD to start their own businesses. Each household has 4.9 members (Informing the refugee policy response in Uganda, World bank 2018). This business can provide for the family and while being paid back, it will support many more other refugee women start their own businesses and provide for their families thereby creating a ripple effect.</w:t>
      </w:r>
      <w:r>
        <w:br/>
        <w:t>So far, we have trained over 50 women and supported them streamline their businesses through training and one-one mentoring. Of these, 20 have accessed the financing to start their businesses with others waiting for when the resources are available for them to start theirs as well. The organisation has over 30 people growing their money through savings.</w:t>
      </w:r>
      <w:r>
        <w:br/>
      </w:r>
    </w:p>
    <w:p w:rsidR="00237DAE" w:rsidRDefault="00766840">
      <w:r>
        <w:t xml:space="preserve">Application </w:t>
      </w:r>
      <w:r>
        <w:br/>
        <w:t>14. Additional notes or comments</w:t>
      </w:r>
      <w:r>
        <w:br/>
        <w:t>nan</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380</w:t>
      </w:r>
      <w:r>
        <w:br/>
      </w:r>
    </w:p>
    <w:p w:rsidR="00237DAE" w:rsidRDefault="00766840">
      <w:r>
        <w:t xml:space="preserve">Application </w:t>
      </w:r>
      <w:r>
        <w:br/>
        <w:t>Timestamp</w:t>
      </w:r>
      <w:r>
        <w:br/>
        <w:t>15.09.20 1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BAIBAI MOSES FABIAN</w:t>
      </w:r>
      <w:r>
        <w:br/>
      </w:r>
    </w:p>
    <w:p w:rsidR="00237DAE" w:rsidRDefault="00766840">
      <w:r>
        <w:t xml:space="preserve">Application </w:t>
      </w:r>
      <w:r>
        <w:br/>
        <w:t>2. Nominator's email</w:t>
      </w:r>
      <w:r>
        <w:br/>
        <w:t>baibaimoses4@gmail.com</w:t>
      </w:r>
      <w:r>
        <w:br/>
      </w:r>
    </w:p>
    <w:p w:rsidR="00237DAE" w:rsidRDefault="00766840">
      <w:r>
        <w:t xml:space="preserve">Application </w:t>
      </w:r>
      <w:r>
        <w:br/>
        <w:t>3. Nominator's organization</w:t>
      </w:r>
      <w:r>
        <w:br/>
        <w:t>SAIDU COMMUNITY SERVICE</w:t>
      </w:r>
      <w:r>
        <w:br/>
      </w:r>
    </w:p>
    <w:p w:rsidR="00237DAE" w:rsidRDefault="00766840">
      <w:r>
        <w:t xml:space="preserve">Application </w:t>
      </w:r>
      <w:r>
        <w:br/>
        <w:t>4. Refugee-led organization’s name</w:t>
      </w:r>
      <w:r>
        <w:br/>
        <w:t>SAIDU COMMUNITY SERVICE</w:t>
      </w:r>
      <w:r>
        <w:br/>
      </w:r>
    </w:p>
    <w:p w:rsidR="00237DAE" w:rsidRDefault="00766840">
      <w:r>
        <w:t xml:space="preserve">Application </w:t>
      </w:r>
      <w:r>
        <w:br/>
        <w:t>5. Refugee-led organization’s key activities</w:t>
      </w:r>
      <w:r>
        <w:br/>
      </w:r>
      <w:r>
        <w:t></w:t>
      </w:r>
      <w:r>
        <w:tab/>
        <w:t>Provision of psychosocial support and trauma healing.</w:t>
      </w:r>
      <w:r>
        <w:br/>
      </w:r>
      <w:r>
        <w:t></w:t>
      </w:r>
      <w:r>
        <w:tab/>
        <w:t>Construction of latrines for PSNs</w:t>
      </w:r>
      <w:r>
        <w:br/>
      </w:r>
      <w:r>
        <w:t></w:t>
      </w:r>
      <w:r>
        <w:tab/>
        <w:t>Provision supplementary food for PSNs</w:t>
      </w:r>
      <w:r>
        <w:br/>
      </w:r>
      <w:r>
        <w:t></w:t>
      </w:r>
      <w:r>
        <w:tab/>
        <w:t>Awareness on ending teenage pregnancy and child marriage.</w:t>
      </w:r>
      <w:r>
        <w:br/>
      </w:r>
      <w:r>
        <w:t></w:t>
      </w:r>
      <w:r>
        <w:tab/>
        <w:t xml:space="preserve">COVID-19 awareness and mass sensitization. </w:t>
      </w:r>
      <w:r>
        <w:br/>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YUMBE DISTRICT SUB-OFFICE, UGANDA</w:t>
      </w:r>
      <w:r>
        <w:br/>
      </w:r>
    </w:p>
    <w:p w:rsidR="00237DAE" w:rsidRDefault="00766840">
      <w:r>
        <w:t xml:space="preserve">Application </w:t>
      </w:r>
      <w:r>
        <w:br/>
        <w:t xml:space="preserve">10. In the context of COVID-19, what is the specific problem identified? </w:t>
      </w:r>
      <w:r>
        <w:br/>
        <w:t xml:space="preserve">Bidibidi Refugee Settlement host above 229,400 refugees who are in dire need of protection and information that can help them sustain their families. There are women, elderly, disabled and children - who are living in cramped refugee and displacement sites with desperately poor hygiene and sanitation facilities. Women and children accounts for 87% of the refugee population and these children are in risk of contracting the disease. </w:t>
      </w:r>
      <w:r>
        <w:br/>
      </w:r>
      <w:r>
        <w:br/>
        <w:t>All these settlements do not have well equipped medical facilities and professional doctors to contain a pandemic disease. District Hospitals are distant away from the settlement and are congested, that may not be of help in the case of wide spread situation.</w:t>
      </w:r>
      <w:r>
        <w:br/>
      </w:r>
      <w:r>
        <w:br/>
        <w:t>Refugees are cut off from the rest of the world and do not have access to television or internet to access the information going around.</w:t>
      </w:r>
      <w:r>
        <w:br/>
      </w:r>
      <w:r>
        <w:br/>
        <w:t>Refugees in these settlements do not have access to clean water, sanitizer and soap for washing hands. There are no spaces for social distancing and isolation of refugees as the refugee settlement is so congested.</w:t>
      </w:r>
      <w:r>
        <w:br/>
      </w:r>
      <w:r>
        <w:br/>
        <w:t>Although the virus has not reached many of the settlement yet, from our observation in the settlements, we have not seen enough ongoing preparation towards containing the spread of COVID-19 among the refugees and hence we are concerned by this delay to create massive awareness for the refugee and the provision of testing kits, preventive kits, doctors and temporarily medical facilities to help contain the situation.</w:t>
      </w:r>
      <w:r>
        <w:br/>
        <w:t>The future of tens of thousands of refugees in Uganda is becoming more uncertain as countries have taken increasingly stringent containment measures and yet there are no measures on ground.</w:t>
      </w:r>
      <w:r>
        <w:br/>
      </w:r>
      <w:r>
        <w:br/>
        <w:t>This is not the time to turn our backs on people living in less fortunate situations than ourselves.</w:t>
      </w:r>
      <w:r>
        <w:br/>
        <w:t>We must support those in need during these extraordinarily challenging times.</w:t>
      </w:r>
      <w:r>
        <w:br/>
        <w:t>We are following the COVID-19 situation closely, and taking precautionary measures to push for prioritizing the health and well-being of all. We must keep our humanity alive and show solidarity with refugees and displaced people during this time of widespread uncertainty. It is time to show them that we are not leaving them behind and alone.</w:t>
      </w:r>
      <w:r>
        <w:br/>
      </w:r>
      <w:r>
        <w:br/>
        <w:t>Hence it is upon this situation that we have decided to stand as SAIDU COMMUNITY SERVICE to stand in solidarity with our own refugees and are fully mobilized to help contain the spread of COVID-19 and lessen the impact on the most vulnerable Refugees in Bidibidi refugee settlement zone one.</w:t>
      </w:r>
      <w:r>
        <w:br/>
      </w:r>
      <w:r>
        <w:br/>
      </w:r>
    </w:p>
    <w:p w:rsidR="00237DAE" w:rsidRDefault="00766840">
      <w:r>
        <w:t xml:space="preserve">Application </w:t>
      </w:r>
      <w:r>
        <w:br/>
        <w:t xml:space="preserve">11. What is the solution and how is the problem being addressed? </w:t>
      </w:r>
      <w:r>
        <w:br/>
        <w:t>Saidu Community Service came up with the following solutions and we are able to address some of the problems as follows;</w:t>
      </w:r>
      <w:r>
        <w:br/>
        <w:t>Mobilization and training of youth COVID-19 champions, the youths are able to stand and fight against the spread of the disease among refugees and provided them with knowledge about the virus.</w:t>
      </w:r>
      <w:r>
        <w:br/>
        <w:t>Door to door awareness, these had made the refugees aware of measures required for prevention and get them ready to protect and mitigate the impact of Covid-19.</w:t>
      </w:r>
      <w:r>
        <w:br/>
      </w:r>
      <w:r>
        <w:br/>
        <w:t>Distribution of 1000 face masks to PSNs and Market vendors, this has helped to fight against the virus and remove the burden of spending the little they have.</w:t>
      </w:r>
      <w:r>
        <w:br/>
      </w:r>
      <w:r>
        <w:br/>
        <w:t>Reporting suspected case of the new entrance people into the community to the concerned authority, it has coordinated quick intervention and social distancing of those entering the settlement and hence lessens the spread of the virus among refugees.</w:t>
      </w:r>
      <w:r>
        <w:br/>
      </w:r>
      <w:r>
        <w:br/>
        <w:t>Countering Online Media Misinformation/Fake news, it has helped the Refugees and online followers to get the right and correct information from a reliable source</w:t>
      </w:r>
      <w:r>
        <w:br/>
      </w:r>
      <w:r>
        <w:br/>
        <w:t>Development, Printing and Distribution of IEC Materials, this has kept reminding the community in the protection of their Health.</w:t>
      </w:r>
      <w:r>
        <w:br/>
      </w:r>
    </w:p>
    <w:p w:rsidR="00237DAE" w:rsidRDefault="00766840">
      <w:r>
        <w:t xml:space="preserve">Application </w:t>
      </w:r>
      <w:r>
        <w:br/>
        <w:t xml:space="preserve">12. Who has been involved in identifying the problem and coming up with the solution? </w:t>
      </w:r>
      <w:r>
        <w:br/>
        <w:t>These problems were identified by different stakeholders that are affected by the impact of this COVID-19 in Bidibidi refugee settlement; the following are the persons or group of people used in identifying these problems;</w:t>
      </w:r>
      <w:r>
        <w:br/>
        <w:t>The result of the survey conducted by SAIDU COMMUNITY SERVICE a CBO operating in Bidibidi Zone one on the impact of this COVID-19 on the refugee community.</w:t>
      </w:r>
      <w:r>
        <w:br/>
        <w:t>Outcome of monthly meetings being conducted by SAIDU COMMUNITY SERVICE with youth group, refugee welfare leaders and in the agency meeting</w:t>
      </w:r>
      <w:r>
        <w:br/>
        <w:t>Weekly reports provided by the youth COVID-19 champions during the door to door COVID-19 awareness and mass sensitization</w:t>
      </w:r>
      <w:r>
        <w:br/>
        <w:t xml:space="preserve">Also some of the information were collected from the community information help desk that are located every village in the settlement. </w:t>
      </w:r>
      <w:r>
        <w:br/>
      </w:r>
      <w:r>
        <w:br/>
        <w:t>And the staffs of SAIDU COMMUNITY SERVICE were able to come up with some of the solutions together with youth COVID-19 champions and refugee welfare council in the monthly meetings.</w:t>
      </w:r>
      <w:r>
        <w:br/>
        <w:t>The community members/beneficiaries came with some solutions during the survey carries out in Bidibidi zone one identify the impacts of COVID-19 of the refugees.</w:t>
      </w:r>
      <w:r>
        <w:br/>
      </w:r>
      <w:r>
        <w:br/>
      </w:r>
      <w:r>
        <w:br/>
      </w:r>
      <w:r>
        <w:br/>
      </w:r>
    </w:p>
    <w:p w:rsidR="00237DAE" w:rsidRDefault="00766840">
      <w:r>
        <w:t xml:space="preserve">Application </w:t>
      </w:r>
      <w:r>
        <w:br/>
        <w:t xml:space="preserve">13. What is the impact/potential impact for the community? </w:t>
      </w:r>
      <w:r>
        <w:br/>
        <w:t>Awareness will be provided to refugees on how to protect themselves from the virus and hence lessen the impact of the virus.</w:t>
      </w:r>
      <w:r>
        <w:br/>
        <w:t>The community will be helped to help themselves, allowing them to realize their strength and their potential to stand in this time of difficulty.</w:t>
      </w:r>
      <w:r>
        <w:br/>
        <w:t>It will restore hope in those affected and heal them of trauma.</w:t>
      </w:r>
      <w:r>
        <w:br/>
        <w:t>The COVID-19 intervention program is expected to continue running as all cannot be achieved within short period of time and so long the vaccines for the disease is yet to be developed.</w:t>
      </w:r>
      <w:r>
        <w:br/>
      </w:r>
      <w:r>
        <w:br/>
      </w:r>
    </w:p>
    <w:p w:rsidR="00237DAE" w:rsidRDefault="00766840">
      <w:r>
        <w:t xml:space="preserve">Application </w:t>
      </w:r>
      <w:r>
        <w:br/>
        <w:t>14. Additional notes or comments</w:t>
      </w:r>
      <w:r>
        <w:br/>
        <w:t>SAIDU COMMUNITY SERVICE is a Registered Community-Based Organization (CBO) in Romogi sub county, Yumbe District, Registration number RMG/000189 as a non-political, Charity, non-profit making organization formed by six (6) south Sudanese refugees in Bidi-Bidi, Yumbe district in Uganda. Currently SAIDU COMMUNITY SERVICE is based in Bidi-Bidi refugee settlement; zone one, village 14, cluster U.</w:t>
      </w:r>
      <w:r>
        <w:br/>
      </w:r>
      <w:r>
        <w:br/>
        <w:t xml:space="preserve">SAIDU COMMUNITY SERVICE was founded on 11th march 2020 by six South Sudanese refugee youths who came together having realized the overwhelming challenges such as inadequate aid to the vulnerable, early marriage, teenage pregnancy, drug abuse, diseases, poverty and lack of enough knowledge on health prevention that are facing our communities in the settlement of Bidibidi and It is on this ground that SAIDU COMMUNITY SERVICE (SCS) was established as a non-political, Charity, non-profit making Organization to sensitize refugee communities on the dangers of, early marriage, drug abuse, selling food ratio for alcohol and to provide emergency relief and recovery services including Livelihood, health and nutrition; water, sanitation,  hygiene, and to demonstrate God's love and sharing the good news of Jesus Christ in a practical way by meeting the physical needs of the vulnerable  irrespective of race, gender, religion, age or nationality  of the beneficiaries to promote peace, social affairs and love among  communities. </w:t>
      </w:r>
      <w:r>
        <w:br/>
      </w:r>
      <w:r>
        <w:br/>
        <w:t>VISION: United, Empowered generation and Transformed community.</w:t>
      </w:r>
      <w:r>
        <w:br/>
        <w:t>MISSION STATEMENT: Use the available resources to work with the communities to keep health and end hunger, poverty and care for one another.</w:t>
      </w:r>
      <w:r>
        <w:br/>
      </w:r>
      <w:r>
        <w:br/>
        <w:t>BANK ACCOUNT NAME:  saidu community services</w:t>
      </w:r>
      <w:r>
        <w:br/>
        <w:t>BANK ACCOUNT No:  03100075358</w:t>
      </w:r>
      <w:r>
        <w:br/>
        <w:t>CENTENARY BANK,  KOBOKO BRANCH</w:t>
      </w:r>
      <w:r>
        <w:br/>
      </w:r>
      <w:r>
        <w:br/>
      </w:r>
      <w:r>
        <w:br/>
      </w:r>
      <w:r>
        <w:br/>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381</w:t>
      </w:r>
      <w:r>
        <w:br/>
      </w:r>
    </w:p>
    <w:p w:rsidR="00237DAE" w:rsidRDefault="00766840">
      <w:r>
        <w:t xml:space="preserve">Application </w:t>
      </w:r>
      <w:r>
        <w:br/>
        <w:t>Timestamp</w:t>
      </w:r>
      <w:r>
        <w:br/>
        <w:t>16.09.20 0</w:t>
      </w:r>
      <w:r>
        <w:br/>
      </w:r>
    </w:p>
    <w:p w:rsidR="00237DAE" w:rsidRDefault="00766840">
      <w:r>
        <w:t xml:space="preserve">Application </w:t>
      </w:r>
      <w:r>
        <w:br/>
        <w:t>Language</w:t>
      </w:r>
      <w:r>
        <w:br/>
        <w:t>French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Lwenga Timothée</w:t>
      </w:r>
      <w:r>
        <w:br/>
      </w:r>
    </w:p>
    <w:p w:rsidR="00237DAE" w:rsidRDefault="00766840">
      <w:r>
        <w:t xml:space="preserve">Application </w:t>
      </w:r>
      <w:r>
        <w:br/>
        <w:t>2. Nominator's email</w:t>
      </w:r>
      <w:r>
        <w:br/>
        <w:t>timotheelwenga01@gmail.com</w:t>
      </w:r>
      <w:r>
        <w:br/>
      </w:r>
    </w:p>
    <w:p w:rsidR="00237DAE" w:rsidRDefault="00766840">
      <w:r>
        <w:t xml:space="preserve">Application </w:t>
      </w:r>
      <w:r>
        <w:br/>
        <w:t>3. Nominator's organization</w:t>
      </w:r>
      <w:r>
        <w:br/>
        <w:t>Ubuntu Youth Group</w:t>
      </w:r>
      <w:r>
        <w:br/>
      </w:r>
    </w:p>
    <w:p w:rsidR="00237DAE" w:rsidRDefault="00766840">
      <w:r>
        <w:t xml:space="preserve">Application </w:t>
      </w:r>
      <w:r>
        <w:br/>
        <w:t>4. Refugee-led organization’s name</w:t>
      </w:r>
      <w:r>
        <w:br/>
        <w:t>Ubuntu Youth Group</w:t>
      </w:r>
      <w:r>
        <w:br/>
      </w:r>
    </w:p>
    <w:p w:rsidR="00237DAE" w:rsidRDefault="00766840">
      <w:r>
        <w:t xml:space="preserve">Application </w:t>
      </w:r>
      <w:r>
        <w:br/>
        <w:t>5. Refugee-led organization’s key activities</w:t>
      </w:r>
      <w:r>
        <w:br/>
        <w:t>- Formation professionnelle en</w:t>
      </w:r>
      <w:r>
        <w:br/>
        <w:t>Formation sur la couture, le coiffeur et les paniers d'achat</w:t>
      </w:r>
      <w:r>
        <w:br/>
        <w:t>- Activités génératrices de revenus</w:t>
      </w:r>
      <w:r>
        <w:br/>
        <w:t>Coudre des vêtements et fabriquer des paniers</w:t>
      </w:r>
      <w:r>
        <w:br/>
        <w:t xml:space="preserve">- Projet communautaire (don de nos vieilles choses). </w:t>
      </w:r>
      <w:r>
        <w:br/>
      </w:r>
      <w:r>
        <w:br/>
      </w:r>
      <w:r>
        <w:br/>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w:t>
      </w:r>
      <w:r>
        <w:br/>
      </w:r>
    </w:p>
    <w:p w:rsidR="00237DAE" w:rsidRDefault="00766840">
      <w:r>
        <w:t xml:space="preserve">Application </w:t>
      </w:r>
      <w:r>
        <w:br/>
        <w:t xml:space="preserve">10. In the context of COVID-19, what is the specific problem identified? </w:t>
      </w:r>
      <w:r>
        <w:br/>
      </w:r>
      <w:r>
        <w:br/>
        <w:t>L'impact du COVID-19 est connu sous le nom de maladie à virus corona, et il influence la détérioration des habitudes humaines, socio-économique, l'assainissement et les moyens de subsistance devenant un facteur d'urgence. Les cas signalés, le décès confirmé et l'effet de la transmission étaient très élevés.</w:t>
      </w:r>
      <w:r>
        <w:br/>
      </w:r>
    </w:p>
    <w:p w:rsidR="00237DAE" w:rsidRDefault="00766840">
      <w:r>
        <w:t xml:space="preserve">Application </w:t>
      </w:r>
      <w:r>
        <w:br/>
        <w:t xml:space="preserve">11. What is the solution and how is the problem being addressed? </w:t>
      </w:r>
      <w:r>
        <w:br/>
        <w:t xml:space="preserve">En ce qui concerne le problème, l'équipe des opérations d'urgence d'Ubuntu Youth Group a pris la responsabilité après le cadre de réponse mondial et national qui a motivé l'équipe à entrer dans l'évaluation du risque et l'élaboration du plan de projet de réponses, afin d'aider la communauté (pauvres des plus pauvres et réfugiés).  Ubuntu aide 57 familles des pauvres des plus pauvres. Notre centre de couture a produit 354 masques faciaux ; notre artisanat a fabriqué 27 désinfectants locaux et acheté 12 barres de savon distribuées dans la communauté au point de lavage établi par d'autres groupes et nous ; Nous avons également distribué 228 kg de farine de maïs aux pauvres des plus pauvres, aux locaux et aux réfugiés, ce qui n'était pas suffisant pour répondre aux besoins des bénéficiaires. Sur ces questions, le système restrictif et le séjour à domicile, le couvre-feu, la quarantaine et l'isolement comme nous l'avons fait au Kenya sont le seul grand fait pour arrêter la transmission et l'infection. Par conséquent, la distribution d'aliments, de matériel de sensibilisation et d'assainissement doit être considérée comme un potentiel pendant cette pandémie de COVID-19. </w:t>
      </w:r>
      <w:r>
        <w:br/>
      </w:r>
      <w:r>
        <w:br/>
      </w:r>
      <w:r>
        <w:br/>
      </w:r>
      <w:r>
        <w:br/>
      </w:r>
      <w:r>
        <w:br/>
      </w:r>
    </w:p>
    <w:p w:rsidR="00237DAE" w:rsidRDefault="00766840">
      <w:r>
        <w:t xml:space="preserve">Application </w:t>
      </w:r>
      <w:r>
        <w:br/>
        <w:t xml:space="preserve">12. Who has been involved in identifying the problem and coming up with the solution? </w:t>
      </w:r>
      <w:r>
        <w:br/>
        <w:t>L'identification de problème a été faite par notre équipe de sensibilisateurs enfaisant les enquette en collaboration avec d'autres acteurs locaux et les medecins. Après l'identification de problème, Ubuntu Youth group a commencer la distribution de vivres et nos vivres aux familles pauvres pour diminuer la propagation rapide de maladie ainsi que pour garantir le survis dela communauté.</w:t>
      </w:r>
      <w:r>
        <w:br/>
      </w:r>
    </w:p>
    <w:p w:rsidR="00237DAE" w:rsidRDefault="00766840">
      <w:r>
        <w:t xml:space="preserve">Application </w:t>
      </w:r>
      <w:r>
        <w:br/>
        <w:t xml:space="preserve">13. What is the impact/potential impact for the community? </w:t>
      </w:r>
      <w:r>
        <w:br/>
        <w:t>L'aide a soutenu la santé et la vie socio-économique des pauvres des plus pauvres, et montre l'impact de l'aide à l'alimentation, à l'hygiène et à l'assainissement pendant le COVID-19 ; Et son influence sur les pauvres des plus pauvres vivant dans les zones urbaines de Nairobi telles que les locaux et les réfugiés pour une vie abordable. Les données collectées auprès de la communauté ont montré que les zones urbaines ont un grave problème de pénurie alimentaire, d'hygiène et d'assainissement qui affecte efficacement leur base quotidienne et peut rapidement conduire à la propagation de maladie</w:t>
      </w:r>
      <w:r>
        <w:br/>
      </w:r>
    </w:p>
    <w:p w:rsidR="00237DAE" w:rsidRDefault="00766840">
      <w:r>
        <w:t xml:space="preserve">Application </w:t>
      </w:r>
      <w:r>
        <w:br/>
        <w:t>14. Additional notes or comments</w:t>
      </w:r>
      <w:r>
        <w:br/>
        <w:t>En fait, le HCR au Kenya et ses partenaires travaillent ensemble pour offrir de la nourriture, un soutien financier et du matériel d'assainissement aux réfugiés urbains, afin de garantir que tous les réfugiés sont en sécurité et en bonne santé pendant cette période pandémique, dans le respect des objectifs de développement durable (ODD). Leur soutien sur ces questions n'est que la solution pour améliorer la vie et le développement des pauvres à la maison et dans la communauté.</w:t>
      </w:r>
      <w:r>
        <w:br/>
        <w:t>De cela Ubuntu Youth group sollicite votre soutien enfin qu'elle puisse atteindre ces objectifs.</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382</w:t>
      </w:r>
      <w:r>
        <w:br/>
      </w:r>
    </w:p>
    <w:p w:rsidR="00237DAE" w:rsidRDefault="00766840">
      <w:r>
        <w:t xml:space="preserve">Application </w:t>
      </w:r>
      <w:r>
        <w:br/>
        <w:t>Timestamp</w:t>
      </w:r>
      <w:r>
        <w:br/>
        <w:t>16.09.20 0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Omoding Geoffrey</w:t>
      </w:r>
      <w:r>
        <w:br/>
      </w:r>
    </w:p>
    <w:p w:rsidR="00237DAE" w:rsidRDefault="00766840">
      <w:r>
        <w:t xml:space="preserve">Application </w:t>
      </w:r>
      <w:r>
        <w:br/>
        <w:t>2. Nominator's email</w:t>
      </w:r>
      <w:r>
        <w:br/>
        <w:t>patapiaservices@gmail.com</w:t>
      </w:r>
      <w:r>
        <w:br/>
      </w:r>
    </w:p>
    <w:p w:rsidR="00237DAE" w:rsidRDefault="00766840">
      <w:r>
        <w:t xml:space="preserve">Application </w:t>
      </w:r>
      <w:r>
        <w:br/>
        <w:t>3. Nominator's organization</w:t>
      </w:r>
      <w:r>
        <w:br/>
        <w:t>Patapia Community Group</w:t>
      </w:r>
      <w:r>
        <w:br/>
      </w:r>
    </w:p>
    <w:p w:rsidR="00237DAE" w:rsidRDefault="00766840">
      <w:r>
        <w:t xml:space="preserve">Application </w:t>
      </w:r>
      <w:r>
        <w:br/>
        <w:t>4. Refugee-led organization’s name</w:t>
      </w:r>
      <w:r>
        <w:br/>
        <w:t>Patapia Community Group</w:t>
      </w:r>
      <w:r>
        <w:br/>
      </w:r>
    </w:p>
    <w:p w:rsidR="00237DAE" w:rsidRDefault="00766840">
      <w:r>
        <w:t xml:space="preserve">Application </w:t>
      </w:r>
      <w:r>
        <w:br/>
        <w:t>5. Refugee-led organization’s key activities</w:t>
      </w:r>
      <w:r>
        <w:br/>
        <w:t>Training and mentoring on SME startup</w:t>
      </w:r>
      <w:r>
        <w:br/>
        <w:t>Savings program</w:t>
      </w:r>
      <w:r>
        <w:br/>
        <w:t xml:space="preserve">Business financing - loans </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Due to the Corona pandemic, many refugees could not sustain themselves and their families. The women and girls were affected the most and in seeking for financial or food assistance were exposed to exploitation and abuse. Many of the refugee households are refugee led which affects both the women and their children. Businesses were closed, employers could not continue employing. Some of the women who have husbands, their husbands were not supportive</w:t>
      </w:r>
      <w:r>
        <w:br/>
        <w:t xml:space="preserve"> In addition, domestic violence increased within the families. While always at home, many of the refugee families got into fights that separated families.</w:t>
      </w:r>
      <w:r>
        <w:br/>
      </w:r>
    </w:p>
    <w:p w:rsidR="00237DAE" w:rsidRDefault="00766840">
      <w:r>
        <w:t xml:space="preserve">Application </w:t>
      </w:r>
      <w:r>
        <w:br/>
        <w:t xml:space="preserve">11. What is the solution and how is the problem being addressed? </w:t>
      </w:r>
      <w:r>
        <w:br/>
        <w:t>Patapia provides financial support and a business startup program to start and run own small and medium sized businesses. By equipping refugee women with the skills and the financing to start their own businesses, the women can provide for their families sustainably. In addition, Patapia has a savings program where the women save money which can either be reinvested in their businesses or cover other needs that might arise within the families.</w:t>
      </w:r>
      <w:r>
        <w:br/>
        <w:t>The financing is low interest and payable in 13 months, and require no collateral. To minimise risks, women are grouped into "Family Groups" comprising of 5 members each who act as collateral and a support system for each woman. And the savings program has competitive interest rates which allows anyone to save and grow their money while creating impact - investing in a refugee woman business.</w:t>
      </w:r>
      <w:r>
        <w:br/>
        <w:t xml:space="preserve">Also, Patapia conducts sensitisation and training among refugee families on violence within families and how to overcome. For women who get the financing to start their businesses, the men are included to avoid conflicts. </w:t>
      </w:r>
      <w:r>
        <w:br/>
      </w:r>
    </w:p>
    <w:p w:rsidR="00237DAE" w:rsidRDefault="00766840">
      <w:r>
        <w:t xml:space="preserve">Application </w:t>
      </w:r>
      <w:r>
        <w:br/>
        <w:t xml:space="preserve">12. Who has been involved in identifying the problem and coming up with the solution? </w:t>
      </w:r>
      <w:r>
        <w:br/>
        <w:t>In 2019, we started a Village Savings and Loans group comprising of refugees (both men and women). Through an anonymous decision, the group savings were decided to be borrowed for only starting businesses. Also, priority would be given to the women and girls as they faced more challenges. The core challenge we faced was that many of the women did not have the knowledge and experience to start and run their businesses. The VSLA was one of the reasons for starting Patapia and including a business training aspect.</w:t>
      </w:r>
      <w:r>
        <w:br/>
        <w:t>In early 2020, we conducted a customer discovery process involving engaging with refugee women, men and girls on challenges facing refugees. Grouped in focus groups, the refugees discussed the problems facing refugees, women and girls and also discussed on the possible solutions. This verified earlier decisions and completely lead to the founding of Patapia Community group.</w:t>
      </w:r>
      <w:r>
        <w:br/>
      </w:r>
      <w:r>
        <w:br/>
      </w:r>
    </w:p>
    <w:p w:rsidR="00237DAE" w:rsidRDefault="00766840">
      <w:r>
        <w:t xml:space="preserve">Application </w:t>
      </w:r>
      <w:r>
        <w:br/>
        <w:t xml:space="preserve">13. What is the impact/potential impact for the community? </w:t>
      </w:r>
      <w:r>
        <w:br/>
        <w:t>When a refugee woman starts her own business, she can be able to sustainably provide for and support her family while saving herself from exploitative situations. Each woman needs on average 400USD for training and financing to start her business. The savings plus payments of the loan will be invested in more refugee women creating a larger impact at a lower cost. With 15,000USD, 50+ women will be trained and supported to start their own businesses and the savings and loans will support 10+ women monthly to start their own businesses. With each family has on average 4.9 members. Meaning each investment has the potential to impact more people with an exponential growth.</w:t>
      </w:r>
      <w:r>
        <w:br/>
      </w:r>
    </w:p>
    <w:p w:rsidR="00237DAE" w:rsidRDefault="00766840">
      <w:r>
        <w:t xml:space="preserve">Application </w:t>
      </w:r>
      <w:r>
        <w:br/>
        <w:t>14. Additional notes or comments</w:t>
      </w:r>
      <w:r>
        <w:br/>
        <w:t>nan</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383</w:t>
      </w:r>
      <w:r>
        <w:br/>
      </w:r>
    </w:p>
    <w:p w:rsidR="00237DAE" w:rsidRDefault="00766840">
      <w:r>
        <w:t xml:space="preserve">Application </w:t>
      </w:r>
      <w:r>
        <w:br/>
        <w:t>Timestamp</w:t>
      </w:r>
      <w:r>
        <w:br/>
        <w:t>16.09.20 1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Jean Pierre Ngirabahire</w:t>
      </w:r>
      <w:r>
        <w:br/>
      </w:r>
    </w:p>
    <w:p w:rsidR="00237DAE" w:rsidRDefault="00766840">
      <w:r>
        <w:t xml:space="preserve">Application </w:t>
      </w:r>
      <w:r>
        <w:br/>
        <w:t>2. Nominator's email</w:t>
      </w:r>
      <w:r>
        <w:br/>
        <w:t>jphopper94@gmail.com</w:t>
      </w:r>
      <w:r>
        <w:br/>
      </w:r>
    </w:p>
    <w:p w:rsidR="00237DAE" w:rsidRDefault="00766840">
      <w:r>
        <w:t xml:space="preserve">Application </w:t>
      </w:r>
      <w:r>
        <w:br/>
        <w:t>3. Nominator's organization</w:t>
      </w:r>
      <w:r>
        <w:br/>
        <w:t>KINTSUGI</w:t>
      </w:r>
      <w:r>
        <w:br/>
      </w:r>
    </w:p>
    <w:p w:rsidR="00237DAE" w:rsidRDefault="00766840">
      <w:r>
        <w:t xml:space="preserve">Application </w:t>
      </w:r>
      <w:r>
        <w:br/>
        <w:t>4. Refugee-led organization’s name</w:t>
      </w:r>
      <w:r>
        <w:br/>
        <w:t>KINTSUGI</w:t>
      </w:r>
      <w:r>
        <w:br/>
      </w:r>
    </w:p>
    <w:p w:rsidR="00237DAE" w:rsidRDefault="00766840">
      <w:r>
        <w:t xml:space="preserve">Application </w:t>
      </w:r>
      <w:r>
        <w:br/>
        <w:t>5. Refugee-led organization’s key activities</w:t>
      </w:r>
      <w:r>
        <w:br/>
        <w:t>1. Referral and access to services and Information</w:t>
      </w:r>
      <w:r>
        <w:br/>
      </w:r>
      <w:r>
        <w:br/>
        <w:t>2. Community outreach and Education</w:t>
      </w:r>
      <w:r>
        <w:br/>
      </w:r>
      <w:r>
        <w:br/>
        <w:t>3. Basic needs and emergency support services to needy Families</w:t>
      </w:r>
      <w:r>
        <w:br/>
      </w:r>
      <w:r>
        <w:br/>
        <w:t>4 Community Empowerment</w:t>
      </w:r>
      <w:r>
        <w:br/>
      </w:r>
      <w:r>
        <w:br/>
        <w:t>5. Integration sessions through English and Swahili languages classes</w:t>
      </w:r>
      <w:r>
        <w:br/>
      </w:r>
      <w:r>
        <w:br/>
        <w:t>6. Social and Cultural Festival Events (Including Annual African Refugee peace Marathon (ARPM) and sports)</w:t>
      </w:r>
      <w:r>
        <w:br/>
      </w:r>
    </w:p>
    <w:p w:rsidR="00237DAE" w:rsidRDefault="00766840">
      <w:r>
        <w:t xml:space="preserve">Application </w:t>
      </w:r>
      <w:r>
        <w:br/>
        <w:t>6. Refugee-led organization’s year of establishment</w:t>
      </w:r>
      <w:r>
        <w:br/>
        <w:t>2016.0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UNHCR Nairobi Office, Community Service Unit</w:t>
      </w:r>
      <w:r>
        <w:br/>
      </w:r>
    </w:p>
    <w:p w:rsidR="00237DAE" w:rsidRDefault="00766840">
      <w:r>
        <w:t xml:space="preserve">Application </w:t>
      </w:r>
      <w:r>
        <w:br/>
        <w:t xml:space="preserve">10. In the context of COVID-19, what is the specific problem identified? </w:t>
      </w:r>
      <w:r>
        <w:br/>
        <w:t xml:space="preserve">Hunger, hygiene, lack of information on Covid-19, Psychological problems and lack of centralized information and partnership among refugee agencies in order to  avoid replication of services </w:t>
      </w:r>
      <w:r>
        <w:br/>
      </w:r>
      <w:r>
        <w:br/>
        <w:t xml:space="preserve">1. DOOR-TO DOOR FOOD DISTRIBUTION, FACE MAKS AND SANITIZERS TO 6.000 NAIROBI REFUGEES AND HOST MEMBERS </w:t>
      </w:r>
      <w:r>
        <w:br/>
      </w:r>
      <w:r>
        <w:br/>
        <w:t>Through KINTSUGI ONE DOLLAR CAMPAIGN AND GOGETFUNDING FOR NAIROBI URBAN REFUGEES IN RESPONSE TO COVID-19</w:t>
      </w:r>
      <w:r>
        <w:br/>
        <w:t xml:space="preserve">Using our fundraising link: https://gogetfunding.com/kintsugi/ </w:t>
      </w:r>
      <w:r>
        <w:br/>
        <w:t xml:space="preserve">We managed to raise donations for emergency supplies for Nairobi Urban refugees </w:t>
      </w:r>
      <w:r>
        <w:br/>
        <w:t>Since Covid-19 breakout of in Kenya, April 13th,  2020 , KINTSUGI has been been mobilizing and sensitizing individuals, organizations, religious institutions, etc., and distributed foodstuffs and hygiene items to more than 1650 refugees families ( about 6,000 individuals).</w:t>
      </w:r>
      <w:r>
        <w:br/>
        <w:t xml:space="preserve">The items are: Rice, Maize flour, beans, sugar, cooking oil, bar soaps, etc. </w:t>
      </w:r>
      <w:r>
        <w:br/>
        <w:t>in Kasarani, Kayole, Umoja, Eastleigh, Rongai and Ngong constituencies.</w:t>
      </w:r>
      <w:r>
        <w:br/>
      </w:r>
      <w:r>
        <w:br/>
        <w:t xml:space="preserve">2. DISSEMINATION OF INFORMATION IN RELATION TO COVID-19 PANDEMIC IN REFUGEES' RESPECTIVE MOTHER TONGUES: </w:t>
      </w:r>
      <w:r>
        <w:br/>
      </w:r>
      <w:r>
        <w:br/>
        <w:t xml:space="preserve">Since most most of refugees have no radios, TVs and cannot access social media due to language barriers. </w:t>
      </w:r>
      <w:r>
        <w:br/>
        <w:t>KINTSUGI Translated content of relevant information World Health Organization and government measures to contain the spread of covid-19.Refugees needed education on this.</w:t>
      </w:r>
      <w:r>
        <w:br/>
        <w:t>KINTSUGI INFORMATION CENTER was opened with full and fast internet (WIFI) for refugees and the public based on Social Distancing measures in Ngong town for them to learn about Corona and we trained our Social workers on how to behave while delivering door-to-door services.</w:t>
      </w:r>
      <w:r>
        <w:br/>
      </w:r>
      <w:r>
        <w:br/>
        <w:t>3. Pyschoeducation and Pyschosocial support for:</w:t>
      </w:r>
      <w:r>
        <w:br/>
        <w:t>-  Most vulnerable refugees and host community members</w:t>
      </w:r>
      <w:r>
        <w:br/>
        <w:t xml:space="preserve">- Community workers and staff </w:t>
      </w:r>
      <w:r>
        <w:br/>
        <w:t xml:space="preserve">Through our community links, KINTSUGI identified most vulnerable refugees and host members and took them through counseling sessions. Refugees are engulfed by depression, fear and anxiety due Covid-19 pandemic.  We also educate, encourage our social workers who deliver services to refugees in risky environments on a daily basis.  </w:t>
      </w:r>
      <w:r>
        <w:br/>
        <w:t>KINTSUGI PARTNERSHIPS: We have partnered with organizations and institutions  such UNHCR,etc to enhance information and experience sharing on the situation on the ground as well as needs assessment and emergency supplies.</w:t>
      </w:r>
      <w:r>
        <w:br/>
        <w:t>KINTSUGI was invited by OXFORD University, Refugee Studies Center in a high level panel in VIRTUAL Discussion of experts on the need of support to Refugees Led Organizations.</w:t>
      </w:r>
      <w:r>
        <w:br/>
      </w:r>
      <w:r>
        <w:br/>
      </w:r>
    </w:p>
    <w:p w:rsidR="00237DAE" w:rsidRDefault="00766840">
      <w:r>
        <w:t xml:space="preserve">Application </w:t>
      </w:r>
      <w:r>
        <w:br/>
        <w:t xml:space="preserve">11. What is the solution and how is the problem being addressed? </w:t>
      </w:r>
      <w:r>
        <w:br/>
        <w:t>SOLUTIONS:</w:t>
      </w:r>
      <w:r>
        <w:br/>
        <w:t xml:space="preserve">1. DOOR-TO DOOR FOOD DISTRIBUTION, FACE MAKS AND SANITIZERS TO 6.000 NAIROBI REFUGEES AND HOST MEMBERS </w:t>
      </w:r>
      <w:r>
        <w:br/>
      </w:r>
      <w:r>
        <w:br/>
        <w:t>Through KINTSUGI ONE DOLLAR CAMPAIGN AND GOGETFUNDING FOR NAIROBI URBAN REFUGEES IN RESPONSE TO COVID-19</w:t>
      </w:r>
      <w:r>
        <w:br/>
        <w:t xml:space="preserve">Using our fundraising link: https://gogetfunding.com/kintsugi/ </w:t>
      </w:r>
      <w:r>
        <w:br/>
        <w:t xml:space="preserve">We managed to raise donations for emergency supplies for Nairobi Urban refugees </w:t>
      </w:r>
      <w:r>
        <w:br/>
        <w:t>Since Covid-19 breakout of in Kenya, April 13th,  2020 , KINTSUGI has been been mobilizing and sensitizing individuals, organizations, religious institutions, etc., and distributed foodstuffs and hygiene items to more than 1650 refugees families ( about 6,000 individuals).</w:t>
      </w:r>
      <w:r>
        <w:br/>
        <w:t xml:space="preserve">The items are: Rice, Maize flour, beans, sugar, cooking oil, bar soaps, etc. </w:t>
      </w:r>
      <w:r>
        <w:br/>
        <w:t>in Kasarani, Kayole, Umoja, Eastleigh, Rongai and Ngong constituencies.</w:t>
      </w:r>
      <w:r>
        <w:br/>
      </w:r>
      <w:r>
        <w:br/>
        <w:t xml:space="preserve">2. DISSEMINATION OF INFORMATION IN RELATION TO COVID-19 PANDEMIC IN REFUGEES' RESPECTIVE MOTHER TONGUES: </w:t>
      </w:r>
      <w:r>
        <w:br/>
      </w:r>
      <w:r>
        <w:br/>
        <w:t xml:space="preserve">Since most most of refugees have no radios, TVs and cannot access social media due to language barriers. </w:t>
      </w:r>
      <w:r>
        <w:br/>
        <w:t>KINTSUGI Translated content of relevant information World Health Organization and government measures to contain the spread of covid-19.Refugees needed education on this.</w:t>
      </w:r>
      <w:r>
        <w:br/>
        <w:t>KINTSUGI INFORMATION CENTER was opened with full and fast internet (WIFI) for refugees and the public based on Social Distancing measures in Ngong town for them to learn about Corona and we trained our Social workers on how to behave while delivering door-to-door services.</w:t>
      </w:r>
      <w:r>
        <w:br/>
      </w:r>
      <w:r>
        <w:br/>
        <w:t>3. Pyschoeducation and Pyschosocial support for:</w:t>
      </w:r>
      <w:r>
        <w:br/>
        <w:t>-  Most vulnerable refugees and host community members</w:t>
      </w:r>
      <w:r>
        <w:br/>
        <w:t xml:space="preserve">- Community workers and staff </w:t>
      </w:r>
      <w:r>
        <w:br/>
        <w:t xml:space="preserve">Through our community links, KINTSUGI identified most vulnerable refugees and host members and took them through counseling sessions. Refugees are engulfed by depression, fear and anxiety due Covid-19 pandemic.  We also educate, encourage our social workers who deliver services to refugees in risky environments on a daily basis.  </w:t>
      </w:r>
      <w:r>
        <w:br/>
        <w:t>KINTSUGI PARTNERSHIPS: We have partnered with organizations and institutions  such UNHCR,etc to enhance information and experience sharing on the situation on the ground as well as needs assessment and emergency supplies.</w:t>
      </w:r>
      <w:r>
        <w:br/>
        <w:t>KINTSUGI was invited by OXFORD University, Refugee Studies Center in a high level panel in VIRTUAL Discussion of experts on the need of support to Refugees Led Organizations.</w:t>
      </w:r>
      <w:r>
        <w:br/>
      </w:r>
    </w:p>
    <w:p w:rsidR="00237DAE" w:rsidRDefault="00766840">
      <w:r>
        <w:t xml:space="preserve">Application </w:t>
      </w:r>
      <w:r>
        <w:br/>
        <w:t xml:space="preserve">12. Who has been involved in identifying the problem and coming up with the solution? </w:t>
      </w:r>
      <w:r>
        <w:br/>
        <w:t xml:space="preserve">KINTSUGI leadership, Community links ( Community representatives), refugee and host community members, religious leaders and professionals were all involved in the identification of problems and coming up with solutions through various consultative meetings. KINTSUGI also invoved various organization like UNHCR to which it submitted regular reports of its interventions and list of assisted members. We also involved Nairobi Kids, Netherlands based Foundation in mobilizing support for foodstuffs. </w:t>
      </w:r>
      <w:r>
        <w:br/>
      </w:r>
    </w:p>
    <w:p w:rsidR="00237DAE" w:rsidRDefault="00766840">
      <w:r>
        <w:t xml:space="preserve">Application </w:t>
      </w:r>
      <w:r>
        <w:br/>
        <w:t xml:space="preserve">13. What is the impact/potential impact for the community? </w:t>
      </w:r>
      <w:r>
        <w:br/>
        <w:t>Refugees are happy to have such help in difficult times. Social workers are also happy</w:t>
      </w:r>
      <w:r>
        <w:br/>
      </w:r>
    </w:p>
    <w:p w:rsidR="00237DAE" w:rsidRDefault="00766840">
      <w:r>
        <w:t xml:space="preserve">Application </w:t>
      </w:r>
      <w:r>
        <w:br/>
        <w:t>14. Additional notes or comments</w:t>
      </w:r>
      <w:r>
        <w:br/>
        <w:t xml:space="preserve">KINTSUGI is committed to serving the urban refugees in all times and need support to do that. </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384</w:t>
      </w:r>
      <w:r>
        <w:br/>
      </w:r>
    </w:p>
    <w:p w:rsidR="00237DAE" w:rsidRDefault="00766840">
      <w:r>
        <w:t xml:space="preserve">Application </w:t>
      </w:r>
      <w:r>
        <w:br/>
        <w:t>Timestamp</w:t>
      </w:r>
      <w:r>
        <w:br/>
        <w:t>16.09.20 2</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Antoine Audete</w:t>
      </w:r>
      <w:r>
        <w:br/>
      </w:r>
    </w:p>
    <w:p w:rsidR="00237DAE" w:rsidRDefault="00766840">
      <w:r>
        <w:t xml:space="preserve">Application </w:t>
      </w:r>
      <w:r>
        <w:br/>
        <w:t>2. Nominator's email</w:t>
      </w:r>
      <w:r>
        <w:br/>
        <w:t>antoine.audet@hotmail.fr</w:t>
      </w:r>
      <w:r>
        <w:br/>
      </w:r>
    </w:p>
    <w:p w:rsidR="00237DAE" w:rsidRDefault="00766840">
      <w:r>
        <w:t xml:space="preserve">Application </w:t>
      </w:r>
      <w:r>
        <w:br/>
        <w:t>3. Nominator's organization</w:t>
      </w:r>
      <w:r>
        <w:br/>
        <w:t>PATAPIA COMMUNITY GROUP</w:t>
      </w:r>
      <w:r>
        <w:br/>
      </w:r>
    </w:p>
    <w:p w:rsidR="00237DAE" w:rsidRDefault="00766840">
      <w:r>
        <w:t xml:space="preserve">Application </w:t>
      </w:r>
      <w:r>
        <w:br/>
        <w:t>4. Refugee-led organization’s name</w:t>
      </w:r>
      <w:r>
        <w:br/>
        <w:t>PATAPIA COMMUNITY GROUP</w:t>
      </w:r>
      <w:r>
        <w:br/>
      </w:r>
    </w:p>
    <w:p w:rsidR="00237DAE" w:rsidRDefault="00766840">
      <w:r>
        <w:t xml:space="preserve">Application </w:t>
      </w:r>
      <w:r>
        <w:br/>
        <w:t>5. Refugee-led organization’s key activities</w:t>
      </w:r>
      <w:r>
        <w:br/>
        <w:t>women impowerment</w:t>
      </w:r>
      <w:r>
        <w:br/>
        <w:t>business support</w:t>
      </w:r>
      <w:r>
        <w:br/>
        <w:t>social business</w:t>
      </w:r>
      <w:r>
        <w:br/>
        <w:t>family engagement</w:t>
      </w:r>
      <w:r>
        <w:br/>
        <w:t xml:space="preserve">saving </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Before covid-19 we were working and taking good care of our family,when covid came every thing changed that was after us using all the savings and all the capital.it could not get what to eat any more which made our young girls get married so that they can may be survive.</w:t>
      </w:r>
      <w:r>
        <w:br/>
      </w:r>
    </w:p>
    <w:p w:rsidR="00237DAE" w:rsidRDefault="00766840">
      <w:r>
        <w:t xml:space="preserve">Application </w:t>
      </w:r>
      <w:r>
        <w:br/>
        <w:t xml:space="preserve">11. What is the solution and how is the problem being addressed? </w:t>
      </w:r>
      <w:r>
        <w:br/>
        <w:t>When we saw things becoming serious that when we decide to sit and see what we could do then we decided to something small which was in the group and we decided to start business to sell things to eat then when we get the  money we give it to another one so that we can all live that situation.</w:t>
      </w:r>
      <w:r>
        <w:br/>
      </w:r>
    </w:p>
    <w:p w:rsidR="00237DAE" w:rsidRDefault="00766840">
      <w:r>
        <w:t xml:space="preserve">Application </w:t>
      </w:r>
      <w:r>
        <w:br/>
        <w:t xml:space="preserve">12. Who has been involved in identifying the problem and coming up with the solution? </w:t>
      </w:r>
      <w:r>
        <w:br/>
        <w:t>all of us in the group had to decide the best way to support our selves</w:t>
      </w:r>
      <w:r>
        <w:br/>
      </w:r>
    </w:p>
    <w:p w:rsidR="00237DAE" w:rsidRDefault="00766840">
      <w:r>
        <w:t xml:space="preserve">Application </w:t>
      </w:r>
      <w:r>
        <w:br/>
        <w:t xml:space="preserve">13. What is the impact/potential impact for the community? </w:t>
      </w:r>
      <w:r>
        <w:br/>
        <w:t>after the first group of women getting the financial support we had to work hard to see how can be paying back the money so that it can support even other who were not in the group .</w:t>
      </w:r>
      <w:r>
        <w:br/>
      </w:r>
    </w:p>
    <w:p w:rsidR="00237DAE" w:rsidRDefault="00766840">
      <w:r>
        <w:t xml:space="preserve">Application </w:t>
      </w:r>
      <w:r>
        <w:br/>
        <w:t>14. Additional notes or comments</w:t>
      </w:r>
      <w:r>
        <w:br/>
        <w:t>your support means alot to us</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385</w:t>
      </w:r>
      <w:r>
        <w:br/>
      </w:r>
    </w:p>
    <w:p w:rsidR="00237DAE" w:rsidRDefault="00766840">
      <w:r>
        <w:t xml:space="preserve">Application </w:t>
      </w:r>
      <w:r>
        <w:br/>
        <w:t>Timestamp</w:t>
      </w:r>
      <w:r>
        <w:br/>
        <w:t>17.09.20 0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NOHA FAYALE</w:t>
      </w:r>
      <w:r>
        <w:br/>
      </w:r>
    </w:p>
    <w:p w:rsidR="00237DAE" w:rsidRDefault="00766840">
      <w:r>
        <w:t xml:space="preserve">Application </w:t>
      </w:r>
      <w:r>
        <w:br/>
        <w:t>2. Nominator's email</w:t>
      </w:r>
      <w:r>
        <w:br/>
        <w:t>fayalenoh1@gmail.com</w:t>
      </w:r>
      <w:r>
        <w:br/>
      </w:r>
    </w:p>
    <w:p w:rsidR="00237DAE" w:rsidRDefault="00766840">
      <w:r>
        <w:t xml:space="preserve">Application </w:t>
      </w:r>
      <w:r>
        <w:br/>
        <w:t>3. Nominator's organization</w:t>
      </w:r>
      <w:r>
        <w:br/>
        <w:t>PATAPIA COMMUNITY GROUP</w:t>
      </w:r>
      <w:r>
        <w:br/>
      </w:r>
    </w:p>
    <w:p w:rsidR="00237DAE" w:rsidRDefault="00766840">
      <w:r>
        <w:t xml:space="preserve">Application </w:t>
      </w:r>
      <w:r>
        <w:br/>
        <w:t>4. Refugee-led organization’s name</w:t>
      </w:r>
      <w:r>
        <w:br/>
        <w:t>PATAPIA COMMUNITY GROUP</w:t>
      </w:r>
      <w:r>
        <w:br/>
      </w:r>
    </w:p>
    <w:p w:rsidR="00237DAE" w:rsidRDefault="00766840">
      <w:r>
        <w:t xml:space="preserve">Application </w:t>
      </w:r>
      <w:r>
        <w:br/>
        <w:t>5. Refugee-led organization’s key activities</w:t>
      </w:r>
      <w:r>
        <w:br/>
        <w:t>Business training</w:t>
      </w:r>
      <w:r>
        <w:br/>
        <w:t>Saving scheme</w:t>
      </w:r>
      <w:r>
        <w:br/>
        <w:t>Financial support</w:t>
      </w:r>
      <w:r>
        <w:br/>
        <w:t>sensitisation on families engagement and unity</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Due to covid-19 people stopped doing their activities which they were surviving  on,it  made live with out hope until they started to be traumatize because of failing to get what to eat and to take care of their families.</w:t>
      </w:r>
      <w:r>
        <w:br/>
      </w:r>
    </w:p>
    <w:p w:rsidR="00237DAE" w:rsidRDefault="00766840">
      <w:r>
        <w:t xml:space="preserve">Application </w:t>
      </w:r>
      <w:r>
        <w:br/>
        <w:t xml:space="preserve">11. What is the solution and how is the problem being addressed? </w:t>
      </w:r>
      <w:r>
        <w:br/>
        <w:t>PATAPIA COMMUNITY GROUP came to give us hope and the start of new life,where by we can start business and grow them with the training and financial support they give to us</w:t>
      </w:r>
      <w:r>
        <w:br/>
      </w:r>
    </w:p>
    <w:p w:rsidR="00237DAE" w:rsidRDefault="00766840">
      <w:r>
        <w:t xml:space="preserve">Application </w:t>
      </w:r>
      <w:r>
        <w:br/>
        <w:t xml:space="preserve">12. Who has been involved in identifying the problem and coming up with the solution? </w:t>
      </w:r>
      <w:r>
        <w:br/>
        <w:t>Patapias members</w:t>
      </w:r>
      <w:r>
        <w:br/>
      </w:r>
    </w:p>
    <w:p w:rsidR="00237DAE" w:rsidRDefault="00766840">
      <w:r>
        <w:t xml:space="preserve">Application </w:t>
      </w:r>
      <w:r>
        <w:br/>
        <w:t xml:space="preserve">13. What is the impact/potential impact for the community? </w:t>
      </w:r>
      <w:r>
        <w:br/>
        <w:t>50+ families have been supported in patapia</w:t>
      </w:r>
      <w:r>
        <w:br/>
      </w:r>
    </w:p>
    <w:p w:rsidR="00237DAE" w:rsidRDefault="00766840">
      <w:r>
        <w:t xml:space="preserve">Application </w:t>
      </w:r>
      <w:r>
        <w:br/>
        <w:t>14. Additional notes or comments</w:t>
      </w:r>
      <w:r>
        <w:br/>
        <w:t>thank you so much</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386</w:t>
      </w:r>
      <w:r>
        <w:br/>
      </w:r>
    </w:p>
    <w:p w:rsidR="00237DAE" w:rsidRDefault="00766840">
      <w:r>
        <w:t xml:space="preserve">Application </w:t>
      </w:r>
      <w:r>
        <w:br/>
        <w:t>Timestamp</w:t>
      </w:r>
      <w:r>
        <w:br/>
        <w:t>17.09.20 0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AKUBO CYRIL</w:t>
      </w:r>
      <w:r>
        <w:br/>
      </w:r>
    </w:p>
    <w:p w:rsidR="00237DAE" w:rsidRDefault="00766840">
      <w:r>
        <w:t xml:space="preserve">Application </w:t>
      </w:r>
      <w:r>
        <w:br/>
        <w:t>2. Nominator's email</w:t>
      </w:r>
      <w:r>
        <w:br/>
        <w:t>cyril.akubo@gmail.com</w:t>
      </w:r>
      <w:r>
        <w:br/>
      </w:r>
    </w:p>
    <w:p w:rsidR="00237DAE" w:rsidRDefault="00766840">
      <w:r>
        <w:t xml:space="preserve">Application </w:t>
      </w:r>
      <w:r>
        <w:br/>
        <w:t>3. Nominator's organization</w:t>
      </w:r>
      <w:r>
        <w:br/>
        <w:t xml:space="preserve">PATAPIA COMMUNITY GROUP </w:t>
      </w:r>
      <w:r>
        <w:br/>
      </w:r>
    </w:p>
    <w:p w:rsidR="00237DAE" w:rsidRDefault="00766840">
      <w:r>
        <w:t xml:space="preserve">Application </w:t>
      </w:r>
      <w:r>
        <w:br/>
        <w:t>4. Refugee-led organization’s name</w:t>
      </w:r>
      <w:r>
        <w:br/>
        <w:t>PATAPIA COMMUNITY GROUP</w:t>
      </w:r>
      <w:r>
        <w:br/>
      </w:r>
    </w:p>
    <w:p w:rsidR="00237DAE" w:rsidRDefault="00766840">
      <w:r>
        <w:t xml:space="preserve">Application </w:t>
      </w:r>
      <w:r>
        <w:br/>
        <w:t>5. Refugee-led organization’s key activities</w:t>
      </w:r>
      <w:r>
        <w:br/>
        <w:t>Business training</w:t>
      </w:r>
      <w:r>
        <w:br/>
        <w:t>Financial support</w:t>
      </w:r>
      <w:r>
        <w:br/>
        <w:t>saving scheme</w:t>
      </w:r>
      <w:r>
        <w:br/>
        <w:t>sensitisation on families engagement and unity</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Due to covid ,many refugees could not sustain themselves and their families.the women and girls were affected the most and in seeking for financial or food assistance were exposed to exploitation and abuse.Many of the refugee households are refugee led which affect both the women and their children.Businesses were closed,employers could not continue employing .</w:t>
      </w:r>
      <w:r>
        <w:br/>
      </w:r>
    </w:p>
    <w:p w:rsidR="00237DAE" w:rsidRDefault="00766840">
      <w:r>
        <w:t xml:space="preserve">Application </w:t>
      </w:r>
      <w:r>
        <w:br/>
        <w:t xml:space="preserve">11. What is the solution and how is the problem being addressed? </w:t>
      </w:r>
      <w:r>
        <w:br/>
        <w:t>Patapia provide financial support and business startup program to start and successful run their own businesses</w:t>
      </w:r>
      <w:r>
        <w:br/>
      </w:r>
    </w:p>
    <w:p w:rsidR="00237DAE" w:rsidRDefault="00766840">
      <w:r>
        <w:t xml:space="preserve">Application </w:t>
      </w:r>
      <w:r>
        <w:br/>
        <w:t xml:space="preserve">12. Who has been involved in identifying the problem and coming up with the solution? </w:t>
      </w:r>
      <w:r>
        <w:br/>
        <w:t xml:space="preserve">all the patapia group members </w:t>
      </w:r>
      <w:r>
        <w:br/>
      </w:r>
    </w:p>
    <w:p w:rsidR="00237DAE" w:rsidRDefault="00766840">
      <w:r>
        <w:t xml:space="preserve">Application </w:t>
      </w:r>
      <w:r>
        <w:br/>
        <w:t xml:space="preserve">13. What is the impact/potential impact for the community? </w:t>
      </w:r>
      <w:r>
        <w:br/>
        <w:t>50+women trained on business startup and financial literacy and ready access the loan and running their own business</w:t>
      </w:r>
      <w:r>
        <w:br/>
      </w:r>
      <w:r>
        <w:br/>
      </w:r>
    </w:p>
    <w:p w:rsidR="00237DAE" w:rsidRDefault="00766840">
      <w:r>
        <w:t xml:space="preserve">Application </w:t>
      </w:r>
      <w:r>
        <w:br/>
        <w:t>14. Additional notes or comments</w:t>
      </w:r>
      <w:r>
        <w:br/>
        <w:t>together we can</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387</w:t>
      </w:r>
      <w:r>
        <w:br/>
      </w:r>
    </w:p>
    <w:p w:rsidR="00237DAE" w:rsidRDefault="00766840">
      <w:r>
        <w:t xml:space="preserve">Application </w:t>
      </w:r>
      <w:r>
        <w:br/>
        <w:t>Timestamp</w:t>
      </w:r>
      <w:r>
        <w:br/>
        <w:t>17.09.20 1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Namagembe Sophia</w:t>
      </w:r>
      <w:r>
        <w:br/>
      </w:r>
    </w:p>
    <w:p w:rsidR="00237DAE" w:rsidRDefault="00766840">
      <w:r>
        <w:t xml:space="preserve">Application </w:t>
      </w:r>
      <w:r>
        <w:br/>
        <w:t>2. Nominator's email</w:t>
      </w:r>
      <w:r>
        <w:br/>
        <w:t>sophiebaru@gmail.com</w:t>
      </w:r>
      <w:r>
        <w:br/>
      </w:r>
    </w:p>
    <w:p w:rsidR="00237DAE" w:rsidRDefault="00766840">
      <w:r>
        <w:t xml:space="preserve">Application </w:t>
      </w:r>
      <w:r>
        <w:br/>
        <w:t>3. Nominator's organization</w:t>
      </w:r>
      <w:r>
        <w:br/>
        <w:t>wakati foundation</w:t>
      </w:r>
      <w:r>
        <w:br/>
      </w:r>
    </w:p>
    <w:p w:rsidR="00237DAE" w:rsidRDefault="00766840">
      <w:r>
        <w:t xml:space="preserve">Application </w:t>
      </w:r>
      <w:r>
        <w:br/>
        <w:t>4. Refugee-led organization’s name</w:t>
      </w:r>
      <w:r>
        <w:br/>
        <w:t>WAKATI FOUNDATION</w:t>
      </w:r>
      <w:r>
        <w:br/>
      </w:r>
    </w:p>
    <w:p w:rsidR="00237DAE" w:rsidRDefault="00766840">
      <w:r>
        <w:t xml:space="preserve">Application </w:t>
      </w:r>
      <w:r>
        <w:br/>
        <w:t>5. Refugee-led organization’s key activities</w:t>
      </w:r>
      <w:r>
        <w:br/>
        <w:t>refugee skills training programs, guidance, general welfare improve and community support</w:t>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No access to clean water,  hand washing equipment( bar soap, liquid soap and disinfectant) and masks among the newly settled refugees and asylum seekers during the lockdown in Nakivale refugee settlement.</w:t>
      </w:r>
      <w:r>
        <w:br/>
      </w:r>
    </w:p>
    <w:p w:rsidR="00237DAE" w:rsidRDefault="00766840">
      <w:r>
        <w:t xml:space="preserve">Application </w:t>
      </w:r>
      <w:r>
        <w:br/>
        <w:t xml:space="preserve">11. What is the solution and how is the problem being addressed? </w:t>
      </w:r>
      <w:r>
        <w:br/>
        <w:t>Recorded the Nakivale All Stars Video, clip &amp; Audio with COVID 19 prevention messages that was shared with refugees and host community who have phones, memory cards, USB cables, or use Whatsapp, Facebook, Instagram. constructon of water supply to four areas including Nyakagando, Kabazana Reception center, Ruhoma ABC and Kyeibale, with four 2,500l tanks – one in each area filled at safe piped water sources and delivered to the distribution sites daily to enable hand Washing and household hygiene measures. Mass production(by refugees) of masks that were distributed fee in the community.</w:t>
      </w:r>
      <w:r>
        <w:br/>
      </w:r>
    </w:p>
    <w:p w:rsidR="00237DAE" w:rsidRDefault="00766840">
      <w:r>
        <w:t xml:space="preserve">Application </w:t>
      </w:r>
      <w:r>
        <w:br/>
        <w:t xml:space="preserve">12. Who has been involved in identifying the problem and coming up with the solution? </w:t>
      </w:r>
      <w:r>
        <w:br/>
        <w:t>WAKATI Foundation spear headed the problem identification, search for solutions and lobbying for funding. Later the technical support of Opportunigee in the implementation process was sought by creating The Umbrella Alliance for Refugees. Funding was provided by Alight Uganda.</w:t>
      </w:r>
      <w:r>
        <w:br/>
      </w:r>
    </w:p>
    <w:p w:rsidR="00237DAE" w:rsidRDefault="00766840">
      <w:r>
        <w:t xml:space="preserve">Application </w:t>
      </w:r>
      <w:r>
        <w:br/>
        <w:t xml:space="preserve">13. What is the impact/potential impact for the community? </w:t>
      </w:r>
      <w:r>
        <w:br/>
        <w:t xml:space="preserve">Adequate information sharing on COVID 19, easy access to water, availability of hand was equipment and masks in the settlement which help manage the spread among refugees. </w:t>
      </w:r>
      <w:r>
        <w:br/>
      </w:r>
    </w:p>
    <w:p w:rsidR="00237DAE" w:rsidRDefault="00766840">
      <w:r>
        <w:t xml:space="preserve">Application </w:t>
      </w:r>
      <w:r>
        <w:br/>
        <w:t>14. Additional notes or comments</w:t>
      </w:r>
      <w:r>
        <w:br/>
        <w:t>WAKATI Foundation employs refugees to undertake small-scale public works projects such as building latrines, sports facilities, houses and community structures for vulnerable people who are struggling to set up secure homes on their allocated land. It also promotes the value and dissemination of culture.</w:t>
      </w:r>
      <w:r>
        <w:br/>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388</w:t>
      </w:r>
      <w:r>
        <w:br/>
      </w:r>
    </w:p>
    <w:p w:rsidR="00237DAE" w:rsidRDefault="00766840">
      <w:r>
        <w:t xml:space="preserve">Application </w:t>
      </w:r>
      <w:r>
        <w:br/>
        <w:t>Timestamp</w:t>
      </w:r>
      <w:r>
        <w:br/>
        <w:t>17.09.20 1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Sam bida</w:t>
      </w:r>
      <w:r>
        <w:br/>
      </w:r>
    </w:p>
    <w:p w:rsidR="00237DAE" w:rsidRDefault="00766840">
      <w:r>
        <w:t xml:space="preserve">Application </w:t>
      </w:r>
      <w:r>
        <w:br/>
        <w:t>2. Nominator's email</w:t>
      </w:r>
      <w:r>
        <w:br/>
        <w:t>bidhensam@gmail.com</w:t>
      </w:r>
      <w:r>
        <w:br/>
      </w:r>
    </w:p>
    <w:p w:rsidR="00237DAE" w:rsidRDefault="00766840">
      <w:r>
        <w:t xml:space="preserve">Application </w:t>
      </w:r>
      <w:r>
        <w:br/>
        <w:t>3. Nominator's organization</w:t>
      </w:r>
      <w:r>
        <w:br/>
        <w:t>Youth member</w:t>
      </w:r>
      <w:r>
        <w:br/>
      </w:r>
    </w:p>
    <w:p w:rsidR="00237DAE" w:rsidRDefault="00766840">
      <w:r>
        <w:t xml:space="preserve">Application </w:t>
      </w:r>
      <w:r>
        <w:br/>
        <w:t>4. Refugee-led organization’s name</w:t>
      </w:r>
      <w:r>
        <w:br/>
        <w:t>Yes</w:t>
      </w:r>
      <w:r>
        <w:br/>
      </w:r>
    </w:p>
    <w:p w:rsidR="00237DAE" w:rsidRDefault="00766840">
      <w:r>
        <w:t xml:space="preserve">Application </w:t>
      </w:r>
      <w:r>
        <w:br/>
        <w:t>5. Refugee-led organization’s key activities</w:t>
      </w:r>
      <w:r>
        <w:br/>
        <w:t>Call For Transformation (CAFT)</w:t>
      </w:r>
      <w:r>
        <w:br/>
      </w:r>
    </w:p>
    <w:p w:rsidR="00237DAE" w:rsidRDefault="00766840">
      <w:r>
        <w:t xml:space="preserve">Application </w:t>
      </w:r>
      <w:r>
        <w:br/>
        <w:t>6. Refugee-led organization’s year of establishment</w:t>
      </w:r>
      <w:r>
        <w:br/>
        <w:t>2017.0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Arua OPM office.</w:t>
      </w:r>
      <w:r>
        <w:br/>
      </w:r>
    </w:p>
    <w:p w:rsidR="00237DAE" w:rsidRDefault="00766840">
      <w:r>
        <w:t xml:space="preserve">Application </w:t>
      </w:r>
      <w:r>
        <w:br/>
        <w:t xml:space="preserve">10. In the context of COVID-19, what is the specific problem identified? </w:t>
      </w:r>
      <w:r>
        <w:br/>
        <w:t>1. Refugee Community are adamant about the standard operation Procedures (SOPS) as such the Refugees are not able to understand and how they can protect themselves about covid-19 pendemic.</w:t>
      </w:r>
      <w:r>
        <w:br/>
        <w:t>2. Indequate information to the refugee communities to understand what the Ministry of Health giving to the people.</w:t>
      </w:r>
      <w:r>
        <w:br/>
        <w:t>3. Community empowerment through training to dessiminate the further to other people within the refugee communities.</w:t>
      </w:r>
      <w:r>
        <w:br/>
        <w:t>Lack of face masks to vulnerable persons like the elderly, and the disable.</w:t>
      </w:r>
      <w:r>
        <w:br/>
        <w:t>4. Language barrier in message dissemination most of the covid-19 preveillences message where transmitted in natives language.</w:t>
      </w:r>
      <w:r>
        <w:br/>
      </w:r>
    </w:p>
    <w:p w:rsidR="00237DAE" w:rsidRDefault="00766840">
      <w:r>
        <w:t xml:space="preserve">Application </w:t>
      </w:r>
      <w:r>
        <w:br/>
        <w:t xml:space="preserve">11. What is the solution and how is the problem being addressed? </w:t>
      </w:r>
      <w:r>
        <w:br/>
        <w:t>1. Enforcement of the standard operation standards (SOPs) to the community otherwise if not done the help of police and local leaders people will not understand, the danger's of covid-19 pendemic.</w:t>
      </w:r>
      <w:r>
        <w:br/>
        <w:t>2. More information dissemination to the commities to enable them understand the procautional measures. Because the refugee communities comprise of very many ethnic background and different languages.</w:t>
      </w:r>
      <w:r>
        <w:br/>
        <w:t>3. The community leadership need to be empowered because they are more closely to the people and understand the dynamics of the refugee communities.</w:t>
      </w:r>
      <w:r>
        <w:br/>
        <w:t>4. Use of various languages to disseminate information about covid-19 pendemic precautional measures and message to the community.</w:t>
      </w:r>
      <w:r>
        <w:br/>
      </w:r>
    </w:p>
    <w:p w:rsidR="00237DAE" w:rsidRDefault="00766840">
      <w:r>
        <w:t xml:space="preserve">Application </w:t>
      </w:r>
      <w:r>
        <w:br/>
        <w:t xml:space="preserve">12. Who has been involved in identifying the problem and coming up with the solution? </w:t>
      </w:r>
      <w:r>
        <w:br/>
        <w:t>1. The youth, they are mostly involved social activities like playing cards, domonas, football etc.</w:t>
      </w:r>
      <w:r>
        <w:br/>
        <w:t>2. The Refugees community leadership, since they are the linkage between the communities and NGOs so they know is taking place within the community.</w:t>
      </w:r>
      <w:r>
        <w:br/>
        <w:t>3. The Refugees Church leadership who are also part and partially of the community so can easily inform the people during funerals gathering and market.</w:t>
      </w:r>
      <w:r>
        <w:br/>
      </w:r>
    </w:p>
    <w:p w:rsidR="00237DAE" w:rsidRDefault="00766840">
      <w:r>
        <w:t xml:space="preserve">Application </w:t>
      </w:r>
      <w:r>
        <w:br/>
        <w:t xml:space="preserve">13. What is the impact/potential impact for the community? </w:t>
      </w:r>
      <w:r>
        <w:br/>
        <w:t>1. Through CAFT the community where able to get information road drive where covid-19 pendemic precautional measures were transmitted in three different languages such as English, Local Arabic and Bari.</w:t>
      </w:r>
      <w:r>
        <w:br/>
        <w:t>2. Displays of posters especially in places where people gather e.g market, Health centres, and water points people to read and see the pictures. As such they were able to understand what are the standard operation Procedures.</w:t>
      </w:r>
      <w:r>
        <w:br/>
      </w:r>
    </w:p>
    <w:p w:rsidR="00237DAE" w:rsidRDefault="00766840">
      <w:r>
        <w:t xml:space="preserve">Application </w:t>
      </w:r>
      <w:r>
        <w:br/>
        <w:t>14. Additional notes or comments</w:t>
      </w:r>
      <w:r>
        <w:br/>
        <w:t>We need CAFT to continue dissemination for the second round to the community.</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389</w:t>
      </w:r>
      <w:r>
        <w:br/>
      </w:r>
    </w:p>
    <w:p w:rsidR="00237DAE" w:rsidRDefault="00766840">
      <w:r>
        <w:t xml:space="preserve">Application </w:t>
      </w:r>
      <w:r>
        <w:br/>
        <w:t>Timestamp</w:t>
      </w:r>
      <w:r>
        <w:br/>
        <w:t>17.09.20 1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Barora Buzuzo</w:t>
      </w:r>
      <w:r>
        <w:br/>
      </w:r>
    </w:p>
    <w:p w:rsidR="00237DAE" w:rsidRDefault="00766840">
      <w:r>
        <w:t xml:space="preserve">Application </w:t>
      </w:r>
      <w:r>
        <w:br/>
        <w:t>2. Nominator's email</w:t>
      </w:r>
      <w:r>
        <w:br/>
        <w:t>brorabuzo2014@gmail.com</w:t>
      </w:r>
      <w:r>
        <w:br/>
      </w:r>
    </w:p>
    <w:p w:rsidR="00237DAE" w:rsidRDefault="00766840">
      <w:r>
        <w:t xml:space="preserve">Application </w:t>
      </w:r>
      <w:r>
        <w:br/>
        <w:t>3. Nominator's organization</w:t>
      </w:r>
      <w:r>
        <w:br/>
        <w:t xml:space="preserve">None </w:t>
      </w:r>
      <w:r>
        <w:br/>
      </w:r>
    </w:p>
    <w:p w:rsidR="00237DAE" w:rsidRDefault="00766840">
      <w:r>
        <w:t xml:space="preserve">Application </w:t>
      </w:r>
      <w:r>
        <w:br/>
        <w:t>4. Refugee-led organization’s name</w:t>
      </w:r>
      <w:r>
        <w:br/>
        <w:t xml:space="preserve">Patapia Community Group </w:t>
      </w:r>
      <w:r>
        <w:br/>
      </w:r>
    </w:p>
    <w:p w:rsidR="00237DAE" w:rsidRDefault="00766840">
      <w:r>
        <w:t xml:space="preserve">Application </w:t>
      </w:r>
      <w:r>
        <w:br/>
        <w:t>5. Refugee-led organization’s key activities</w:t>
      </w:r>
      <w:r>
        <w:br/>
        <w:t>Financial support</w:t>
      </w:r>
      <w:r>
        <w:br/>
        <w:t>Saving</w:t>
      </w:r>
      <w:r>
        <w:br/>
        <w:t xml:space="preserve">Training </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Uganda </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 xml:space="preserve">Due to covid people where dying with hunger and stress because of failure to get support even government food didn't reach In all places. </w:t>
      </w:r>
      <w:r>
        <w:br/>
      </w:r>
    </w:p>
    <w:p w:rsidR="00237DAE" w:rsidRDefault="00766840">
      <w:r>
        <w:t xml:space="preserve">Application </w:t>
      </w:r>
      <w:r>
        <w:br/>
        <w:t xml:space="preserve">11. What is the solution and how is the problem being addressed? </w:t>
      </w:r>
      <w:r>
        <w:br/>
        <w:t xml:space="preserve">Patapia reached out to refugees who were not having what to eat </w:t>
      </w:r>
      <w:r>
        <w:br/>
      </w:r>
    </w:p>
    <w:p w:rsidR="00237DAE" w:rsidRDefault="00766840">
      <w:r>
        <w:t xml:space="preserve">Application </w:t>
      </w:r>
      <w:r>
        <w:br/>
        <w:t xml:space="preserve">12. Who has been involved in identifying the problem and coming up with the solution? </w:t>
      </w:r>
      <w:r>
        <w:br/>
        <w:t xml:space="preserve">Patapia Community Group </w:t>
      </w:r>
      <w:r>
        <w:br/>
      </w:r>
    </w:p>
    <w:p w:rsidR="00237DAE" w:rsidRDefault="00766840">
      <w:r>
        <w:t xml:space="preserve">Application </w:t>
      </w:r>
      <w:r>
        <w:br/>
        <w:t xml:space="preserve">13. What is the impact/potential impact for the community? </w:t>
      </w:r>
      <w:r>
        <w:br/>
        <w:t xml:space="preserve">Girls could not go for men so that they can get food when patapia had given them </w:t>
      </w:r>
      <w:r>
        <w:br/>
      </w:r>
    </w:p>
    <w:p w:rsidR="00237DAE" w:rsidRDefault="00766840">
      <w:r>
        <w:t xml:space="preserve">Application </w:t>
      </w:r>
      <w:r>
        <w:br/>
        <w:t>14. Additional notes or comments</w:t>
      </w:r>
      <w:r>
        <w:br/>
        <w:t xml:space="preserve">Okay </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392</w:t>
      </w:r>
      <w:r>
        <w:br/>
      </w:r>
    </w:p>
    <w:p w:rsidR="00237DAE" w:rsidRDefault="00766840">
      <w:r>
        <w:t xml:space="preserve">Application </w:t>
      </w:r>
      <w:r>
        <w:br/>
        <w:t>Timestamp</w:t>
      </w:r>
      <w:r>
        <w:br/>
        <w:t>18.09.20 1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Trezolo Mongago</w:t>
      </w:r>
      <w:r>
        <w:br/>
      </w:r>
    </w:p>
    <w:p w:rsidR="00237DAE" w:rsidRDefault="00766840">
      <w:r>
        <w:t xml:space="preserve">Application </w:t>
      </w:r>
      <w:r>
        <w:br/>
        <w:t>2. Nominator's email</w:t>
      </w:r>
      <w:r>
        <w:br/>
        <w:t>mungangatizodi@gmail.com</w:t>
      </w:r>
      <w:r>
        <w:br/>
      </w:r>
    </w:p>
    <w:p w:rsidR="00237DAE" w:rsidRDefault="00766840">
      <w:r>
        <w:t xml:space="preserve">Application </w:t>
      </w:r>
      <w:r>
        <w:br/>
        <w:t>3. Nominator's organization</w:t>
      </w:r>
      <w:r>
        <w:br/>
        <w:t>None</w:t>
      </w:r>
      <w:r>
        <w:br/>
      </w:r>
    </w:p>
    <w:p w:rsidR="00237DAE" w:rsidRDefault="00766840">
      <w:r>
        <w:t xml:space="preserve">Application </w:t>
      </w:r>
      <w:r>
        <w:br/>
        <w:t>4. Refugee-led organization’s name</w:t>
      </w:r>
      <w:r>
        <w:br/>
        <w:t>Patapia Community Group</w:t>
      </w:r>
      <w:r>
        <w:br/>
      </w:r>
    </w:p>
    <w:p w:rsidR="00237DAE" w:rsidRDefault="00766840">
      <w:r>
        <w:t xml:space="preserve">Application </w:t>
      </w:r>
      <w:r>
        <w:br/>
        <w:t>5. Refugee-led organization’s key activities</w:t>
      </w:r>
      <w:r>
        <w:br/>
        <w:t>Financial support</w:t>
      </w:r>
      <w:r>
        <w:br/>
        <w:t>Saving scheme</w:t>
      </w:r>
      <w:r>
        <w:br/>
        <w:t>Sensitization about family engagement and unity</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Financial crisis in area</w:t>
      </w:r>
      <w:r>
        <w:br/>
        <w:t>Hunger in area</w:t>
      </w:r>
      <w:r>
        <w:br/>
        <w:t>Renting problems</w:t>
      </w:r>
      <w:r>
        <w:br/>
        <w:t>Family break up</w:t>
      </w:r>
      <w:r>
        <w:br/>
      </w:r>
    </w:p>
    <w:p w:rsidR="00237DAE" w:rsidRDefault="00766840">
      <w:r>
        <w:t xml:space="preserve">Application </w:t>
      </w:r>
      <w:r>
        <w:br/>
        <w:t xml:space="preserve">11. What is the solution and how is the problem being addressed? </w:t>
      </w:r>
      <w:r>
        <w:br/>
        <w:t>Family now are united,people are getting money to pay rent unlike before,people have now idea about savings this is because patapia community group helped people with money and were united in their families after getting money,the community and all people are are happy for their life has changed in positive ways whereby they can afford to settle some problems by the financial support were given</w:t>
      </w:r>
      <w:r>
        <w:br/>
      </w:r>
    </w:p>
    <w:p w:rsidR="00237DAE" w:rsidRDefault="00766840">
      <w:r>
        <w:t xml:space="preserve">Application </w:t>
      </w:r>
      <w:r>
        <w:br/>
        <w:t xml:space="preserve">12. Who has been involved in identifying the problem and coming up with the solution? </w:t>
      </w:r>
      <w:r>
        <w:br/>
        <w:t xml:space="preserve">Women in the area identified the problems which are in area and come up with small schemes to help out other women but problems continued and then the reaseach was conducted and the the females sat and come up with the ideas of doing things to help people and then pays pia community group was set up with its main objectives to help people by financial support and giving them ideas and encourage them in being patients in their married </w:t>
      </w:r>
      <w:r>
        <w:br/>
      </w:r>
    </w:p>
    <w:p w:rsidR="00237DAE" w:rsidRDefault="00766840">
      <w:r>
        <w:t xml:space="preserve">Application </w:t>
      </w:r>
      <w:r>
        <w:br/>
        <w:t xml:space="preserve">13. What is the impact/potential impact for the community? </w:t>
      </w:r>
      <w:r>
        <w:br/>
        <w:t>Families are united and living peace due to sensitization about family engagement and unity,standards of living are better now compared to the time patapia wasn't yet in place due to financial support and other programs such encourage them to save so as to fight the uncertainty upcoming</w:t>
      </w:r>
      <w:r>
        <w:br/>
      </w:r>
    </w:p>
    <w:p w:rsidR="00237DAE" w:rsidRDefault="00766840">
      <w:r>
        <w:t xml:space="preserve">Application </w:t>
      </w:r>
      <w:r>
        <w:br/>
        <w:t>14. Additional notes or comments</w:t>
      </w:r>
      <w:r>
        <w:br/>
        <w:t>Due to the high demand and other things in the community I would like to ask the help to those who are concerned so that they help patapia so that's they continue with their activities because the high demand in people,I can't fail to thank paranoia community for the work being done to help fellow people in the area and thank them because I am hearing the different area appreciating patapia community group,so keep it up and may the Lord God be with you in all your programs to help people</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393</w:t>
      </w:r>
      <w:r>
        <w:br/>
      </w:r>
    </w:p>
    <w:p w:rsidR="00237DAE" w:rsidRDefault="00766840">
      <w:r>
        <w:t xml:space="preserve">Application </w:t>
      </w:r>
      <w:r>
        <w:br/>
        <w:t>Timestamp</w:t>
      </w:r>
      <w:r>
        <w:br/>
        <w:t>20.09.20 1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Naomi Mangala</w:t>
      </w:r>
      <w:r>
        <w:br/>
      </w:r>
    </w:p>
    <w:p w:rsidR="00237DAE" w:rsidRDefault="00766840">
      <w:r>
        <w:t xml:space="preserve">Application </w:t>
      </w:r>
      <w:r>
        <w:br/>
        <w:t>2. Nominator's email</w:t>
      </w:r>
      <w:r>
        <w:br/>
        <w:t>Naomimangala20@gmail.com</w:t>
      </w:r>
      <w:r>
        <w:br/>
      </w:r>
    </w:p>
    <w:p w:rsidR="00237DAE" w:rsidRDefault="00766840">
      <w:r>
        <w:t xml:space="preserve">Application </w:t>
      </w:r>
      <w:r>
        <w:br/>
        <w:t>3. Nominator's organization</w:t>
      </w:r>
      <w:r>
        <w:br/>
        <w:t>Alpha Protech</w:t>
      </w:r>
      <w:r>
        <w:br/>
      </w:r>
    </w:p>
    <w:p w:rsidR="00237DAE" w:rsidRDefault="00766840">
      <w:r>
        <w:t xml:space="preserve">Application </w:t>
      </w:r>
      <w:r>
        <w:br/>
        <w:t>4. Refugee-led organization’s name</w:t>
      </w:r>
      <w:r>
        <w:br/>
        <w:t xml:space="preserve">Makasi rescue foundation </w:t>
      </w:r>
      <w:r>
        <w:br/>
      </w:r>
    </w:p>
    <w:p w:rsidR="00237DAE" w:rsidRDefault="00766840">
      <w:r>
        <w:t xml:space="preserve">Application </w:t>
      </w:r>
      <w:r>
        <w:br/>
        <w:t>5. Refugee-led organization’s key activities</w:t>
      </w:r>
      <w:r>
        <w:br/>
        <w:t xml:space="preserve">Livelihood, psychological support vocation training, outreaches </w:t>
      </w:r>
      <w:r>
        <w:br/>
      </w:r>
    </w:p>
    <w:p w:rsidR="00237DAE" w:rsidRDefault="00766840">
      <w:r>
        <w:t xml:space="preserve">Application </w:t>
      </w:r>
      <w:r>
        <w:br/>
        <w:t>6. Refugee-led organization’s year of establishment</w:t>
      </w:r>
      <w:r>
        <w:br/>
        <w:t>2005.0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 xml:space="preserve">Uganda </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Lack of knowledge and information about the existence of COVID-19 by the refugees, No work as the lockdown continue, lack of food, insecurity, discrimination of refugees who present some symptoms by some host community members, sexabuse, refugee family violence is .</w:t>
      </w:r>
      <w:r>
        <w:br/>
      </w:r>
    </w:p>
    <w:p w:rsidR="00237DAE" w:rsidRDefault="00766840">
      <w:r>
        <w:t xml:space="preserve">Application </w:t>
      </w:r>
      <w:r>
        <w:br/>
        <w:t xml:space="preserve">11. What is the solution and how is the problem being addressed? </w:t>
      </w:r>
      <w:r>
        <w:br/>
        <w:t xml:space="preserve">Creation of communication platform a by makasi rescue foundation for easier communication the refugee, Family visits, medical Comps organised from MRF office food distribution awareness raised workshop Together with the policy and lawyers to bring refugees about how to cope with the COVID by respecting the laws and regulations established by the authorities of the country for refuges </w:t>
      </w:r>
      <w:r>
        <w:br/>
      </w:r>
    </w:p>
    <w:p w:rsidR="00237DAE" w:rsidRDefault="00766840">
      <w:r>
        <w:t xml:space="preserve">Application </w:t>
      </w:r>
      <w:r>
        <w:br/>
        <w:t xml:space="preserve">12. Who has been involved in identifying the problem and coming up with the solution? </w:t>
      </w:r>
      <w:r>
        <w:br/>
        <w:t>MRF youth learners, MRF SGBV woman, MRF staff, police, lawyers and other partners law project office, NRC, AHA,COFOMI</w:t>
      </w:r>
      <w:r>
        <w:br/>
      </w:r>
    </w:p>
    <w:p w:rsidR="00237DAE" w:rsidRDefault="00766840">
      <w:r>
        <w:t xml:space="preserve">Application </w:t>
      </w:r>
      <w:r>
        <w:br/>
        <w:t xml:space="preserve">13. What is the impact/potential impact for the community? </w:t>
      </w:r>
      <w:r>
        <w:br/>
        <w:t xml:space="preserve">More than 3000 refugees assisted by MRF(financially  medically, sanitary and trained ) creation of VSLS to allow refugee save and start a business microfinance structures organised and settle by MRF </w:t>
      </w:r>
      <w:r>
        <w:br/>
      </w:r>
    </w:p>
    <w:p w:rsidR="00237DAE" w:rsidRDefault="00766840">
      <w:r>
        <w:t xml:space="preserve">Application </w:t>
      </w:r>
      <w:r>
        <w:br/>
        <w:t>14. Additional notes or comments</w:t>
      </w:r>
      <w:r>
        <w:br/>
        <w:t xml:space="preserve">This refugee-led organization has worked a lot in Uganda and in Amerca, all the refugees and the host community are happy to have it among them. </w:t>
      </w:r>
      <w:r>
        <w:br/>
        <w:t>We request you to nominate them and give them the chance to go ahead.</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394</w:t>
      </w:r>
      <w:r>
        <w:br/>
      </w:r>
    </w:p>
    <w:p w:rsidR="00237DAE" w:rsidRDefault="00766840">
      <w:r>
        <w:t xml:space="preserve">Application </w:t>
      </w:r>
      <w:r>
        <w:br/>
        <w:t>Timestamp</w:t>
      </w:r>
      <w:r>
        <w:br/>
        <w:t>20.09.20 1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Amoding Diallo</w:t>
      </w:r>
      <w:r>
        <w:br/>
      </w:r>
    </w:p>
    <w:p w:rsidR="00237DAE" w:rsidRDefault="00766840">
      <w:r>
        <w:t xml:space="preserve">Application </w:t>
      </w:r>
      <w:r>
        <w:br/>
        <w:t>2. Nominator's email</w:t>
      </w:r>
      <w:r>
        <w:br/>
        <w:t>amddiallo@gmail.com</w:t>
      </w:r>
      <w:r>
        <w:br/>
      </w:r>
    </w:p>
    <w:p w:rsidR="00237DAE" w:rsidRDefault="00766840">
      <w:r>
        <w:t xml:space="preserve">Application </w:t>
      </w:r>
      <w:r>
        <w:br/>
        <w:t>3. Nominator's organization</w:t>
      </w:r>
      <w:r>
        <w:br/>
        <w:t>Non</w:t>
      </w:r>
      <w:r>
        <w:br/>
      </w:r>
    </w:p>
    <w:p w:rsidR="00237DAE" w:rsidRDefault="00766840">
      <w:r>
        <w:t xml:space="preserve">Application </w:t>
      </w:r>
      <w:r>
        <w:br/>
        <w:t>4. Refugee-led organization’s name</w:t>
      </w:r>
      <w:r>
        <w:br/>
        <w:t>Patapia Community Group</w:t>
      </w:r>
      <w:r>
        <w:br/>
      </w:r>
    </w:p>
    <w:p w:rsidR="00237DAE" w:rsidRDefault="00766840">
      <w:r>
        <w:t xml:space="preserve">Application </w:t>
      </w:r>
      <w:r>
        <w:br/>
        <w:t>5. Refugee-led organization’s key activities</w:t>
      </w:r>
      <w:r>
        <w:br/>
        <w:t>Training and mentoring</w:t>
      </w:r>
      <w:r>
        <w:br/>
        <w:t>Business loans</w:t>
      </w:r>
      <w:r>
        <w:br/>
        <w:t>Saving</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Refugees in Kampala struggled a lot due to the Corona pandemic. Getting food was hard especially for women and girls. With no way to get their own food, many resorted to begging. Also, domestic violence increased.</w:t>
      </w:r>
      <w:r>
        <w:br/>
      </w:r>
    </w:p>
    <w:p w:rsidR="00237DAE" w:rsidRDefault="00766840">
      <w:r>
        <w:t xml:space="preserve">Application </w:t>
      </w:r>
      <w:r>
        <w:br/>
        <w:t xml:space="preserve">11. What is the solution and how is the problem being addressed? </w:t>
      </w:r>
      <w:r>
        <w:br/>
        <w:t>Patapia supports women and girls who are refugees in Kampala to help themselves by starting their own businesses. The women go through a training where they are supported to get ideas for businesses and improve those ideas. Businesses with potential for revenue generation then get business loans for starting the businesses which is payable in a year. To get the loan, the women are not required to have collateral.</w:t>
      </w:r>
      <w:r>
        <w:br/>
        <w:t>Patapia also visited families conducting sensitisation on domestic violence and how to resolve family conflicts.</w:t>
      </w:r>
      <w:r>
        <w:br/>
      </w:r>
    </w:p>
    <w:p w:rsidR="00237DAE" w:rsidRDefault="00766840">
      <w:r>
        <w:t xml:space="preserve">Application </w:t>
      </w:r>
      <w:r>
        <w:br/>
        <w:t xml:space="preserve">12. Who has been involved in identifying the problem and coming up with the solution? </w:t>
      </w:r>
      <w:r>
        <w:br/>
        <w:t>There was a saving group started by women from a Church in Masajja. These women were guided to identify and prioritise the problems faced by refugees. They also suggested what possible solutions could solve those challenges.</w:t>
      </w:r>
      <w:r>
        <w:br/>
      </w:r>
    </w:p>
    <w:p w:rsidR="00237DAE" w:rsidRDefault="00766840">
      <w:r>
        <w:t xml:space="preserve">Application </w:t>
      </w:r>
      <w:r>
        <w:br/>
        <w:t xml:space="preserve">13. What is the impact/potential impact for the community? </w:t>
      </w:r>
      <w:r>
        <w:br/>
        <w:t>20+ women have been supported to start their own businesses ranging from selling jewellery, foods, clothes and other items. From the savings and payment of loans, more women can be financed to start their own businesses thereby supporting provide for their families. This will break the dependency syndrome amongst refugees everywhere.</w:t>
      </w:r>
      <w:r>
        <w:br/>
      </w:r>
    </w:p>
    <w:p w:rsidR="00237DAE" w:rsidRDefault="00766840">
      <w:r>
        <w:t xml:space="preserve">Application </w:t>
      </w:r>
      <w:r>
        <w:br/>
        <w:t>14. Additional notes or comments</w:t>
      </w:r>
      <w:r>
        <w:br/>
        <w:t>nan</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395</w:t>
      </w:r>
      <w:r>
        <w:br/>
      </w:r>
    </w:p>
    <w:p w:rsidR="00237DAE" w:rsidRDefault="00766840">
      <w:r>
        <w:t xml:space="preserve">Application </w:t>
      </w:r>
      <w:r>
        <w:br/>
        <w:t>Timestamp</w:t>
      </w:r>
      <w:r>
        <w:br/>
        <w:t>20.09.20 1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Omoding Geoffrey</w:t>
      </w:r>
      <w:r>
        <w:br/>
      </w:r>
    </w:p>
    <w:p w:rsidR="00237DAE" w:rsidRDefault="00766840">
      <w:r>
        <w:t xml:space="preserve">Application </w:t>
      </w:r>
      <w:r>
        <w:br/>
        <w:t>2. Nominator's email</w:t>
      </w:r>
      <w:r>
        <w:br/>
        <w:t>geoffrey@socialinnovationacademy.org</w:t>
      </w:r>
      <w:r>
        <w:br/>
      </w:r>
    </w:p>
    <w:p w:rsidR="00237DAE" w:rsidRDefault="00766840">
      <w:r>
        <w:t xml:space="preserve">Application </w:t>
      </w:r>
      <w:r>
        <w:br/>
        <w:t>3. Nominator's organization</w:t>
      </w:r>
      <w:r>
        <w:br/>
        <w:t>Social Innovation Academy (SINA)</w:t>
      </w:r>
      <w:r>
        <w:br/>
      </w:r>
    </w:p>
    <w:p w:rsidR="00237DAE" w:rsidRDefault="00766840">
      <w:r>
        <w:t xml:space="preserve">Application </w:t>
      </w:r>
      <w:r>
        <w:br/>
        <w:t>4. Refugee-led organization’s name</w:t>
      </w:r>
      <w:r>
        <w:br/>
        <w:t>Patapia Community Group</w:t>
      </w:r>
      <w:r>
        <w:br/>
      </w:r>
    </w:p>
    <w:p w:rsidR="00237DAE" w:rsidRDefault="00766840">
      <w:r>
        <w:t xml:space="preserve">Application </w:t>
      </w:r>
      <w:r>
        <w:br/>
        <w:t>5. Refugee-led organization’s key activities</w:t>
      </w:r>
      <w:r>
        <w:br/>
        <w:t>Business startup training and mentoring</w:t>
      </w:r>
      <w:r>
        <w:br/>
        <w:t>Financial literacy</w:t>
      </w:r>
      <w:r>
        <w:br/>
        <w:t>Business financing</w:t>
      </w:r>
      <w:r>
        <w:br/>
        <w:t>Saving</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The Corona pandemic hit the world so hard, refugees were hit the hardest. Imagine a refugee without a source of livelihood, at a time when everything in disorganised. In Kampala, women and girls were exposed to situations resulting into exploitation and abuse while looking to provide for their families. The challenge with the long term supporting of refugees is that it becomes costly and might become challenging for some donors to organisations supporting refugees like UNHCR. The challenge is, many refugees don't have access to capital for starting their own businesses and are often sidelined by financial institutions as a high risk category. For UNHCR, it might also be challenging to support each refugee start their own business. But what if a refugee can be supported and when the finances are paid back, the same finances can be used to finance another refugee?</w:t>
      </w:r>
      <w:r>
        <w:br/>
      </w:r>
    </w:p>
    <w:p w:rsidR="00237DAE" w:rsidRDefault="00766840">
      <w:r>
        <w:t xml:space="preserve">Application </w:t>
      </w:r>
      <w:r>
        <w:br/>
        <w:t xml:space="preserve">11. What is the solution and how is the problem being addressed? </w:t>
      </w:r>
      <w:r>
        <w:br/>
        <w:t>Patapia Community Group is social enterprise focussing on empowering refugee women to start and successfully run their own businesses. By equipping refugee women with the skills and knowledge on business startup, saving and financial management, these women can sustainably help themselves. They can provide food and take care of their families. By incorporating a family support program, families and supported to resolve conflicts without making the man/husband feel left out or wanting to take over the finances. The men are therefore supported to build the mindset to support their wives.</w:t>
      </w:r>
      <w:r>
        <w:br/>
      </w:r>
    </w:p>
    <w:p w:rsidR="00237DAE" w:rsidRDefault="00766840">
      <w:r>
        <w:t xml:space="preserve">Application </w:t>
      </w:r>
      <w:r>
        <w:br/>
        <w:t xml:space="preserve">12. Who has been involved in identifying the problem and coming up with the solution? </w:t>
      </w:r>
      <w:r>
        <w:br/>
        <w:t>Through a customer/beneficiary approach, refugees in Masajja, Katwe and Kansanga, Kampala were engaged in defining the problems faced by refugees and what possible solutions might solve the problems. These interactions formed the decision to start Patapia Community Group with a focus of creating sustainability among refugees, starting with women and girls who are the most vulnerable.</w:t>
      </w:r>
      <w:r>
        <w:br/>
      </w:r>
    </w:p>
    <w:p w:rsidR="00237DAE" w:rsidRDefault="00766840">
      <w:r>
        <w:t xml:space="preserve">Application </w:t>
      </w:r>
      <w:r>
        <w:br/>
        <w:t xml:space="preserve">13. What is the impact/potential impact for the community? </w:t>
      </w:r>
      <w:r>
        <w:br/>
        <w:t>With an initial group, 50+ women have been supported to generate business solutions with some already receiving financing and have started their own businesses. This solution has the potential to be scaled into all other refugee settlements and supporting refugee communities help themselves rather than only waiting for help from UNHCR.</w:t>
      </w:r>
      <w:r>
        <w:br/>
      </w:r>
    </w:p>
    <w:p w:rsidR="00237DAE" w:rsidRDefault="00766840">
      <w:r>
        <w:t xml:space="preserve">Application </w:t>
      </w:r>
      <w:r>
        <w:br/>
        <w:t>14. Additional notes or comments</w:t>
      </w:r>
      <w:r>
        <w:br/>
        <w:t>nan</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397</w:t>
      </w:r>
      <w:r>
        <w:br/>
      </w:r>
    </w:p>
    <w:p w:rsidR="00237DAE" w:rsidRDefault="00766840">
      <w:r>
        <w:t xml:space="preserve">Application </w:t>
      </w:r>
      <w:r>
        <w:br/>
        <w:t>Timestamp</w:t>
      </w:r>
      <w:r>
        <w:br/>
        <w:t>21.09.20 0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Grance Kapopoko</w:t>
      </w:r>
      <w:r>
        <w:br/>
      </w:r>
    </w:p>
    <w:p w:rsidR="00237DAE" w:rsidRDefault="00766840">
      <w:r>
        <w:t xml:space="preserve">Application </w:t>
      </w:r>
      <w:r>
        <w:br/>
        <w:t>2. Nominator's email</w:t>
      </w:r>
      <w:r>
        <w:br/>
        <w:t>kapokpgrance@gmail.com</w:t>
      </w:r>
      <w:r>
        <w:br/>
      </w:r>
    </w:p>
    <w:p w:rsidR="00237DAE" w:rsidRDefault="00766840">
      <w:r>
        <w:t xml:space="preserve">Application </w:t>
      </w:r>
      <w:r>
        <w:br/>
        <w:t>3. Nominator's organization</w:t>
      </w:r>
      <w:r>
        <w:br/>
        <w:t>Patapia community Group</w:t>
      </w:r>
      <w:r>
        <w:br/>
      </w:r>
    </w:p>
    <w:p w:rsidR="00237DAE" w:rsidRDefault="00766840">
      <w:r>
        <w:t xml:space="preserve">Application </w:t>
      </w:r>
      <w:r>
        <w:br/>
        <w:t>4. Refugee-led organization’s name</w:t>
      </w:r>
      <w:r>
        <w:br/>
        <w:t>Patapia Community Group</w:t>
      </w:r>
      <w:r>
        <w:br/>
      </w:r>
    </w:p>
    <w:p w:rsidR="00237DAE" w:rsidRDefault="00766840">
      <w:r>
        <w:t xml:space="preserve">Application </w:t>
      </w:r>
      <w:r>
        <w:br/>
        <w:t>5. Refugee-led organization’s key activities</w:t>
      </w:r>
      <w:r>
        <w:br/>
        <w:t>Financial support</w:t>
      </w:r>
      <w:r>
        <w:br/>
        <w:t>Saving schemes</w:t>
      </w:r>
      <w:r>
        <w:br/>
        <w:t>Business training</w:t>
      </w:r>
      <w:r>
        <w:br/>
        <w:t>Sensitization about the families engagement and unity</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The problems identified are:Rent problem,getting what to eat was a problem,disunity in the families,had nothing to sell</w:t>
      </w:r>
      <w:r>
        <w:br/>
      </w:r>
    </w:p>
    <w:p w:rsidR="00237DAE" w:rsidRDefault="00766840">
      <w:r>
        <w:t xml:space="preserve">Application </w:t>
      </w:r>
      <w:r>
        <w:br/>
        <w:t xml:space="preserve">11. What is the solution and how is the problem being addressed? </w:t>
      </w:r>
      <w:r>
        <w:br/>
        <w:t xml:space="preserve">Rent is available,we can get food easily,we can easily pay for hospital and we have unity now in families this is because the coming and the support of patapia has become advantage to each in the community and outside it because of the tenchincs they are showing us to deal with in business,and in saving schemes now we can for the future so as to fight the uncertainty and we thank them for financial support which is being given to the refugee in needy since each can afford the daily needed and we thank them for non security </w:t>
      </w:r>
      <w:r>
        <w:br/>
      </w:r>
    </w:p>
    <w:p w:rsidR="00237DAE" w:rsidRDefault="00766840">
      <w:r>
        <w:t xml:space="preserve">Application </w:t>
      </w:r>
      <w:r>
        <w:br/>
        <w:t xml:space="preserve">12. Who has been involved in identifying the problem and coming up with the solution? </w:t>
      </w:r>
      <w:r>
        <w:br/>
        <w:t xml:space="preserve">The women in the village started this as the loan program and business plan to help females but as the research continued to be made they come to realize that there is so much violence and then women came up with one voice to come up with patapia community group and from that ideas it started helping women and girls by giving them financial support,business training and unit the family </w:t>
      </w:r>
      <w:r>
        <w:br/>
      </w:r>
    </w:p>
    <w:p w:rsidR="00237DAE" w:rsidRDefault="00766840">
      <w:r>
        <w:t xml:space="preserve">Application </w:t>
      </w:r>
      <w:r>
        <w:br/>
        <w:t xml:space="preserve">13. What is the impact/potential impact for the community? </w:t>
      </w:r>
      <w:r>
        <w:br/>
        <w:t>We the community we are united due to efforts of patapia because at first we were disunited because of too much I felt violence but since money is the key in family now we have unity not only I need my family but also to all people in the community and around it because the standards of living has changed due to the savings schemes and financial support</w:t>
      </w:r>
      <w:r>
        <w:br/>
      </w:r>
    </w:p>
    <w:p w:rsidR="00237DAE" w:rsidRDefault="00766840">
      <w:r>
        <w:t xml:space="preserve">Application </w:t>
      </w:r>
      <w:r>
        <w:br/>
        <w:t>14. Additional notes or comments</w:t>
      </w:r>
      <w:r>
        <w:br/>
        <w:t>We appreciate the efforts of patapia community group and I beg patapia community group to continue and don't give up in your program which you are showing to the public,I recommend you and appreciate your efforts and what I can end with its to ask blessings from God</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398</w:t>
      </w:r>
      <w:r>
        <w:br/>
      </w:r>
    </w:p>
    <w:p w:rsidR="00237DAE" w:rsidRDefault="00766840">
      <w:r>
        <w:t xml:space="preserve">Application </w:t>
      </w:r>
      <w:r>
        <w:br/>
        <w:t>Timestamp</w:t>
      </w:r>
      <w:r>
        <w:br/>
        <w:t>21.09.20 0</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Musi dance</w:t>
      </w:r>
      <w:r>
        <w:br/>
      </w:r>
    </w:p>
    <w:p w:rsidR="00237DAE" w:rsidRDefault="00766840">
      <w:r>
        <w:t xml:space="preserve">Application </w:t>
      </w:r>
      <w:r>
        <w:br/>
        <w:t>2. Nominator's email</w:t>
      </w:r>
      <w:r>
        <w:br/>
        <w:t>musiandancekkb@gmail.com</w:t>
      </w:r>
      <w:r>
        <w:br/>
      </w:r>
    </w:p>
    <w:p w:rsidR="00237DAE" w:rsidRDefault="00766840">
      <w:r>
        <w:t xml:space="preserve">Application </w:t>
      </w:r>
      <w:r>
        <w:br/>
        <w:t>3. Nominator's organization</w:t>
      </w:r>
      <w:r>
        <w:br/>
        <w:t>None</w:t>
      </w:r>
      <w:r>
        <w:br/>
      </w:r>
    </w:p>
    <w:p w:rsidR="00237DAE" w:rsidRDefault="00766840">
      <w:r>
        <w:t xml:space="preserve">Application </w:t>
      </w:r>
      <w:r>
        <w:br/>
        <w:t>4. Refugee-led organization’s name</w:t>
      </w:r>
      <w:r>
        <w:br/>
        <w:t xml:space="preserve">Patapia community group </w:t>
      </w:r>
      <w:r>
        <w:br/>
      </w:r>
    </w:p>
    <w:p w:rsidR="00237DAE" w:rsidRDefault="00766840">
      <w:r>
        <w:t xml:space="preserve">Application </w:t>
      </w:r>
      <w:r>
        <w:br/>
        <w:t>5. Refugee-led organization’s key activities</w:t>
      </w:r>
      <w:r>
        <w:br/>
        <w:t>Financial support</w:t>
      </w:r>
      <w:r>
        <w:br/>
        <w:t>Sensitization about family engagement and unity</w:t>
      </w:r>
      <w:r>
        <w:br/>
        <w:t>Business training</w:t>
      </w:r>
      <w:r>
        <w:br/>
        <w:t xml:space="preserve">Saving schemes </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Money was the leading problem in area where by in my home even neibhours and in the community faced problems in Covid time where by eating was once in a day or at times people could fail and then violence arose in family due to money problem</w:t>
      </w:r>
      <w:r>
        <w:br/>
      </w:r>
    </w:p>
    <w:p w:rsidR="00237DAE" w:rsidRDefault="00766840">
      <w:r>
        <w:t xml:space="preserve">Application </w:t>
      </w:r>
      <w:r>
        <w:br/>
        <w:t xml:space="preserve">11. What is the solution and how is the problem being addressed? </w:t>
      </w:r>
      <w:r>
        <w:br/>
        <w:t>Solution is the money,and it's being addressed by patapia community group which is helping people in area by giving them financial support and thing which I have liked with them they don't ask for security and they are at low interest at which each can afford to do it and thought this people in area lives have changed because you can see them eating during a day and disunity which was imbaraga family now it's rare because money is available and being given to them and they are also being told to save for future.</w:t>
      </w:r>
      <w:r>
        <w:br/>
      </w:r>
    </w:p>
    <w:p w:rsidR="00237DAE" w:rsidRDefault="00766840">
      <w:r>
        <w:t xml:space="preserve">Application </w:t>
      </w:r>
      <w:r>
        <w:br/>
        <w:t xml:space="preserve">12. Who has been involved in identifying the problem and coming up with the solution? </w:t>
      </w:r>
      <w:r>
        <w:br/>
        <w:t>Women in area started by giving loans but as days moved on men,women,girls carried out the reaseach and the results showed that the community had a problem of dusnity among the family,they found that community needs money,and to those who had money had no enough skills in businesss and to those who were working had no even ideas of saving,therefore these women came up with paranoia do as it strengthens the community by sensitisising about the family engagement and unity,and they trained the businesss women and provided loans with no security and then they told peole to save since mo ones knows what future holds.</w:t>
      </w:r>
      <w:r>
        <w:br/>
      </w:r>
    </w:p>
    <w:p w:rsidR="00237DAE" w:rsidRDefault="00766840">
      <w:r>
        <w:t xml:space="preserve">Application </w:t>
      </w:r>
      <w:r>
        <w:br/>
        <w:t xml:space="preserve">13. What is the impact/potential impact for the community? </w:t>
      </w:r>
      <w:r>
        <w:br/>
        <w:t>Now people are happy and thanking patapia community group because they see Thebes's impacts of patapia community group which is helping them with financial support by providing loans at lowest interest as possible and each can afford it,and they give businesss training and tell people to save and niwe peoplexare saving and have enough skills about business in family too unity is full and the whole community and with all the community around it they profit it's benefits.</w:t>
      </w:r>
      <w:r>
        <w:br/>
      </w:r>
    </w:p>
    <w:p w:rsidR="00237DAE" w:rsidRDefault="00766840">
      <w:r>
        <w:t xml:space="preserve">Application </w:t>
      </w:r>
      <w:r>
        <w:br/>
        <w:t>14. Additional notes or comments</w:t>
      </w:r>
      <w:r>
        <w:br/>
        <w:t xml:space="preserve">I nominate Patapia for the work and vision they have,I wish patapia community group goes beyond the boards since so many people are suffering and from its activities people's life can be improved since this community their life has been changed totally in positive way,nothing more apart from thanking patapia community's group </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399</w:t>
      </w:r>
      <w:r>
        <w:br/>
      </w:r>
    </w:p>
    <w:p w:rsidR="00237DAE" w:rsidRDefault="00766840">
      <w:r>
        <w:t xml:space="preserve">Application </w:t>
      </w:r>
      <w:r>
        <w:br/>
        <w:t>Timestamp</w:t>
      </w:r>
      <w:r>
        <w:br/>
        <w:t>22.09.20 1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Carlpeters Ipas</w:t>
      </w:r>
      <w:r>
        <w:br/>
      </w:r>
    </w:p>
    <w:p w:rsidR="00237DAE" w:rsidRDefault="00766840">
      <w:r>
        <w:t xml:space="preserve">Application </w:t>
      </w:r>
      <w:r>
        <w:br/>
        <w:t>2. Nominator's email</w:t>
      </w:r>
      <w:r>
        <w:br/>
        <w:t>ipascarlpeters13@gmail.com</w:t>
      </w:r>
      <w:r>
        <w:br/>
      </w:r>
    </w:p>
    <w:p w:rsidR="00237DAE" w:rsidRDefault="00766840">
      <w:r>
        <w:t xml:space="preserve">Application </w:t>
      </w:r>
      <w:r>
        <w:br/>
        <w:t>3. Nominator's organization</w:t>
      </w:r>
      <w:r>
        <w:br/>
        <w:t>NRC</w:t>
      </w:r>
      <w:r>
        <w:br/>
      </w:r>
    </w:p>
    <w:p w:rsidR="00237DAE" w:rsidRDefault="00766840">
      <w:r>
        <w:t xml:space="preserve">Application </w:t>
      </w:r>
      <w:r>
        <w:br/>
        <w:t>4. Refugee-led organization’s name</w:t>
      </w:r>
      <w:r>
        <w:br/>
        <w:t>AFRICAN INITIATIVE FOR HUMAN DEVELOPMENT</w:t>
      </w:r>
      <w:r>
        <w:br/>
      </w:r>
    </w:p>
    <w:p w:rsidR="00237DAE" w:rsidRDefault="00766840">
      <w:r>
        <w:t xml:space="preserve">Application </w:t>
      </w:r>
      <w:r>
        <w:br/>
        <w:t>5. Refugee-led organization’s key activities</w:t>
      </w:r>
      <w:r>
        <w:br/>
        <w:t>1) DIGITAL LITERACY</w:t>
      </w:r>
      <w:r>
        <w:br/>
        <w:t>2) FREELANCE AND DIGITAL ENTREPRENEURSHIP,</w:t>
      </w:r>
      <w:r>
        <w:br/>
        <w:t>3) LEADERSHIP, PEACE AND CONFLICT RESOLUTION,</w:t>
      </w:r>
      <w:r>
        <w:br/>
        <w:t>4) ONLINE HIGHER EDUCATION,</w:t>
      </w:r>
      <w:r>
        <w:br/>
        <w:t>5) CHILDREN RIGHTS AWARENESS,</w:t>
      </w:r>
      <w:r>
        <w:br/>
        <w:t>6) INTERNATIONAL COMMUNICATION CLUB</w:t>
      </w:r>
      <w:r>
        <w:br/>
        <w:t>7) COVID19 WELLNESS CAMPAIGN IN KAKUMA AND KALOBEYEI SETTLEMENT CAMPS</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UNHCR-KAKUMA SUB-OFFICE</w:t>
      </w:r>
      <w:r>
        <w:br/>
      </w:r>
    </w:p>
    <w:p w:rsidR="00237DAE" w:rsidRDefault="00766840">
      <w:r>
        <w:t xml:space="preserve">Application </w:t>
      </w:r>
      <w:r>
        <w:br/>
        <w:t xml:space="preserve">10. In the context of COVID-19, what is the specific problem identified? </w:t>
      </w:r>
      <w:r>
        <w:br/>
        <w:t>The COVID-19 pandemic forced AIHD to cancel this project and - more importantly - lead to a severe deterioration of the living conditions in the camp. The necessity to provide immediate assistance to inhabitants in Kakuma. Acknowledging that local and community-based organizations are best places to combat the spread of the virus and its socio-economic impact,  AIHD decided to launch a COVID19 WELLNESS CAMPAIGN to aware people about the pandemic and effects in our lifestyle.</w:t>
      </w:r>
      <w:r>
        <w:br/>
        <w:t>AIHD share the basic measures of prevention against COVID19 as recommended by WHO and the Government of Kenya via information sessions. AIHD are also learning about the challenges and needs in the community due to the pandemic.</w:t>
      </w:r>
      <w:r>
        <w:br/>
        <w:t>AIHD also offer basic tools such as hand sanitizers, face masks, gloves etc to the more vulnerable community members in the camps</w:t>
      </w:r>
      <w:r>
        <w:br/>
      </w:r>
    </w:p>
    <w:p w:rsidR="00237DAE" w:rsidRDefault="00766840">
      <w:r>
        <w:t xml:space="preserve">Application </w:t>
      </w:r>
      <w:r>
        <w:br/>
        <w:t xml:space="preserve">11. What is the solution and how is the problem being addressed? </w:t>
      </w:r>
      <w:r>
        <w:br/>
        <w:t xml:space="preserve">AIHD decided to disseminate approved Public health information on covid-19 guidelines on preventive measures using IEC's materials and mass awareness  and provided PPE's including hygiene kits, soaps etc. This led to the change in behavioral attitudes among the camp residents regarding good hygiene practices and WHO covid-19 guidelines </w:t>
      </w:r>
      <w:r>
        <w:br/>
      </w:r>
    </w:p>
    <w:p w:rsidR="00237DAE" w:rsidRDefault="00766840">
      <w:r>
        <w:t xml:space="preserve">Application </w:t>
      </w:r>
      <w:r>
        <w:br/>
        <w:t xml:space="preserve">12. Who has been involved in identifying the problem and coming up with the solution? </w:t>
      </w:r>
      <w:r>
        <w:br/>
        <w:t>AIHD2 team management, after the lockdown of all the activities, decided to run a COVID19 pilot project, where they engaged in informing refugees about the basic measures of prevention of COVID19 as defined by the WHO  and the Government of Kenya</w:t>
      </w:r>
      <w:r>
        <w:br/>
      </w:r>
    </w:p>
    <w:p w:rsidR="00237DAE" w:rsidRDefault="00766840">
      <w:r>
        <w:t xml:space="preserve">Application </w:t>
      </w:r>
      <w:r>
        <w:br/>
        <w:t xml:space="preserve">13. What is the impact/potential impact for the community? </w:t>
      </w:r>
      <w:r>
        <w:br/>
        <w:t>After informing people about the basic measures of prevention of COVID19 and distributing face mask, liquid soaps, and gloves to the more vulnerable refugees as well as after placing water tanks in different markets and in some churches in the camps, refugees are more motivated by applying and observing the basic measures which lead us to the alleviation of COVID19 transmission.</w:t>
      </w:r>
      <w:r>
        <w:br/>
      </w:r>
    </w:p>
    <w:p w:rsidR="00237DAE" w:rsidRDefault="00766840">
      <w:r>
        <w:t xml:space="preserve">Application </w:t>
      </w:r>
      <w:r>
        <w:br/>
        <w:t>14. Additional notes or comments</w:t>
      </w:r>
      <w:r>
        <w:br/>
        <w:t>The AIHD2 rely on individual's funds to support the implementation of its programs.  If supported with additional financial resources, they will definitely achieve their goal of ensuring camp residents are safe from contracting and spreading covid-19 virus</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404</w:t>
      </w:r>
      <w:r>
        <w:br/>
      </w:r>
    </w:p>
    <w:p w:rsidR="00237DAE" w:rsidRDefault="00766840">
      <w:r>
        <w:t xml:space="preserve">Application </w:t>
      </w:r>
      <w:r>
        <w:br/>
        <w:t>Timestamp</w:t>
      </w:r>
      <w:r>
        <w:br/>
        <w:t>25.09.20 1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Marti Corn</w:t>
      </w:r>
      <w:r>
        <w:br/>
      </w:r>
    </w:p>
    <w:p w:rsidR="00237DAE" w:rsidRDefault="00766840">
      <w:r>
        <w:t xml:space="preserve">Application </w:t>
      </w:r>
      <w:r>
        <w:br/>
        <w:t>2. Nominator's email</w:t>
      </w:r>
      <w:r>
        <w:br/>
        <w:t>marti@marticorn.com</w:t>
      </w:r>
      <w:r>
        <w:br/>
      </w:r>
    </w:p>
    <w:p w:rsidR="00237DAE" w:rsidRDefault="00766840">
      <w:r>
        <w:t xml:space="preserve">Application </w:t>
      </w:r>
      <w:r>
        <w:br/>
        <w:t>3. Nominator's organization</w:t>
      </w:r>
      <w:r>
        <w:br/>
        <w:t>Freelance Documentary Photographer</w:t>
      </w:r>
      <w:r>
        <w:br/>
      </w:r>
    </w:p>
    <w:p w:rsidR="00237DAE" w:rsidRDefault="00766840">
      <w:r>
        <w:t xml:space="preserve">Application </w:t>
      </w:r>
      <w:r>
        <w:br/>
        <w:t>4. Refugee-led organization’s name</w:t>
      </w:r>
      <w:r>
        <w:br/>
        <w:t>Dream Magical Studio</w:t>
      </w:r>
      <w:r>
        <w:br/>
      </w:r>
    </w:p>
    <w:p w:rsidR="00237DAE" w:rsidRDefault="00766840">
      <w:r>
        <w:t xml:space="preserve">Application </w:t>
      </w:r>
      <w:r>
        <w:br/>
        <w:t>5. Refugee-led organization’s key activities</w:t>
      </w:r>
      <w:r>
        <w:br/>
        <w:t>organizing the production of sanitizer and masks and the purchase of foods as well as developing free wifi spots for students to continue their education</w:t>
      </w:r>
      <w:r>
        <w:br/>
      </w:r>
    </w:p>
    <w:p w:rsidR="00237DAE" w:rsidRDefault="00766840">
      <w:r>
        <w:t xml:space="preserve">Application </w:t>
      </w:r>
      <w:r>
        <w:br/>
        <w:t>6. Refugee-led organization’s year of establishment</w:t>
      </w:r>
      <w:r>
        <w:br/>
        <w:t>2017.0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Kakuma</w:t>
      </w:r>
      <w:r>
        <w:br/>
      </w:r>
    </w:p>
    <w:p w:rsidR="00237DAE" w:rsidRDefault="00766840">
      <w:r>
        <w:t xml:space="preserve">Application </w:t>
      </w:r>
      <w:r>
        <w:br/>
        <w:t xml:space="preserve">10. In the context of COVID-19, what is the specific problem identified? </w:t>
      </w:r>
      <w:r>
        <w:br/>
        <w:t xml:space="preserve">When the world began shutting down due to the COVID-19 pandemic, refugees were left in Kakuma with only a skeleton crew of organizations to assist in the battle against this disease. </w:t>
      </w:r>
      <w:r>
        <w:br/>
      </w:r>
      <w:r>
        <w:br/>
        <w:t xml:space="preserve">Food distribution was affected, leaving many without the resources to feed their families. Schools were closed. Messages had been broadcast by cars driving through the streets warning of the need to socially distance, wear masks, wash hands frequently in running water, and use hand sanitizer. The culture of the camp makes each one of these directives near impossible to follow. Large families live in small structures, markets are congested in often narrow alleys, and few water collection sites require many to stand close together as they gather the needed water for their daily use. Water is kept in jugs and not enough soap is given during distribution to allow the luxury of washing hands frequently. Few had the financial resources to have masks made. And no one had ever heard of hand sanitizer before this pandemic began. All of this left many filled with fear and worry.  </w:t>
      </w:r>
      <w:r>
        <w:br/>
      </w:r>
      <w:r>
        <w:br/>
      </w:r>
    </w:p>
    <w:p w:rsidR="00237DAE" w:rsidRDefault="00766840">
      <w:r>
        <w:t xml:space="preserve">Application </w:t>
      </w:r>
      <w:r>
        <w:br/>
        <w:t xml:space="preserve">11. What is the solution and how is the problem being addressed? </w:t>
      </w:r>
      <w:r>
        <w:br/>
        <w:t xml:space="preserve">Dream Magical Studio turned all their energies toward finding solutions to these issues. </w:t>
      </w:r>
      <w:r>
        <w:br/>
      </w:r>
      <w:r>
        <w:br/>
        <w:t xml:space="preserve">They first developed a plan to address the most urgent needs: food, masks, and hand sanitizers. Partnering with refugees throughout the camp who were willing to help, they arranged for a discounted price for needed food supplies with a local distributor, they found a tailor who was willing to make masks, and they partnered with a soap maker who figured out how to make hand sanitizer. Those at Dream Magical Studio then reached out to family members, friends, and organizations and asked for donations. With the resources in place, the team then met with the block leaders to help identify the most vulnerable within their sectors. </w:t>
      </w:r>
      <w:r>
        <w:br/>
      </w:r>
      <w:r>
        <w:br/>
        <w:t xml:space="preserve">With all in place, the Dream Magical Studio members, along with volunteers, distributed masks and hand sanitizers to all those working in the shops throughout the markets. They created packages with enough food to last a month along with masks and sanitizers and distributed them to all those identified people. To date, more than 1,000 people have been assisted because of the dedication and passion of Dream Magical Studio. </w:t>
      </w:r>
      <w:r>
        <w:br/>
      </w:r>
      <w:r>
        <w:br/>
        <w:t xml:space="preserve">When it became clear schools would not be opening in a traditional sense in the near future, they spoke with teachers and students and learned that the camp was in desperate need of free internet service so that students could continue their learning online and have access to the needed research to prepare for their final exams. Dream Magical Studio has created 10 free WiFi zones/hubs and hopes to expand that endeavor. </w:t>
      </w:r>
      <w:r>
        <w:br/>
        <w:t xml:space="preserve"> </w:t>
      </w:r>
      <w:r>
        <w:br/>
      </w:r>
      <w:r>
        <w:br/>
        <w:t xml:space="preserve"> </w:t>
      </w:r>
      <w:r>
        <w:br/>
      </w:r>
      <w:r>
        <w:br/>
      </w:r>
      <w:r>
        <w:br/>
      </w:r>
    </w:p>
    <w:p w:rsidR="00237DAE" w:rsidRDefault="00766840">
      <w:r>
        <w:t xml:space="preserve">Application </w:t>
      </w:r>
      <w:r>
        <w:br/>
        <w:t xml:space="preserve">12. Who has been involved in identifying the problem and coming up with the solution? </w:t>
      </w:r>
      <w:r>
        <w:br/>
        <w:t xml:space="preserve">Dhieu Deng, the managing partner of Dream Magical Studio spearheaded these projects. </w:t>
      </w:r>
      <w:r>
        <w:br/>
      </w:r>
    </w:p>
    <w:p w:rsidR="00237DAE" w:rsidRDefault="00766840">
      <w:r>
        <w:t xml:space="preserve">Application </w:t>
      </w:r>
      <w:r>
        <w:br/>
        <w:t xml:space="preserve">13. What is the impact/potential impact for the community? </w:t>
      </w:r>
      <w:r>
        <w:br/>
        <w:t xml:space="preserve">More than a thousand refugees have been given food, masks, and sanitizers, helping this community survive the pandemic. The masks and sanitizers given to the shop workers have protected them from possible infection. Likewise, those making purchases have also been protected by the shop workers. </w:t>
      </w:r>
      <w:r>
        <w:br/>
      </w:r>
      <w:r>
        <w:br/>
        <w:t xml:space="preserve">Because of Dream Magical Studio, students are able to continue their education and prepare for their exams. Without the dedication and concern of this team, many could have died of starvation, contracted COVID, or failed their exams. </w:t>
      </w:r>
      <w:r>
        <w:br/>
      </w:r>
    </w:p>
    <w:p w:rsidR="00237DAE" w:rsidRDefault="00766840">
      <w:r>
        <w:t xml:space="preserve">Application </w:t>
      </w:r>
      <w:r>
        <w:br/>
        <w:t>14. Additional notes or comments</w:t>
      </w:r>
      <w:r>
        <w:br/>
        <w:t>I met this group of people who became Dream Magical Studio in 2016 and have been in awe not only of their professionalism and strong desire to advocate for refugees through visual storytelling, but perhaps most importantly of their compassion and dedication to use their resources to help their community in creative and thoughtful ways. Without hesitation, I know if they were given the award money, every shilling will be used for the betterment of those living in Kakuma Refugee Camp.</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405</w:t>
      </w:r>
      <w:r>
        <w:br/>
      </w:r>
    </w:p>
    <w:p w:rsidR="00237DAE" w:rsidRDefault="00766840">
      <w:r>
        <w:t xml:space="preserve">Application </w:t>
      </w:r>
      <w:r>
        <w:br/>
        <w:t>Timestamp</w:t>
      </w:r>
      <w:r>
        <w:br/>
        <w:t>25.09.20 1</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Juan Enrique Araya</w:t>
      </w:r>
      <w:r>
        <w:br/>
      </w:r>
    </w:p>
    <w:p w:rsidR="00237DAE" w:rsidRDefault="00766840">
      <w:r>
        <w:t xml:space="preserve">Application </w:t>
      </w:r>
      <w:r>
        <w:br/>
        <w:t>2. Nominator's email</w:t>
      </w:r>
      <w:r>
        <w:br/>
        <w:t>juan.araya@futbolmas.org</w:t>
      </w:r>
      <w:r>
        <w:br/>
      </w:r>
    </w:p>
    <w:p w:rsidR="00237DAE" w:rsidRDefault="00766840">
      <w:r>
        <w:t xml:space="preserve">Application </w:t>
      </w:r>
      <w:r>
        <w:br/>
        <w:t>3. Nominator's organization</w:t>
      </w:r>
      <w:r>
        <w:br/>
        <w:t>Futbol Mas Chile</w:t>
      </w:r>
      <w:r>
        <w:br/>
      </w:r>
    </w:p>
    <w:p w:rsidR="00237DAE" w:rsidRDefault="00766840">
      <w:r>
        <w:t xml:space="preserve">Application </w:t>
      </w:r>
      <w:r>
        <w:br/>
        <w:t>4. Refugee-led organization’s name</w:t>
      </w:r>
      <w:r>
        <w:br/>
        <w:t>Futbol Mas Kenya</w:t>
      </w:r>
      <w:r>
        <w:br/>
      </w:r>
    </w:p>
    <w:p w:rsidR="00237DAE" w:rsidRDefault="00766840">
      <w:r>
        <w:t xml:space="preserve">Application </w:t>
      </w:r>
      <w:r>
        <w:br/>
        <w:t>5. Refugee-led organization’s key activities</w:t>
      </w:r>
      <w:r>
        <w:br/>
        <w:t xml:space="preserve">In normal times (without a pandemic), the main activities carried out by the organisation are: </w:t>
      </w:r>
      <w:r>
        <w:br/>
      </w:r>
      <w:r>
        <w:br/>
        <w:t xml:space="preserve">1.- Social sport sessions that seek to promote the strengths, resources and skills of interpersonal relationships through the various activities of the Futbol Más methodology (training, stories and tales, nomination rituals, Futbol Más challenges). </w:t>
      </w:r>
      <w:r>
        <w:br/>
      </w:r>
      <w:r>
        <w:br/>
        <w:t xml:space="preserve">2.- Community meetings and workshops seek to promote a family and community environment in which the development of strengths and skills for iife n children and young people is promoted. </w:t>
      </w:r>
      <w:r>
        <w:br/>
      </w:r>
      <w:r>
        <w:br/>
        <w:t xml:space="preserve">3.- Young people are trained into Youth Leaders to join the professionals in Futbol Mas in the ownership of the methodology, providing them with tools so that the programme can be replicated once projects has been completed. In addition, the process of training leaders is monitored and evaluated.  </w:t>
      </w:r>
      <w:r>
        <w:br/>
      </w:r>
      <w:r>
        <w:br/>
        <w:t xml:space="preserve">4.-Community-based and led events to enhance community cohesion, called Futbol Mas League where the beneficiaries showcase the skills and resources learned in the social sport sessions. </w:t>
      </w:r>
      <w:r>
        <w:br/>
      </w:r>
      <w:r>
        <w:br/>
        <w:t xml:space="preserve">5.- Training of community leaders focuses on transferring the methodology so that the neighbourhoods will be the ones to carry out the programme in the future. </w:t>
      </w:r>
      <w:r>
        <w:br/>
      </w:r>
    </w:p>
    <w:p w:rsidR="00237DAE" w:rsidRDefault="00766840">
      <w:r>
        <w:t xml:space="preserve">Application </w:t>
      </w:r>
      <w:r>
        <w:br/>
        <w:t>6. Refugee-led organization’s year of establishment</w:t>
      </w:r>
      <w:r>
        <w:br/>
        <w:t>2017.0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Yes</w:t>
      </w:r>
      <w:r>
        <w:br/>
      </w:r>
    </w:p>
    <w:p w:rsidR="00237DAE" w:rsidRDefault="00766840">
      <w:r>
        <w:t xml:space="preserve">Application </w:t>
      </w:r>
      <w:r>
        <w:br/>
        <w:t>9 a. If you answered yes to the above with which UNHCR office or unit is the nominated refugee-led organization a registered vendor or partner?</w:t>
      </w:r>
      <w:r>
        <w:br/>
        <w:t xml:space="preserve">UNHCR Kenya, Education Unit </w:t>
      </w:r>
      <w:r>
        <w:br/>
      </w:r>
    </w:p>
    <w:p w:rsidR="00237DAE" w:rsidRDefault="00766840">
      <w:r>
        <w:t xml:space="preserve">Application </w:t>
      </w:r>
      <w:r>
        <w:br/>
        <w:t xml:space="preserve">10. In the context of COVID-19, what is the specific problem identified? </w:t>
      </w:r>
      <w:r>
        <w:br/>
        <w:t xml:space="preserve">Kenya continues to provide asylum and protection to almost half a million refugees, 494,649 persons as of 30th April 2020. Among this number, 217,513 refugees reside in Dadaab refugee complex, 196,120 in Kakuma and Kalobeyei, and 81,016 reside in urban areas across Kenya. </w:t>
      </w:r>
      <w:r>
        <w:br/>
      </w:r>
      <w:r>
        <w:br/>
        <w:t xml:space="preserve">Over the course of the years refugee families have settled together in Kakuma, Dadaab and Nairobi and their children have schooled there. Interventions to date have focused on access to formal education and there have been limited interventions in psychosocial support and Life Skills. There is need to expand interventions in this are to enable refugee children and youth to develop also the vital skills needed to be and become productive and positive contributors in their families, communities, future employment and society at large. </w:t>
      </w:r>
      <w:r>
        <w:br/>
      </w:r>
      <w:r>
        <w:br/>
        <w:t xml:space="preserve">The global coronavirus pandemic caused all learning institutions in Kenya to close on the 16th of March 2020, affecting tens of millions of learners across the country. Refugees are not exempt from this crisis, with all 40 pre-schools, 48 primary schools and 16 secondary schools in the camps having suspended learning and teaching. An additional 554 refugee students have been affected at the tertiary level. </w:t>
      </w:r>
      <w:r>
        <w:br/>
      </w:r>
      <w:r>
        <w:br/>
        <w:t xml:space="preserve">Before the onset of the pandemic, schools acted as safe havens for refugee children. Schools are hubs of social activity and human interaction, essential to learning and development. Besides academic subjects, children acquire knowledge about basic health care and hygiene, citizenship, human rights and where, how and from whom to get help. </w:t>
      </w:r>
      <w:r>
        <w:br/>
      </w:r>
      <w:r>
        <w:br/>
        <w:t xml:space="preserve">The impact of the country-wide school closure therefore is particularly severe for refugees' boys and girls and their families.  In consideration of the above the specific problem identified is the disruption to learning and it's potential to exacerbate already existing disparities within the education system but also in other aspects of refugees' boys and girls lives. For example, fewer income generating opportunities for refugee and vulnerable households as a result of social distancing/ isolation may lead young people to resort to crime and prostitution to feed their families. Economic stress may also put pressure on children to work; to be recruited into criminal or militia groups; and increase the likelihood of domestic violence, early marriage and sexual exploitation. In this context,  the longer refugee children stay out of school, the less likely they are to return once schools open. </w:t>
      </w:r>
      <w:r>
        <w:br/>
      </w:r>
    </w:p>
    <w:p w:rsidR="00237DAE" w:rsidRDefault="00766840">
      <w:r>
        <w:t xml:space="preserve">Application </w:t>
      </w:r>
      <w:r>
        <w:br/>
        <w:t xml:space="preserve">11. What is the solution and how is the problem being addressed? </w:t>
      </w:r>
      <w:r>
        <w:br/>
        <w:t xml:space="preserve">Futtbol Mas has demonstrated experience in using sports, physical activity and the passion for football and sports as a driver towards positive psychology and resilience. The proposed model has been implemented in refugee settings in partnership with UNHCR, UNICEF and local government in countries such as Mexico, Peru and France and in the Kenyan case was developed and implemented with refugees from Kakuma and Dadaab in leading positions. </w:t>
      </w:r>
      <w:r>
        <w:br/>
      </w:r>
      <w:r>
        <w:br/>
        <w:t xml:space="preserve">Complementing efforts to provide continued academic learning and as a solution, Futbol Mas has designed a project called My Home My Playground to provide remote psychosocial support and Life Skills education as a solution to the, mental and physical refugees health problem, that was explained and contextualized previously. The project also supports the Ministry of Education’s emphasis on competency development towards the acquisition of 21st century skills. Through this project, children between 6 and 16 years old and their caregivers had access to infographics, Green Card Challenges, interactive social sports modules and radio modules (further information provided in the Implementation Arrangements with UNHCR Kenya). The aim of all the content explained was to increase protective factors towards refugees physical and mental health, in response to the COVID-19 crisis. </w:t>
      </w:r>
      <w:r>
        <w:br/>
      </w:r>
      <w:r>
        <w:br/>
        <w:t xml:space="preserve">Project specific objectives: </w:t>
      </w:r>
      <w:r>
        <w:br/>
      </w:r>
      <w:r>
        <w:br/>
        <w:t xml:space="preserve">1. Facilitate self-care strategies and personal hygiene in line with the 10 UNICEF guidelines </w:t>
      </w:r>
      <w:r>
        <w:br/>
      </w:r>
      <w:r>
        <w:br/>
        <w:t xml:space="preserve">2. Promote staying physically active, creating activations and games for reduced spaces (physical activities and challenges to be done at home) </w:t>
      </w:r>
      <w:r>
        <w:br/>
      </w:r>
      <w:r>
        <w:br/>
        <w:t xml:space="preserve">3. Promote healthy family moments towards family resilience and wellbeing (fun activities and challenges guided towards key reflections) </w:t>
      </w:r>
      <w:r>
        <w:br/>
      </w:r>
      <w:r>
        <w:br/>
        <w:t xml:space="preserve">The solution has two phases:  </w:t>
      </w:r>
      <w:r>
        <w:br/>
      </w:r>
      <w:r>
        <w:br/>
        <w:t xml:space="preserve">Phase 1: My Home My Playground producing content, both printed and audio visual to reach households, as home learning continues. The focus is to promote children and families to find a healthy daily routine to support learning abilities, as well as psychosocial support through play and physical activities that can be done in a reduced space without the need to gather or have sports equipment. Field coordinators manage a network of community leaders. </w:t>
      </w:r>
      <w:r>
        <w:br/>
      </w:r>
      <w:r>
        <w:br/>
        <w:t xml:space="preserve">Phase 2: Transition to the on-field modality to offer children a weekly 90-minute session to incorporate in the school day, relating to physical education, civic and life skill education as per the competency-based curriculum of the Kenyan Ministry of Education. </w:t>
      </w:r>
      <w:r>
        <w:br/>
      </w:r>
    </w:p>
    <w:p w:rsidR="00237DAE" w:rsidRDefault="00766840">
      <w:r>
        <w:t xml:space="preserve">Application </w:t>
      </w:r>
      <w:r>
        <w:br/>
        <w:t xml:space="preserve">12. Who has been involved in identifying the problem and coming up with the solution? </w:t>
      </w:r>
      <w:r>
        <w:br/>
        <w:t xml:space="preserve">The problem was identified initially in working groups of UNHCR partners, including Futbol Mas and identified the need for a mental health and psychosocial support programme during and post COVID19. Thereafter, at the internal level of Futbol Mas the concept the MyHomeMyPlayground programme was designed and tailormade with inputs from colleagues doing similar efforts in Latin America, but mainly by the Nairobi-based team and Kakuma and Dadaab-based  refugees. 3 Community coordinators in Kakuma and 3 in Dadaab took the lead. The refugee leaders are 4 men and two women, refugees from South Sudan, DR Congo and Somalia. The combination of refugee and Kenyan perspectives within the Futbol Mas team shaped the intervention into very specific and tailored intervention, including audio translations in different local languages of the biggest refugee communities (nuer, arab, somali, etc.) and cultural representation in the audiovisual content that was produced. </w:t>
      </w:r>
      <w:r>
        <w:br/>
      </w:r>
      <w:r>
        <w:br/>
        <w:t xml:space="preserve">The intervention started in June and evolved continuously to fit the needs of the refugee communities in Nairobi, Kakuma and Dadaab, as well as adapting to the evolution of the pandemic in all three locations. Each week videos and pictures came through the monitoring system set up to understand how the content was consumed and perceived, which informed the next production process in the next week. Each Wednesday a meeting led by the refugee coordinators brought together the feedback from the monitoring by community leaders who are in direct contact with the targeted households. This meeting would also inform the consequent production process. </w:t>
      </w:r>
      <w:r>
        <w:br/>
      </w:r>
    </w:p>
    <w:p w:rsidR="00237DAE" w:rsidRDefault="00766840">
      <w:r>
        <w:t xml:space="preserve">Application </w:t>
      </w:r>
      <w:r>
        <w:br/>
        <w:t xml:space="preserve">13. What is the impact/potential impact for the community? </w:t>
      </w:r>
      <w:r>
        <w:br/>
        <w:t xml:space="preserve">The intended project impact when the project was formulated was that children of 2,000 households increased skills and knowledge to manage stress during COVID-19 period. In general, the most important output to reach were to impact children in 2,000 refugee households with the explained content and products. Some of the products to reach this target were the audiovisual modules, Green Card Challenges, radio or audio modules and info graphics. The goal was that the targeted learners in 2,000 refugee households have increased their knowledge and skills to cope with the disrupted learning and normal living conditions and the associated stress to this.  </w:t>
      </w:r>
      <w:r>
        <w:br/>
      </w:r>
      <w:r>
        <w:br/>
        <w:t xml:space="preserve"> Currently, the content directly reaches more than 9,000 children every week. This is due to an increased reach by community leaders in Nairobi, Kakuma and Dadaab, but also other organizations making use of the content, notably in Mathare and Kibera, where Futbol Mas is also active.  </w:t>
      </w:r>
      <w:r>
        <w:br/>
      </w:r>
      <w:r>
        <w:br/>
        <w:t>In addition, the Ministry of Education through its Curriculum Development Institute (KICD) reviewed and approved the content of My Home My Playground for nationwide use and has proceeded to use it on the national education channel Edu TV Channel, freely available on Kenyan television. Which will exponentially increase the impact of the solution at a national level.</w:t>
      </w:r>
      <w:r>
        <w:br/>
      </w:r>
      <w:r>
        <w:br/>
        <w:t xml:space="preserve"> In the course of the coming weeks Futbol Mas intends to do an impact evaluation with a sample of the caregivers enrolled in the programme, as well as through focus group discussions. </w:t>
      </w:r>
      <w:r>
        <w:br/>
      </w:r>
    </w:p>
    <w:p w:rsidR="00237DAE" w:rsidRDefault="00766840">
      <w:r>
        <w:t xml:space="preserve">Application </w:t>
      </w:r>
      <w:r>
        <w:br/>
        <w:t>14. Additional notes or comments</w:t>
      </w:r>
      <w:r>
        <w:br/>
        <w:t xml:space="preserve">It is worth noting a few additional unexpected results from this programme. </w:t>
      </w:r>
      <w:r>
        <w:br/>
      </w:r>
      <w:r>
        <w:br/>
        <w:t xml:space="preserve">The audio content is being aired as well on two public and important radio stations in Kakuma camp. Discussions around something similar in Dadaab are still ongoing, but going into the right direction. </w:t>
      </w:r>
      <w:r>
        <w:br/>
      </w:r>
      <w:r>
        <w:br/>
        <w:t xml:space="preserve">The Ministry of Education through its Curriculum Development Institute (KICD) reviewed and approved the content for nationwide use and has proceeded to use it on the national education channel Edu TV Channel, freely available on Kenyan television. </w:t>
      </w:r>
      <w:r>
        <w:br/>
      </w:r>
      <w:r>
        <w:br/>
        <w:t xml:space="preserve">The infographics produced under this project are also going to pave the way in the coming weeks to assemble an illustrated guide for teachers and caregivers on how to cope and help their children cope with the pandemic and its consequences, especially from a perspective of mental health and psychosocial support to build resilience. This resource will also be made available nationwide through the Ministry of Education, and not only to the refugee communities in Kakuma, Dadaab and Nairobi. </w:t>
      </w:r>
      <w:r>
        <w:br/>
      </w:r>
      <w:r>
        <w:br/>
        <w:t xml:space="preserve">The next phase of this programme aspires to transition – as the control over the pandemic allows – from the house to the community field. Where it can also help in the resumption of school and sporting activities for children in the camps and in Nairobi. </w:t>
      </w:r>
      <w:r>
        <w:br/>
      </w:r>
      <w:r>
        <w:br/>
        <w:t xml:space="preserve"> </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407</w:t>
      </w:r>
      <w:r>
        <w:br/>
      </w:r>
    </w:p>
    <w:p w:rsidR="00237DAE" w:rsidRDefault="00766840">
      <w:r>
        <w:t xml:space="preserve">Application </w:t>
      </w:r>
      <w:r>
        <w:br/>
        <w:t>Timestamp</w:t>
      </w:r>
      <w:r>
        <w:br/>
        <w:t>25.09.20 2</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Public Nomination</w:t>
      </w:r>
      <w:r>
        <w:br/>
      </w:r>
    </w:p>
    <w:p w:rsidR="00237DAE" w:rsidRDefault="00766840">
      <w:r>
        <w:t xml:space="preserve">Application </w:t>
      </w:r>
      <w:r>
        <w:br/>
        <w:t>1. Nominator's name</w:t>
      </w:r>
      <w:r>
        <w:br/>
        <w:t>BUSINGE Patrick</w:t>
      </w:r>
      <w:r>
        <w:br/>
      </w:r>
    </w:p>
    <w:p w:rsidR="00237DAE" w:rsidRDefault="00766840">
      <w:r>
        <w:t xml:space="preserve">Application </w:t>
      </w:r>
      <w:r>
        <w:br/>
        <w:t>2. Nominator's email</w:t>
      </w:r>
      <w:r>
        <w:br/>
        <w:t>busingexpa85@gmail.com</w:t>
      </w:r>
      <w:r>
        <w:br/>
      </w:r>
    </w:p>
    <w:p w:rsidR="00237DAE" w:rsidRDefault="00766840">
      <w:r>
        <w:t xml:space="preserve">Application </w:t>
      </w:r>
      <w:r>
        <w:br/>
        <w:t>3. Nominator's organization</w:t>
      </w:r>
      <w:r>
        <w:br/>
        <w:t>Lutheran World Federation (LWF)</w:t>
      </w:r>
      <w:r>
        <w:br/>
      </w:r>
    </w:p>
    <w:p w:rsidR="00237DAE" w:rsidRDefault="00766840">
      <w:r>
        <w:t xml:space="preserve">Application </w:t>
      </w:r>
      <w:r>
        <w:br/>
        <w:t>4. Refugee-led organization’s name</w:t>
      </w:r>
      <w:r>
        <w:br/>
        <w:t>ANTIDISCRIMINATION TEAM (ADT)</w:t>
      </w:r>
      <w:r>
        <w:br/>
      </w:r>
    </w:p>
    <w:p w:rsidR="00237DAE" w:rsidRDefault="00766840">
      <w:r>
        <w:t xml:space="preserve">Application </w:t>
      </w:r>
      <w:r>
        <w:br/>
        <w:t>5. Refugee-led organization’s key activities</w:t>
      </w:r>
      <w:r>
        <w:br/>
        <w:t>1.</w:t>
      </w:r>
      <w:r>
        <w:tab/>
        <w:t>Day care and orientation center for children</w:t>
      </w:r>
      <w:r>
        <w:br/>
        <w:t>2.</w:t>
      </w:r>
      <w:r>
        <w:tab/>
        <w:t>Community workshop for vocational skills mentorship and practices.</w:t>
      </w:r>
      <w:r>
        <w:br/>
        <w:t>3.</w:t>
      </w:r>
      <w:r>
        <w:tab/>
        <w:t>Elderly and Extremely vulnerable individual support</w:t>
      </w:r>
      <w:r>
        <w:br/>
        <w:t>4.</w:t>
      </w:r>
      <w:r>
        <w:tab/>
        <w:t>GBV and tribal Discrimination prevention and Mitigation (Peace building mainstreaming)</w:t>
      </w:r>
      <w:r>
        <w:br/>
        <w:t>5.</w:t>
      </w:r>
      <w:r>
        <w:tab/>
        <w:t>Language clinic center (break language barriers for integration and peaceful coexistence).</w:t>
      </w:r>
      <w:r>
        <w:br/>
        <w:t>6.</w:t>
      </w:r>
      <w:r>
        <w:tab/>
        <w:t>Healthy business competition trainings.</w:t>
      </w:r>
      <w:r>
        <w:br/>
        <w:t>7.</w:t>
      </w:r>
      <w:r>
        <w:tab/>
        <w:t>Trees planting.</w:t>
      </w:r>
      <w:r>
        <w:br/>
      </w:r>
      <w:r>
        <w:br/>
      </w:r>
    </w:p>
    <w:p w:rsidR="00237DAE" w:rsidRDefault="00766840">
      <w:r>
        <w:t xml:space="preserve">Application </w:t>
      </w:r>
      <w:r>
        <w:br/>
        <w:t>6. Refugee-led organization’s year of establishment</w:t>
      </w:r>
      <w:r>
        <w:br/>
        <w:t>2013.0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Uganda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In Rwamwanja Refugee settlement the majority of the refugees came from DRC and speak French, Ligala and Swahili. When the government of Uganda joined the global effort led by the world health organization to disseminate the right information on the COVID 19 and reduce miss information on the pandemic. This information was first in English and the Local Ugandan Languages. At the time when COVID was trending through social media, this presented a very big risk to the refugees in Rwamwanja settlement. We also observed that when lock down was instituted in march, the refugees relied on information from the camp leaders, the older refugees felt isolated and left out as community meetings, churches and schools had been closed and it was worse for those with physical and hearing disabilities. Older refugees were isolated due to the social distancing guideline. In Rwamwanja, refugees have been in these settlements since 2012, with the onset of the first rain season that caused flooding across east Africa, some shelters of the refugees were completely destroyed by the heady rains. The additional reduction in food rations increases the levels of stress and depression among older refugees who had a large care burden of more especially grandchildren and other vulnerable persons of concern under their care.</w:t>
      </w:r>
      <w:r>
        <w:br/>
      </w:r>
    </w:p>
    <w:p w:rsidR="00237DAE" w:rsidRDefault="00766840">
      <w:r>
        <w:t xml:space="preserve">Application </w:t>
      </w:r>
      <w:r>
        <w:br/>
        <w:t xml:space="preserve">11. What is the solution and how is the problem being addressed? </w:t>
      </w:r>
      <w:r>
        <w:br/>
        <w:t>ADT working with UNCHR and the Office of the Prime Minister Identified the problem of access to information and through their volunteers translated the ministry of health and WHO message on COVID 19 from English to a user friendly language that enabled the French/ Lingala/ Swahili and kinyabwisha speaking refugees get correct and accurate information on COVID 19.</w:t>
      </w:r>
      <w:r>
        <w:br/>
        <w:t xml:space="preserve">ADT continues to provide translation services to some of the international staff in the humanitarian response in the settlement.  </w:t>
      </w:r>
      <w:r>
        <w:br/>
        <w:t>ADT is supporting in small provision of local made face mask to most vulnerable elders and others persons through the community workshop (CWS) program initiated by his members for skills mentorship.</w:t>
      </w:r>
      <w:r>
        <w:br/>
        <w:t>ADT also mapped out older and refugees living with a disability whose shelters had been destroyed by the rains during the COVID 19 lockdown and with their volunteers repaired the dilapidated structure hence providing a safe shelter to the most vulnerable.</w:t>
      </w:r>
      <w:r>
        <w:br/>
      </w:r>
    </w:p>
    <w:p w:rsidR="00237DAE" w:rsidRDefault="00766840">
      <w:r>
        <w:t xml:space="preserve">Application </w:t>
      </w:r>
      <w:r>
        <w:br/>
        <w:t xml:space="preserve">12. Who has been involved in identifying the problem and coming up with the solution? </w:t>
      </w:r>
      <w:r>
        <w:br/>
        <w:t>ADT is a group of unpaid volunteers from amongst the refugees, they start by identifying the issues with in the settlement at personal level and community level, and working with the refugee leadership structure conduct quick interviews and assessments with the affected persons. These mainly target older refugees (60+), PWDs and unable women headed family. From the findings they present the issues during the interagency meeting and provide alternatives to the problem.</w:t>
      </w:r>
      <w:r>
        <w:br/>
        <w:t xml:space="preserve">Sometimes as refugees, they sit and agree on the best localized action for example during the covid 19 lockdown, UNCHR and OPM authorized what they considered live saving activities to go on (food distribution and health) related activities. The humanitarian actors dealing in shelter and protection were seen as non-essential. ADT and its group of volunteers sat and dedicated their effort on repairing shelters for older people that had been destroyed the heavy rains. </w:t>
      </w:r>
      <w:r>
        <w:br/>
        <w:t>ADT involves the UHNCR Office and the OPM office in identifying the problem and finding a solution for example the issue of messaging on COVID 19. They observed the information being delivered on loudspeakers was not meeting the needs of the consumers. After consulting with the OPM office, they were engaged in disseminating information in the languages understood by the refugees in Rwawanja (Swahili, French, Lingala, Kinyabwisha, etc.)</w:t>
      </w:r>
      <w:r>
        <w:br/>
      </w:r>
    </w:p>
    <w:p w:rsidR="00237DAE" w:rsidRDefault="00766840">
      <w:r>
        <w:t xml:space="preserve">Application </w:t>
      </w:r>
      <w:r>
        <w:br/>
        <w:t xml:space="preserve">13. What is the impact/potential impact for the community? </w:t>
      </w:r>
      <w:r>
        <w:br/>
        <w:t xml:space="preserve">The Work of ADT reduces vulnerability and isolation for those facing exclusion based on language and age and contribute to improve on the level of awareness on COVID 19 protection measures.  </w:t>
      </w:r>
      <w:r>
        <w:br/>
        <w:t xml:space="preserve">ADT has also helped build bridges between the multiple ethnic groups in Rwamwanja Settlement. They have promoted peaceful coexistence not on at the intergenerational level between the older people and the young refugees but also between the host communities and the refugees </w:t>
      </w:r>
      <w:r>
        <w:br/>
        <w:t>ADT work has led to protection against other infections associated with cold whether link pneumonia for older persons whose shelters had been destroyed by the rain.</w:t>
      </w:r>
      <w:r>
        <w:br/>
      </w:r>
    </w:p>
    <w:p w:rsidR="00237DAE" w:rsidRDefault="00766840">
      <w:r>
        <w:t xml:space="preserve">Application </w:t>
      </w:r>
      <w:r>
        <w:br/>
        <w:t>14. Additional notes or comments</w:t>
      </w:r>
      <w:r>
        <w:br/>
        <w:t xml:space="preserve">The ADT volunteering structure and setting, from the village level to the coordination office has made his intervention to be effective and impact positively on the community member’s daily life. </w:t>
      </w:r>
      <w:r>
        <w:br/>
        <w:t xml:space="preserve">More light can be given by the ADT Coordinator by contacting him on phone: +256781447626 or email: antidiscriminationteam.ug@gmail.com </w:t>
      </w:r>
      <w:r>
        <w:br/>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408</w:t>
      </w:r>
      <w:r>
        <w:br/>
      </w:r>
    </w:p>
    <w:p w:rsidR="00237DAE" w:rsidRDefault="00766840">
      <w:r>
        <w:t xml:space="preserve">Application </w:t>
      </w:r>
      <w:r>
        <w:br/>
        <w:t>Timestamp</w:t>
      </w:r>
      <w:r>
        <w:br/>
        <w:t>25.09.20 2</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Kenyatta Kozzia</w:t>
      </w:r>
      <w:r>
        <w:br/>
      </w:r>
    </w:p>
    <w:p w:rsidR="00237DAE" w:rsidRDefault="00766840">
      <w:r>
        <w:t xml:space="preserve">Application </w:t>
      </w:r>
      <w:r>
        <w:br/>
        <w:t>2. Nominator's email</w:t>
      </w:r>
      <w:r>
        <w:br/>
        <w:t>k.kozzia@gmail.com</w:t>
      </w:r>
      <w:r>
        <w:br/>
      </w:r>
    </w:p>
    <w:p w:rsidR="00237DAE" w:rsidRDefault="00766840">
      <w:r>
        <w:t xml:space="preserve">Application </w:t>
      </w:r>
      <w:r>
        <w:br/>
        <w:t>3. Nominator's organization</w:t>
      </w:r>
      <w:r>
        <w:br/>
        <w:t>Green Revival Organization for Women</w:t>
      </w:r>
      <w:r>
        <w:br/>
      </w:r>
    </w:p>
    <w:p w:rsidR="00237DAE" w:rsidRDefault="00766840">
      <w:r>
        <w:t xml:space="preserve">Application </w:t>
      </w:r>
      <w:r>
        <w:br/>
        <w:t>4. Refugee-led organization’s name</w:t>
      </w:r>
      <w:r>
        <w:br/>
        <w:t>GROW</w:t>
      </w:r>
      <w:r>
        <w:br/>
      </w:r>
    </w:p>
    <w:p w:rsidR="00237DAE" w:rsidRDefault="00766840">
      <w:r>
        <w:t xml:space="preserve">Application </w:t>
      </w:r>
      <w:r>
        <w:br/>
        <w:t>5. Refugee-led organization’s key activities</w:t>
      </w:r>
      <w:r>
        <w:br/>
        <w:t>Supporting vulnerable women and children</w:t>
      </w:r>
      <w:r>
        <w:br/>
      </w:r>
    </w:p>
    <w:p w:rsidR="00237DAE" w:rsidRDefault="00766840">
      <w:r>
        <w:t xml:space="preserve">Application </w:t>
      </w:r>
      <w:r>
        <w:br/>
        <w:t>6. Refugee-led organization’s year of establishment</w:t>
      </w:r>
      <w:r>
        <w:br/>
        <w:t>2020.0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South Sudan</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 xml:space="preserve">During Covid-19 pandemic many family were unable to provide for their families, especially the needy ones. And the most vulnerable people were South Sudanese Women who were in Kenya, Green Revival Organization for Women (Grow) took it upon itself to help with the little they could by providing handmade mask and Food Items to the vulnerable people. </w:t>
      </w:r>
      <w:r>
        <w:br/>
      </w:r>
    </w:p>
    <w:p w:rsidR="00237DAE" w:rsidRDefault="00766840">
      <w:r>
        <w:t xml:space="preserve">Application </w:t>
      </w:r>
      <w:r>
        <w:br/>
        <w:t xml:space="preserve">11. What is the solution and how is the problem being addressed? </w:t>
      </w:r>
      <w:r>
        <w:br/>
        <w:t xml:space="preserve">The major problem was the issue of language barrier, there was communication breakdown in different communities. Most of south Sudanese women in Nairobi are unable to understand the message being passed on about Covid-19, to curb that GROW team took it upon themselves to go from estate to estate educating them on social distancing and precautionary to be taken to avoid one from getting infected from Covid-19. </w:t>
      </w:r>
      <w:r>
        <w:br/>
      </w:r>
    </w:p>
    <w:p w:rsidR="00237DAE" w:rsidRDefault="00766840">
      <w:r>
        <w:t xml:space="preserve">Application </w:t>
      </w:r>
      <w:r>
        <w:br/>
        <w:t xml:space="preserve">12. Who has been involved in identifying the problem and coming up with the solution? </w:t>
      </w:r>
      <w:r>
        <w:br/>
        <w:t>GROW have a team of more than 10 volunteers who were equipped with knowledge about Covid-19 and they were translating the measurements in South Sudanese local vernaculars</w:t>
      </w:r>
      <w:r>
        <w:br/>
      </w:r>
    </w:p>
    <w:p w:rsidR="00237DAE" w:rsidRDefault="00766840">
      <w:r>
        <w:t xml:space="preserve">Application </w:t>
      </w:r>
      <w:r>
        <w:br/>
        <w:t xml:space="preserve">13. What is the impact/potential impact for the community? </w:t>
      </w:r>
      <w:r>
        <w:br/>
        <w:t xml:space="preserve">After the Covid-19 awareness of Covid was conducted by GROW, number of South Sudanese people getting infected with Covid-19 was dwindling. The vulnerable people who were not able to get food were provided. </w:t>
      </w:r>
      <w:r>
        <w:br/>
      </w:r>
    </w:p>
    <w:p w:rsidR="00237DAE" w:rsidRDefault="00766840">
      <w:r>
        <w:t xml:space="preserve">Application </w:t>
      </w:r>
      <w:r>
        <w:br/>
        <w:t>14. Additional notes or comments</w:t>
      </w:r>
      <w:r>
        <w:br/>
        <w:t xml:space="preserve">GROW did a very good job during the time of pandemic, and it was the only organization that stood with the vulnerable women and children, I would be glad if they win this, such that they Can be continuing helping people especially women in time of need. </w:t>
      </w:r>
      <w:r>
        <w:br/>
      </w:r>
    </w:p>
    <w:p w:rsidR="00237DAE" w:rsidRDefault="00766840">
      <w:r>
        <w:t xml:space="preserve">Application </w:t>
      </w:r>
      <w:r>
        <w:br/>
        <w:t>Duplicate Organisation</w:t>
      </w:r>
      <w:r>
        <w:br/>
        <w:t>TRUE</w:t>
      </w:r>
      <w:r>
        <w:br/>
      </w:r>
    </w:p>
    <w:p w:rsidR="00237DAE" w:rsidRDefault="00766840">
      <w:r>
        <w:t xml:space="preserve">Application </w:t>
      </w:r>
      <w:r>
        <w:br/>
        <w:t>Unique ID</w:t>
      </w:r>
      <w:r>
        <w:br/>
        <w:t>Applicant 410</w:t>
      </w:r>
      <w:r>
        <w:br/>
      </w:r>
    </w:p>
    <w:p w:rsidR="00237DAE" w:rsidRDefault="00766840">
      <w:r>
        <w:t xml:space="preserve">Application </w:t>
      </w:r>
      <w:r>
        <w:br/>
        <w:t>Timestamp</w:t>
      </w:r>
      <w:r>
        <w:br/>
        <w:t>25.09.20 2</w:t>
      </w:r>
      <w:r>
        <w:br/>
      </w:r>
    </w:p>
    <w:p w:rsidR="00237DAE" w:rsidRDefault="00766840">
      <w:r>
        <w:t xml:space="preserve">Application </w:t>
      </w:r>
      <w:r>
        <w:br/>
        <w:t>Language</w:t>
      </w:r>
      <w:r>
        <w:br/>
        <w:t>English</w:t>
      </w:r>
      <w:r>
        <w:br/>
      </w:r>
    </w:p>
    <w:p w:rsidR="00237DAE" w:rsidRDefault="00766840">
      <w:r>
        <w:t xml:space="preserve">Application </w:t>
      </w:r>
      <w:r>
        <w:br/>
        <w:t>Are you nominating your refugee-led organization or another?</w:t>
      </w:r>
      <w:r>
        <w:br/>
        <w:t>Self-nomination</w:t>
      </w:r>
      <w:r>
        <w:br/>
      </w:r>
    </w:p>
    <w:p w:rsidR="00237DAE" w:rsidRDefault="00766840">
      <w:r>
        <w:t xml:space="preserve">Application </w:t>
      </w:r>
      <w:r>
        <w:br/>
        <w:t>1. Nominator's name</w:t>
      </w:r>
      <w:r>
        <w:br/>
        <w:t>Grace Adeng</w:t>
      </w:r>
      <w:r>
        <w:br/>
      </w:r>
    </w:p>
    <w:p w:rsidR="00237DAE" w:rsidRDefault="00766840">
      <w:r>
        <w:t xml:space="preserve">Application </w:t>
      </w:r>
      <w:r>
        <w:br/>
        <w:t>2. Nominator's email</w:t>
      </w:r>
      <w:r>
        <w:br/>
        <w:t>mamaaboba@gmail.com</w:t>
      </w:r>
      <w:r>
        <w:br/>
      </w:r>
    </w:p>
    <w:p w:rsidR="00237DAE" w:rsidRDefault="00766840">
      <w:r>
        <w:t xml:space="preserve">Application </w:t>
      </w:r>
      <w:r>
        <w:br/>
        <w:t>3. Nominator's organization</w:t>
      </w:r>
      <w:r>
        <w:br/>
        <w:t>Green Revival Organization for Women</w:t>
      </w:r>
      <w:r>
        <w:br/>
      </w:r>
    </w:p>
    <w:p w:rsidR="00237DAE" w:rsidRDefault="00766840">
      <w:r>
        <w:t xml:space="preserve">Application </w:t>
      </w:r>
      <w:r>
        <w:br/>
        <w:t>4. Refugee-led organization’s name</w:t>
      </w:r>
      <w:r>
        <w:br/>
        <w:t>nan</w:t>
      </w:r>
      <w:r>
        <w:br/>
      </w:r>
    </w:p>
    <w:p w:rsidR="00237DAE" w:rsidRDefault="00766840">
      <w:r>
        <w:t xml:space="preserve">Application </w:t>
      </w:r>
      <w:r>
        <w:br/>
        <w:t>5. Refugee-led organization’s key activities</w:t>
      </w:r>
      <w:r>
        <w:br/>
        <w:t xml:space="preserve">Food security and livelihood ,hygiene and sanitation, gender equality, child protect,gender based violence prevention </w:t>
      </w:r>
      <w:r>
        <w:br/>
      </w:r>
    </w:p>
    <w:p w:rsidR="00237DAE" w:rsidRDefault="00766840">
      <w:r>
        <w:t xml:space="preserve">Application </w:t>
      </w:r>
      <w:r>
        <w:br/>
        <w:t>6. Refugee-led organization’s year of establishment</w:t>
      </w:r>
      <w:r>
        <w:br/>
        <w:t>2018.0</w:t>
      </w:r>
      <w:r>
        <w:br/>
      </w:r>
    </w:p>
    <w:p w:rsidR="00237DAE" w:rsidRDefault="00766840">
      <w:r>
        <w:t xml:space="preserve">Application </w:t>
      </w:r>
      <w:r>
        <w:br/>
        <w:t>7. Operating region and country</w:t>
      </w:r>
      <w:r>
        <w:br/>
        <w:t>East and Horn of Africa, and Great Lakes</w:t>
      </w:r>
      <w:r>
        <w:br/>
      </w:r>
    </w:p>
    <w:p w:rsidR="00237DAE" w:rsidRDefault="00766840">
      <w:r>
        <w:t xml:space="preserve">Application </w:t>
      </w:r>
      <w:r>
        <w:br/>
        <w:t>8. Operating country</w:t>
      </w:r>
      <w:r>
        <w:br/>
        <w:t>Kenya</w:t>
      </w:r>
      <w:r>
        <w:br/>
      </w:r>
    </w:p>
    <w:p w:rsidR="00237DAE" w:rsidRDefault="00766840">
      <w:r>
        <w:t xml:space="preserve">Application </w:t>
      </w:r>
      <w:r>
        <w:br/>
        <w:t xml:space="preserve">9. Is the nominated refugee-led organization a registered vendor or partner with UNHCR? </w:t>
      </w:r>
      <w:r>
        <w:br/>
        <w:t>No</w:t>
      </w:r>
      <w:r>
        <w:br/>
      </w:r>
    </w:p>
    <w:p w:rsidR="00237DAE" w:rsidRDefault="00766840">
      <w:r>
        <w:t xml:space="preserve">Application </w:t>
      </w:r>
      <w:r>
        <w:br/>
        <w:t>9 a. If you answered yes to the above with which UNHCR office or unit is the nominated refugee-led organization a registered vendor or partner?</w:t>
      </w:r>
      <w:r>
        <w:br/>
        <w:t>nan</w:t>
      </w:r>
      <w:r>
        <w:br/>
      </w:r>
    </w:p>
    <w:p w:rsidR="00237DAE" w:rsidRDefault="00766840">
      <w:r>
        <w:t xml:space="preserve">Application </w:t>
      </w:r>
      <w:r>
        <w:br/>
        <w:t xml:space="preserve">10. In the context of COVID-19, what is the specific problem identified? </w:t>
      </w:r>
      <w:r>
        <w:br/>
        <w:t xml:space="preserve">Resistance to covid-19 rules and preventive measures, urban settlements  refugees facing hunger and starvation due to effects of covid-19 such as lockdow </w:t>
      </w:r>
      <w:r>
        <w:br/>
      </w:r>
    </w:p>
    <w:p w:rsidR="00237DAE" w:rsidRDefault="00766840">
      <w:r>
        <w:t xml:space="preserve">Application </w:t>
      </w:r>
      <w:r>
        <w:br/>
        <w:t xml:space="preserve">11. What is the solution and how is the problem being addressed? </w:t>
      </w:r>
      <w:r>
        <w:br/>
        <w:t xml:space="preserve">Covid-19 awareness campaigns,distribution of hygiene kits and food relief </w:t>
      </w:r>
      <w:r>
        <w:br/>
      </w:r>
    </w:p>
    <w:p w:rsidR="00237DAE" w:rsidRDefault="00766840">
      <w:r>
        <w:t xml:space="preserve">Application </w:t>
      </w:r>
      <w:r>
        <w:br/>
        <w:t xml:space="preserve">12. Who has been involved in identifying the problem and coming up with the solution? </w:t>
      </w:r>
      <w:r>
        <w:br/>
        <w:t>Community elders and various stakeholders</w:t>
      </w:r>
      <w:r>
        <w:br/>
      </w:r>
    </w:p>
    <w:p w:rsidR="00237DAE" w:rsidRDefault="00766840">
      <w:r>
        <w:t xml:space="preserve">Application </w:t>
      </w:r>
      <w:r>
        <w:br/>
        <w:t xml:space="preserve">13. What is the impact/potential impact for the community? </w:t>
      </w:r>
      <w:r>
        <w:br/>
        <w:t xml:space="preserve">Lives have been impacted through the activities of distribution of facemasks and covid-19 awareness campaigns because majority of the South Sudan in Kenya are now aware of the importance to ware their masks in public in order to protect themselves and thier families. Secondly food donations have helped most of the Refugees that have face starvation </w:t>
      </w:r>
      <w:r>
        <w:br/>
      </w:r>
    </w:p>
    <w:p w:rsidR="00237DAE" w:rsidRDefault="00766840">
      <w:r>
        <w:t xml:space="preserve">Application </w:t>
      </w:r>
      <w:r>
        <w:br/>
        <w:t>14. Additional notes or comments</w:t>
      </w:r>
      <w:r>
        <w:br/>
      </w:r>
      <w:r>
        <w:br/>
      </w:r>
      <w:r>
        <w:br/>
        <w:t xml:space="preserve">To a high extent there has been numerous effects of the covid-19 pandemic on the general society as people struggle to transition to the new normal as the covid-19 dictates, these new ways of life includes isolation, social distancing, use of hands sanitizers among many others as people struggle to prevent the spread of the new virus that has killed millions of people and is believed to be transmitted through contact. Generally this has led to psychological and economic crisis. Millions of people have rendered jobless worldwide and families have faced starvation. South Sudanese Community in diaspora are not exempted from this form of disaster, in fact majority of them have suffered and have become the invisible people as governments all over the world try what they could le these include some of the families that used to depend on small home-grown income generating activities within the country (Kenya) for instance those who use to sell Making local cakes (Kabis) plus those who used to send items from Kenya to abroad (Australia, USA, Canada) such as lulu oil, dry fish among others to earn a living for their families. The lockdown has also affected some of the families that used to depend on income from overseas, income from South Sudan. These cases have increased the vulnerability rate among the women and the children as have never before been witnessed </w:t>
      </w:r>
      <w:r>
        <w:br/>
        <w:t>Covid-19 has deepened the vulnerability of many people living in the informal settlement. For the past five months to date, many people have struggled to put food on the table, for these reasons there has been increased rate of suicide worldwide as people found it very difficult to deal with the economic crisis as well as the psychological stressors. To prepare communities to deal with future food insecurity caused by the pandemic, there is a need to address the immediate need of the community and later on long term adjustment plans can be made to ensure food security.</w:t>
      </w:r>
      <w:r>
        <w:br/>
      </w:r>
      <w:r>
        <w:br/>
        <w:t xml:space="preserve"> GROW (Green Revival Organization for Women) proposes to improve the ability of women and communities to withstand, recover from and prevent shocks that negatively impact livelihoods through diversification of livelihoods system, however at this particular juncture the vulnerability support is to enable the South Sudanese vulnerable families in Kenya to adjust to the new normal that has been brought about by the covid-19 pandemic, We have reached  300 households (1,800 indirect beneficiaries)</w:t>
      </w:r>
      <w:r>
        <w:br/>
      </w:r>
      <w:r>
        <w:br/>
        <w:t xml:space="preserve"> </w:t>
      </w:r>
      <w:r>
        <w:br/>
      </w:r>
      <w:r>
        <w:tab/>
      </w:r>
      <w:r>
        <w:br/>
      </w:r>
      <w:r>
        <w:br/>
      </w:r>
    </w:p>
    <w:p w:rsidR="00237DAE" w:rsidRDefault="00766840">
      <w:r>
        <w:t xml:space="preserve">Application </w:t>
      </w:r>
      <w:r>
        <w:br/>
        <w:t>Duplicate Organisation</w:t>
      </w:r>
      <w:r>
        <w:br/>
        <w:t>TRUE</w:t>
      </w:r>
      <w:r>
        <w:br/>
      </w:r>
    </w:p>
    <w:sectPr w:rsidR="00237D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DAE"/>
    <w:rsid w:val="0029639D"/>
    <w:rsid w:val="00326F90"/>
    <w:rsid w:val="003329C6"/>
    <w:rsid w:val="00766840"/>
    <w:rsid w:val="00AA1D8D"/>
    <w:rsid w:val="00B47730"/>
    <w:rsid w:val="00CB0664"/>
    <w:rsid w:val="00D83BD2"/>
    <w:rsid w:val="00FC693F"/>
    <w:rsid w:val="00FD52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FE60F"/>
  <w14:defaultImageDpi w14:val="300"/>
  <w15:docId w15:val="{092A622A-DF85-B34A-9B21-1E2CF572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83BD2"/>
    <w:rPr>
      <w:color w:val="0000FF" w:themeColor="hyperlink"/>
      <w:u w:val="single"/>
    </w:rPr>
  </w:style>
  <w:style w:type="character" w:styleId="UnresolvedMention">
    <w:name w:val="Unresolved Mention"/>
    <w:basedOn w:val="DefaultParagraphFont"/>
    <w:uiPriority w:val="99"/>
    <w:semiHidden/>
    <w:unhideWhenUsed/>
    <w:rsid w:val="00D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lestra@unhcr.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120085</Words>
  <Characters>684491</Characters>
  <Application>Microsoft Office Word</Application>
  <DocSecurity>0</DocSecurity>
  <Lines>5704</Lines>
  <Paragraphs>1605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802971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Eva Isabelle Hangartner</cp:lastModifiedBy>
  <cp:revision>2</cp:revision>
  <dcterms:created xsi:type="dcterms:W3CDTF">2013-12-23T23:15:00Z</dcterms:created>
  <dcterms:modified xsi:type="dcterms:W3CDTF">2020-09-30T09:56:00Z</dcterms:modified>
  <cp:category/>
</cp:coreProperties>
</file>